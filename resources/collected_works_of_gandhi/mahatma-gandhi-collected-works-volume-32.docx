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86"/>
        <w:ind w:left="0" w:right="0"/>
      </w:pPr>
    </w:p>
    <w:p>
      <w:pPr>
        <w:autoSpaceDN w:val="0"/>
        <w:tabs>
          <w:tab w:pos="4584" w:val="left"/>
          <w:tab w:pos="5330" w:val="left"/>
        </w:tabs>
        <w:autoSpaceDE w:val="0"/>
        <w:widowControl/>
        <w:spacing w:line="316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1.  TELEGRAM  TO  MAHOMED  ALI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HULNA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June 17,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7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 DELHI  TROUBLE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WANT SAY  NOTHING  ON  MERITS.  HAVE </w:t>
      </w:r>
      <w:r>
        <w:rPr>
          <w:rFonts w:ascii="Times" w:hAnsi="Times" w:eastAsia="Times"/>
          <w:b w:val="0"/>
          <w:i w:val="0"/>
          <w:color w:val="000000"/>
          <w:sz w:val="16"/>
        </w:rPr>
        <w:t>FULLEST FAITH  YOUR  INTEGRITY AND  GODLINESS. MAY HE GUIDE US ALL.</w:t>
      </w:r>
    </w:p>
    <w:p>
      <w:pPr>
        <w:autoSpaceDN w:val="0"/>
        <w:tabs>
          <w:tab w:pos="5470" w:val="left"/>
        </w:tabs>
        <w:autoSpaceDE w:val="0"/>
        <w:widowControl/>
        <w:spacing w:line="294" w:lineRule="exact" w:before="18" w:after="0"/>
        <w:ind w:left="37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: S.N. 10644</w:t>
      </w:r>
    </w:p>
    <w:p>
      <w:pPr>
        <w:autoSpaceDN w:val="0"/>
        <w:autoSpaceDE w:val="0"/>
        <w:widowControl/>
        <w:spacing w:line="292" w:lineRule="exact" w:before="362" w:after="644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2.  TELEGRAM  TO  BASANTI  DEVI  DAS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sectPr>
          <w:pgSz w:w="9020" w:h="13960"/>
          <w:pgMar w:top="1106" w:right="133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2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ASANTI 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 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TEPASIDE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ARJEELING</w:t>
      </w:r>
    </w:p>
    <w:p>
      <w:pPr>
        <w:sectPr>
          <w:type w:val="continuous"/>
          <w:pgSz w:w="9020" w:h="13960"/>
          <w:pgMar w:top="1106" w:right="1332" w:bottom="358" w:left="1440" w:header="720" w:footer="720" w:gutter="0"/>
          <w:cols w:num="2" w:equalWidth="0">
            <w:col w:w="3244" w:space="0"/>
            <w:col w:w="300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26" w:after="1010"/>
        <w:ind w:left="1426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HULNA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17, 1925 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type w:val="nextColumn"/>
          <w:pgSz w:w="9020" w:h="13960"/>
          <w:pgMar w:top="1106" w:right="1332" w:bottom="358" w:left="1440" w:header="720" w:footer="720" w:gutter="0"/>
          <w:cols w:num="2" w:equalWidth="0">
            <w:col w:w="3244" w:space="0"/>
            <w:col w:w="3004" w:space="0"/>
          </w:cols>
          <w:docGrid w:linePitch="360"/>
        </w:sectPr>
      </w:pPr>
    </w:p>
    <w:p>
      <w:pPr>
        <w:autoSpaceDN w:val="0"/>
        <w:autoSpaceDE w:val="0"/>
        <w:widowControl/>
        <w:spacing w:line="24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HEART WITH  YOU.  MAY  GOD BLESS YOU.  EXPECT YOU  BE  BRAVE.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BABY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MUST  NOT OVERGRIEVE.  REACHING CALCUTTA  EVENING.</w:t>
      </w:r>
    </w:p>
    <w:p>
      <w:pPr>
        <w:autoSpaceDN w:val="0"/>
        <w:autoSpaceDE w:val="0"/>
        <w:widowControl/>
        <w:spacing w:line="266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10644</w:t>
      </w:r>
    </w:p>
    <w:p>
      <w:pPr>
        <w:autoSpaceDN w:val="0"/>
        <w:autoSpaceDE w:val="0"/>
        <w:widowControl/>
        <w:spacing w:line="292" w:lineRule="exact" w:before="382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3.  TELEGRAM  TO  SATCOURIPATI  ROY</w:t>
      </w:r>
    </w:p>
    <w:p>
      <w:pPr>
        <w:autoSpaceDN w:val="0"/>
        <w:autoSpaceDE w:val="0"/>
        <w:widowControl/>
        <w:spacing w:line="340" w:lineRule="exact" w:before="78" w:after="0"/>
        <w:ind w:left="467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HULNA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17,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UNTHINKABLE BUT  GOD  IS GREAT.  MISSING  FIRST  TRAIN   KEEP  ESSENTIAL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ENGAGEMENTS.   LEAVING    NOON. PRAY AWAIT  ARRIVAL FINAL   FUNERAL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ARRANGEMENTS.   THINK      BODY   SHOULD  BE    RECEIVED      RUSSA  ROAD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UNLESS  FRIENDS   HAVE  VALID REASONS CONTRARY.     NATION’S    WORK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  NOT    STOP  BUT    ADVANCE   DOUBLE    SPEED  HIS GREAT SPIRIT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NOBLE   EXAMPLE      GUIDING US.  HOPE  PARTY   STRIF     WILL      BE    HUSHE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        ALL         WILL      HEARTILY        JOIN           DO              HONOUR </w:t>
      </w:r>
    </w:p>
    <w:p>
      <w:pPr>
        <w:autoSpaceDN w:val="0"/>
        <w:autoSpaceDE w:val="0"/>
        <w:widowControl/>
        <w:spacing w:line="240" w:lineRule="exact" w:before="30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 reference is not clear.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telegrams that follow were sent on the passing away of C.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R.  Das on June 16, at Darjeeling.  Gandhiji received the news at Khulna on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day.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Mona  Das</w:t>
      </w:r>
    </w:p>
    <w:p>
      <w:pPr>
        <w:autoSpaceDN w:val="0"/>
        <w:tabs>
          <w:tab w:pos="601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type w:val="continuous"/>
          <w:pgSz w:w="9020" w:h="13960"/>
          <w:pgMar w:top="1106" w:right="133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3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MEMORY        THIS         IDOL       OF         BENGAL AND        ONE      OF </w:t>
      </w:r>
      <w:r>
        <w:rPr>
          <w:rFonts w:ascii="Times" w:hAnsi="Times" w:eastAsia="Times"/>
          <w:b w:val="0"/>
          <w:i w:val="0"/>
          <w:color w:val="000000"/>
          <w:sz w:val="16"/>
        </w:rPr>
        <w:t>GREATEST      OF       INDIA’S          SERVANTS.     CANCELLING  ASSAM       TOUR.</w:t>
      </w:r>
    </w:p>
    <w:p>
      <w:pPr>
        <w:autoSpaceDN w:val="0"/>
        <w:tabs>
          <w:tab w:pos="5470" w:val="left"/>
        </w:tabs>
        <w:autoSpaceDE w:val="0"/>
        <w:widowControl/>
        <w:spacing w:line="294" w:lineRule="exact" w:before="18" w:after="0"/>
        <w:ind w:left="37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: S.N. 10644</w:t>
      </w:r>
    </w:p>
    <w:p>
      <w:pPr>
        <w:autoSpaceDN w:val="0"/>
        <w:tabs>
          <w:tab w:pos="4670" w:val="left"/>
          <w:tab w:pos="5250" w:val="left"/>
        </w:tabs>
        <w:autoSpaceDE w:val="0"/>
        <w:widowControl/>
        <w:spacing w:line="330" w:lineRule="exact" w:before="324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4.  TELEGRAM  TO  URMILA  DEVI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HULNA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17, 1925 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URMILA  DEVI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NATURAL GRIEVE  OVER DEATH  LOVED  ONES.  BRAVE REMAIN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UNPERTURBED.  I  WANT  YOU  BE  BRAVE AND  MAKE  EVERY MAN YOUR </w:t>
      </w:r>
      <w:r>
        <w:rPr>
          <w:rFonts w:ascii="Times" w:hAnsi="Times" w:eastAsia="Times"/>
          <w:b w:val="0"/>
          <w:i w:val="0"/>
          <w:color w:val="000000"/>
          <w:sz w:val="16"/>
        </w:rPr>
        <w:t>BLOOD BROTHER. REACHING EVENING.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 10644</w:t>
      </w:r>
    </w:p>
    <w:p>
      <w:pPr>
        <w:autoSpaceDN w:val="0"/>
        <w:tabs>
          <w:tab w:pos="4670" w:val="left"/>
          <w:tab w:pos="5250" w:val="left"/>
        </w:tabs>
        <w:autoSpaceDE w:val="0"/>
        <w:widowControl/>
        <w:spacing w:line="340" w:lineRule="exact" w:before="374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5.  TELEGRAM  TO  MONA  DAS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HULNA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June 17,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MONA</w:t>
      </w:r>
    </w:p>
    <w:p>
      <w:pPr>
        <w:autoSpaceDN w:val="0"/>
        <w:autoSpaceDE w:val="0"/>
        <w:widowControl/>
        <w:spacing w:line="240" w:lineRule="exact" w:before="40" w:after="0"/>
        <w:ind w:left="10" w:right="5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  TRUE TO  FATHER AND  BE BRAVE  FACE IRREPARABLE  LOSS, MAY  GOD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COMFORT YOU.  EXPECT  YOU CONSOLE  BHOMBLE AND SUJATA. REACHING </w:t>
      </w:r>
      <w:r>
        <w:rPr>
          <w:rFonts w:ascii="Times" w:hAnsi="Times" w:eastAsia="Times"/>
          <w:b w:val="0"/>
          <w:i w:val="0"/>
          <w:color w:val="000000"/>
          <w:sz w:val="16"/>
        </w:rPr>
        <w:t>EVENING.</w:t>
      </w:r>
    </w:p>
    <w:p>
      <w:pPr>
        <w:autoSpaceDN w:val="0"/>
        <w:tabs>
          <w:tab w:pos="5470" w:val="left"/>
        </w:tabs>
        <w:autoSpaceDE w:val="0"/>
        <w:widowControl/>
        <w:spacing w:line="294" w:lineRule="exact" w:before="18" w:after="0"/>
        <w:ind w:left="37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: S.N.  10644</w:t>
      </w:r>
    </w:p>
    <w:p>
      <w:pPr>
        <w:autoSpaceDN w:val="0"/>
        <w:tabs>
          <w:tab w:pos="4670" w:val="left"/>
          <w:tab w:pos="5250" w:val="left"/>
        </w:tabs>
        <w:autoSpaceDE w:val="0"/>
        <w:widowControl/>
        <w:spacing w:line="330" w:lineRule="exact" w:before="384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6.  TELEGRAM  TO  VALLABHBHAI  PATEL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[K</w:t>
      </w:r>
      <w:r>
        <w:rPr>
          <w:rFonts w:ascii="Times" w:hAnsi="Times" w:eastAsia="Times"/>
          <w:b w:val="0"/>
          <w:i w:val="0"/>
          <w:color w:val="000000"/>
          <w:sz w:val="18"/>
        </w:rPr>
        <w:t>HULNA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17, 1925 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VALLABHBHAI  PATEL</w:t>
      </w:r>
    </w:p>
    <w:p>
      <w:pPr>
        <w:autoSpaceDN w:val="0"/>
        <w:autoSpaceDE w:val="0"/>
        <w:widowControl/>
        <w:spacing w:line="212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DESHBANDHU  DIED  HEART FAILURE  DARJEELING. REMAINS REACHING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CALCUTTA  TOMORROW.  AM PROCEEDING  THERE TODAY. OBSERVE</w:t>
      </w:r>
    </w:p>
    <w:p>
      <w:pPr>
        <w:autoSpaceDN w:val="0"/>
        <w:tabs>
          <w:tab w:pos="547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MOURNING BEFITTING OCCASION INVITE  ALL PARTIES.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10644</w:t>
      </w:r>
    </w:p>
    <w:p>
      <w:pPr>
        <w:autoSpaceDN w:val="0"/>
        <w:tabs>
          <w:tab w:pos="2230" w:val="left"/>
        </w:tabs>
        <w:autoSpaceDE w:val="0"/>
        <w:widowControl/>
        <w:spacing w:line="294" w:lineRule="exact" w:before="1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020" w:h="13960"/>
          <w:pgMar w:top="516" w:right="138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 TELEGRAM  TO  SAROJINI  NAIDU</w:t>
      </w:r>
    </w:p>
    <w:p>
      <w:pPr>
        <w:autoSpaceDN w:val="0"/>
        <w:autoSpaceDE w:val="0"/>
        <w:widowControl/>
        <w:spacing w:line="294" w:lineRule="exact" w:before="90" w:after="0"/>
        <w:ind w:left="467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[K</w:t>
      </w:r>
      <w:r>
        <w:rPr>
          <w:rFonts w:ascii="Times" w:hAnsi="Times" w:eastAsia="Times"/>
          <w:b w:val="0"/>
          <w:i w:val="0"/>
          <w:color w:val="000000"/>
          <w:sz w:val="18"/>
        </w:rPr>
        <w:t>HULNA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17,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SAROJINI  NAIDU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HYDERABAD</w:t>
      </w:r>
    </w:p>
    <w:p>
      <w:pPr>
        <w:autoSpaceDN w:val="0"/>
        <w:autoSpaceDE w:val="0"/>
        <w:widowControl/>
        <w:spacing w:line="212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DESHBANDHU DIED YESTERDAY  DARJEELING. WHO CAN KNOW OR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FRUSTRATE  GOD’S  PURPOSE. YOU MUST NOT  DISTURB REST IF YOU  WILL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CONTRIBUTE FULL SHARE MAKING  UP LOSS  ACCORDING  OUR CAPACITY.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10644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8.  TELEGRAM  TO  SHAUKAT  ALI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70" w:after="0"/>
        <w:ind w:left="461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HULNA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June, 17,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SHAUKAT  ALI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DESHBANDHU GONE. GOD’S  WILL  BE DONE.  HE ALONE IS  GREAT.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10644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9.  TELEGRAM  TO  SATYAGRAHA  ASHRAM,  VYKOM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2"/>
        </w:rPr>
        <w:t>June 17, 1925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SATYAGRAHA  ASHRAM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VYKOM</w:t>
      </w:r>
    </w:p>
    <w:p>
      <w:pPr>
        <w:autoSpaceDN w:val="0"/>
        <w:autoSpaceDE w:val="0"/>
        <w:widowControl/>
        <w:spacing w:line="212" w:lineRule="exact" w:before="8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I  HEAR  PROHIBITION ORDERS  WITHDRAWN.  MY  CONGRATULATIONS.  HOPE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83"/>
        <w:gridCol w:w="883"/>
        <w:gridCol w:w="883"/>
        <w:gridCol w:w="883"/>
        <w:gridCol w:w="883"/>
        <w:gridCol w:w="883"/>
        <w:gridCol w:w="883"/>
      </w:tblGrid>
      <w:tr>
        <w:trPr>
          <w:trHeight w:hRule="exact" w:val="260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OFFENSIVE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DEMONSTRATION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CALCULATED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UNNECESSARILY  IRRITATE  ORTHODOXY.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10644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9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the end of this telegram Gandhiji wrote : Repeat to Mahomed Ali </w:t>
      </w:r>
      <w:r>
        <w:rPr>
          <w:rFonts w:ascii="Times" w:hAnsi="Times" w:eastAsia="Times"/>
          <w:b w:val="0"/>
          <w:i w:val="0"/>
          <w:color w:val="000000"/>
          <w:sz w:val="18"/>
        </w:rPr>
        <w:t>and add “inform Maulana Abul Kalam”.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March 1925, Gandhiji went on a tour of Kerala, and held discussion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 local leaders like K. Kelappan Nair, and the Commissioner of Police,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Trivandrum—  W. H. Pitt, with whom he later maintained contact in regard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problem;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W. H. Pitt”, 18-3-1925. Gandhiji released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correspondence to the Press on March 24, stating that the “agreement” embodied </w:t>
      </w:r>
      <w:r>
        <w:rPr>
          <w:rFonts w:ascii="Times" w:hAnsi="Times" w:eastAsia="Times"/>
          <w:b w:val="0"/>
          <w:i w:val="0"/>
          <w:color w:val="000000"/>
          <w:sz w:val="18"/>
        </w:rPr>
        <w:t>therein marked some progress in the movement for the reform.</w:t>
      </w:r>
    </w:p>
    <w:p>
      <w:pPr>
        <w:autoSpaceDN w:val="0"/>
        <w:tabs>
          <w:tab w:pos="6010" w:val="left"/>
        </w:tabs>
        <w:autoSpaceDE w:val="0"/>
        <w:widowControl/>
        <w:spacing w:line="294" w:lineRule="exact" w:before="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020" w:h="13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10. AN APPEAL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COUNTRYMEN,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is in mourning for Deshbandhu Chittaranjan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Das. And yet why should we mourn? For though Deshbandhu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dead, he shall live in us. We must take up the work at the point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left it. Our first lesson must commence with rendering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honours that are due to the dead. Let our affection be not blind </w:t>
      </w:r>
      <w:r>
        <w:rPr>
          <w:rFonts w:ascii="Times" w:hAnsi="Times" w:eastAsia="Times"/>
          <w:b w:val="0"/>
          <w:i w:val="0"/>
          <w:color w:val="000000"/>
          <w:sz w:val="22"/>
        </w:rPr>
        <w:t>but intelligent.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remains reach the Sealdah station, there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great rush of people. If we are to satisfy the desire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to pay his or her respect to the remains,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rules must be observed :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 must be no shouting.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no rush towards the carriage. People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where they find themselves and must not push their way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 crowd.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 clear way must be kept for the coffin-bearers to pass.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one in front save the authorized band of </w:t>
      </w:r>
      <w:r>
        <w:rPr>
          <w:rFonts w:ascii="Times" w:hAnsi="Times" w:eastAsia="Times"/>
          <w:b w:val="0"/>
          <w:i/>
          <w:color w:val="000000"/>
          <w:sz w:val="22"/>
        </w:rPr>
        <w:t>Kirtankars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others. Those who wish to take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procession will kindly take up the rear.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must not break through the line.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burning ghat, there should be no rush made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funeral pyre. It will not be possible to expose the body to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feared that, three days having already elapsed, it must be in </w:t>
      </w:r>
      <w:r>
        <w:rPr>
          <w:rFonts w:ascii="Times" w:hAnsi="Times" w:eastAsia="Times"/>
          <w:b w:val="0"/>
          <w:i w:val="0"/>
          <w:color w:val="000000"/>
          <w:sz w:val="22"/>
        </w:rPr>
        <w:t>a state of decomposition.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remember that respect for the memory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deceased patriot demands not any outward temporary show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affection, but an inward determination to deserve heritage the </w:t>
      </w:r>
      <w:r>
        <w:rPr>
          <w:rFonts w:ascii="Times" w:hAnsi="Times" w:eastAsia="Times"/>
          <w:b w:val="0"/>
          <w:i w:val="0"/>
          <w:color w:val="000000"/>
          <w:sz w:val="22"/>
        </w:rPr>
        <w:t>Deshbandhu has left us.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 your servant,</w:t>
      </w:r>
    </w:p>
    <w:p>
      <w:pPr>
        <w:autoSpaceDN w:val="0"/>
        <w:autoSpaceDE w:val="0"/>
        <w:widowControl/>
        <w:spacing w:line="266" w:lineRule="exact" w:before="6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19-6-1925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THE GREAT BEREAVEMENT</w:t>
      </w:r>
    </w:p>
    <w:p>
      <w:pPr>
        <w:autoSpaceDN w:val="0"/>
        <w:autoSpaceDE w:val="0"/>
        <w:widowControl/>
        <w:spacing w:line="320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1925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heart feels a deep cut, the pen refuses to move. I </w:t>
      </w:r>
      <w:r>
        <w:rPr>
          <w:rFonts w:ascii="Times" w:hAnsi="Times" w:eastAsia="Times"/>
          <w:b w:val="0"/>
          <w:i w:val="0"/>
          <w:color w:val="000000"/>
          <w:sz w:val="22"/>
        </w:rPr>
        <w:t>am too much in the centre of grief to be able to send much for the</w:t>
      </w:r>
    </w:p>
    <w:p>
      <w:pPr>
        <w:autoSpaceDN w:val="0"/>
        <w:autoSpaceDE w:val="0"/>
        <w:widowControl/>
        <w:spacing w:line="240" w:lineRule="exact" w:before="208" w:after="0"/>
        <w:ind w:left="7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distributed in the form of leaflet.</w:t>
      </w:r>
    </w:p>
    <w:p>
      <w:pPr>
        <w:autoSpaceDN w:val="0"/>
        <w:tabs>
          <w:tab w:pos="223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020" w:h="13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306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across the wire. The five days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communion with the great patriot which I had at Darjeeling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us nearer to each other than we ever were before.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not only how great Deshbandhu was, but also how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was. India has lost a jewel. But we must regain it by gaining </w:t>
      </w:r>
      <w:r>
        <w:rPr>
          <w:rFonts w:ascii="Times" w:hAnsi="Times" w:eastAsia="Times"/>
          <w:b w:val="0"/>
          <w:i w:val="0"/>
          <w:color w:val="000000"/>
          <w:sz w:val="22"/>
        </w:rPr>
        <w:t>swaraj.</w:t>
      </w:r>
    </w:p>
    <w:p>
      <w:pPr>
        <w:sectPr>
          <w:pgSz w:w="9020" w:h="13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18-6-1925</w:t>
      </w:r>
    </w:p>
    <w:p>
      <w:pPr>
        <w:sectPr>
          <w:type w:val="continuous"/>
          <w:pgSz w:w="9020" w:h="13960"/>
          <w:pgMar w:top="504" w:right="1402" w:bottom="358" w:left="1440" w:header="720" w:footer="720" w:gutter="0"/>
          <w:cols w:num="2" w:equalWidth="0">
            <w:col w:w="3776" w:space="0"/>
            <w:col w:w="240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1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020" w:h="13960"/>
          <w:pgMar w:top="504" w:right="1402" w:bottom="358" w:left="1440" w:header="720" w:footer="720" w:gutter="0"/>
          <w:cols w:num="2" w:equalWidth="0">
            <w:col w:w="3776" w:space="0"/>
            <w:col w:w="2401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LETTER TO RAMDAS GANDHI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June 17, 1925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8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waiting for a train at Khulna. On reaching Khulna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Barisal by steamer I received a telegram that Deshbandhu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 more. I am deeply shocked; because we had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close at Darjeeling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anguish has a selfish cause: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I am not able to get over it. I have sent a few telegrams.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debating whether I should eat or fast I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it would be proper to eat. And then of course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meeting here. I attended it.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for that meeting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straight to Calcutta. At the meeting I broke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did my best not to. After that I had no desire left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write. So I span. Spinning brought comfort. Then I bathed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ate. Then the post was brought. It included your letter and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I went through them. And now I have sat down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you, because this is the most convenient time.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 a lot to me that you have started taking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there. May that interest continue. Try to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occasionally, and if possible regularly. Even if you read only two </w:t>
      </w:r>
      <w:r>
        <w:rPr>
          <w:rFonts w:ascii="Times" w:hAnsi="Times" w:eastAsia="Times"/>
          <w:b w:val="0"/>
          <w:i w:val="0"/>
          <w:color w:val="000000"/>
          <w:sz w:val="22"/>
        </w:rPr>
        <w:t>verses you must read them along with the meaning.</w:t>
      </w:r>
    </w:p>
    <w:p>
      <w:pPr>
        <w:autoSpaceDN w:val="0"/>
        <w:tabs>
          <w:tab w:pos="73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report about Kundla is interesting. If you overcome </w:t>
      </w:r>
      <w:r>
        <w:rPr>
          <w:rFonts w:ascii="Times" w:hAnsi="Times" w:eastAsia="Times"/>
          <w:b w:val="0"/>
          <w:i w:val="0"/>
          <w:color w:val="000000"/>
          <w:sz w:val="22"/>
        </w:rPr>
        <w:t>your fear, you will see that you have a lot of strength.</w:t>
      </w:r>
    </w:p>
    <w:p>
      <w:pPr>
        <w:autoSpaceDN w:val="0"/>
        <w:tabs>
          <w:tab w:pos="770" w:val="left"/>
        </w:tabs>
        <w:autoSpaceDE w:val="0"/>
        <w:widowControl/>
        <w:spacing w:line="210" w:lineRule="exact" w:before="278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Chitta Ranjan Das had passed away at Darjeeling on June 16, 1925.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Gandhiji had staved with C. R. Das from June 3 to June </w:t>
      </w:r>
      <w:r>
        <w:rPr>
          <w:rFonts w:ascii="Times" w:hAnsi="Times" w:eastAsia="Times"/>
          <w:b w:val="0"/>
          <w:i w:val="0"/>
          <w:color w:val="000000"/>
          <w:sz w:val="18"/>
        </w:rPr>
        <w:t>6. 1925;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“At Darjeeling”, 10-7-1925.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Basanti Devi Das”, 17-6-1925, “Telegram</w:t>
      </w:r>
    </w:p>
    <w:p>
      <w:pPr>
        <w:autoSpaceDN w:val="0"/>
        <w:autoSpaceDE w:val="0"/>
        <w:widowControl/>
        <w:spacing w:line="220" w:lineRule="exact" w:before="20" w:after="0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Satcouripati Roy”, 17-6-1925, “Telegram to Urmila Devi”, 17-6-1925,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Mona Das”, 17-6-1925, “Telegram to Vallabhbhai Patel”,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17-6-1925, “Telegram to Sarojini Naidu”, 17-6-1925 and “Telegram Shaukat </w:t>
      </w:r>
      <w:r>
        <w:rPr>
          <w:rFonts w:ascii="Times" w:hAnsi="Times" w:eastAsia="Times"/>
          <w:b w:val="0"/>
          <w:i w:val="0"/>
          <w:color w:val="000000"/>
          <w:sz w:val="18"/>
        </w:rPr>
        <w:t>Ali”, 17-6-1925.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 at Public Meeting, Khulna”, 17-6-1925.</w:t>
      </w:r>
    </w:p>
    <w:p>
      <w:pPr>
        <w:autoSpaceDN w:val="0"/>
        <w:tabs>
          <w:tab w:pos="601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type w:val="continuous"/>
          <w:pgSz w:w="9020" w:h="13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above circumstances you may take it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in Calcutta for the time being. I shall write more from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Only this much for now.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Surendra’s letter is worth reading. I am sending it to you. </w:t>
      </w:r>
      <w:r>
        <w:rPr>
          <w:rFonts w:ascii="Times" w:hAnsi="Times" w:eastAsia="Times"/>
          <w:b w:val="0"/>
          <w:i w:val="0"/>
          <w:color w:val="000000"/>
          <w:sz w:val="22"/>
        </w:rPr>
        <w:t>You may tear it up after reading.</w:t>
      </w:r>
    </w:p>
    <w:p>
      <w:pPr>
        <w:autoSpaceDN w:val="0"/>
        <w:autoSpaceDE w:val="0"/>
        <w:widowControl/>
        <w:spacing w:line="240" w:lineRule="exact" w:before="1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Ramdas Gandhi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13. SPEECH AT PUBLIC MEETING, KHULNA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1925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heard from Acharya Ray what a terrible blow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befallen us, but I know that if we are true servants of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blow, however great, will break our spirit. I was faced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 of duties this morning as soon as the sad news was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It was my duty to leave for Calcutta by the first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available. It was also my duty to go through the programme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fixed up for me. The spirit of service in me prompted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 the work here, but whilst I have preferred to stop here,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those who have come from distant places, I shall,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usual speech on Congress work, devote it to the memory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departed Deshbandhu. I am sure that my staying here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programme in preference to running up to Calcutta </w:t>
      </w:r>
      <w:r>
        <w:rPr>
          <w:rFonts w:ascii="Times" w:hAnsi="Times" w:eastAsia="Times"/>
          <w:b w:val="0"/>
          <w:i w:val="0"/>
          <w:color w:val="000000"/>
          <w:sz w:val="22"/>
        </w:rPr>
        <w:t>will please his soul.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Das was one of the greatest of men.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knowing him for the last six years, and, when I parted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 only a few days ago at Darjeeling, I said to a friend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closer I came to him the more I came to love him. I saw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brief stay at Darjeeling that no thought but that of the welfare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occupied his mind. He dreamed and thought and talked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freedom of India and of nothing else and I may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until the moment I took leave of him in Darjeeling,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me to stop longer in Bengal to bring the different parties </w:t>
      </w:r>
      <w:r>
        <w:rPr>
          <w:rFonts w:ascii="Times" w:hAnsi="Times" w:eastAsia="Times"/>
          <w:b w:val="0"/>
          <w:i w:val="0"/>
          <w:color w:val="000000"/>
          <w:sz w:val="22"/>
        </w:rPr>
        <w:t>together, so that the energies of all may be concentrated on one</w:t>
      </w:r>
    </w:p>
    <w:p>
      <w:pPr>
        <w:autoSpaceDN w:val="0"/>
        <w:autoSpaceDE w:val="0"/>
        <w:widowControl/>
        <w:spacing w:line="220" w:lineRule="exact" w:before="248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Seven addresses were presented to Gandhiji on behalf of the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bodies, the Municipality, the District Board and the People’s Association.  Sir P. </w:t>
      </w:r>
      <w:r>
        <w:rPr>
          <w:rFonts w:ascii="Times" w:hAnsi="Times" w:eastAsia="Times"/>
          <w:b w:val="0"/>
          <w:i w:val="0"/>
          <w:color w:val="000000"/>
          <w:sz w:val="18"/>
        </w:rPr>
        <w:t>C. Ray announced the news of the death of C. R.  Das.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newspaper reports that Gandhiji broke down and was unable to </w:t>
      </w:r>
      <w:r>
        <w:rPr>
          <w:rFonts w:ascii="Times" w:hAnsi="Times" w:eastAsia="Times"/>
          <w:b w:val="0"/>
          <w:i w:val="0"/>
          <w:color w:val="000000"/>
          <w:sz w:val="18"/>
        </w:rPr>
        <w:t>proceed for a minute or two.</w:t>
      </w:r>
    </w:p>
    <w:p>
      <w:pPr>
        <w:autoSpaceDN w:val="0"/>
        <w:tabs>
          <w:tab w:pos="223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020" w:h="13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purpose throughout my tour in Bengal.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had differences with him, those who bitterly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criticized him did not hesitate to admit that no other man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his place in Bengal. He was fearless. He was brave. His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young men of Bengal was boundless. There is not a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but has told me that never had his request to Mr. Das for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in vain. He earned lakhs and gave away lakhs to the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Bengal. His sacrifice was matchless. And who am I to talk </w:t>
      </w:r>
      <w:r>
        <w:rPr>
          <w:rFonts w:ascii="Times" w:hAnsi="Times" w:eastAsia="Times"/>
          <w:b w:val="0"/>
          <w:i w:val="0"/>
          <w:color w:val="000000"/>
          <w:sz w:val="22"/>
        </w:rPr>
        <w:t>of his great intellect and his statesmanship?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more than one occasion at Darjeeling, he told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India depends on non-violence and truth.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Mussalmans of India should know that his heart knew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the Hindus and the Mussalmans.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all Englishmen in India that he bore no ill will to them. “If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live I live for swaraj; if I die I die for swaraj,” that was his vow to </w:t>
      </w:r>
      <w:r>
        <w:rPr>
          <w:rFonts w:ascii="Times" w:hAnsi="Times" w:eastAsia="Times"/>
          <w:b w:val="0"/>
          <w:i w:val="0"/>
          <w:color w:val="000000"/>
          <w:sz w:val="22"/>
        </w:rPr>
        <w:t>his motherland.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we do to perpetuate his memory? It is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tears, but no tears can help us or his nearest and dearest.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everyone of us, Hindus, Mussalmans, Parsis and Christians,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call themselves Indians, pledge ourselves to do the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lived, moved and had his being, shall we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something. We are all believers in God. We should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is ever perishing. The soul is imperishable. The body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Mr. Das has perished, but his soul will never perish,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soul, but even the name of him who had served and sacrificed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will remain immortal and every one, young and old,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his example to ever so little an extent will help to perpetuate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memory. We have none of us his intellect, but we can imitate </w:t>
      </w:r>
      <w:r>
        <w:rPr>
          <w:rFonts w:ascii="Times" w:hAnsi="Times" w:eastAsia="Times"/>
          <w:b w:val="0"/>
          <w:i w:val="0"/>
          <w:color w:val="000000"/>
          <w:sz w:val="22"/>
        </w:rPr>
        <w:t>the spirit in which he served the motherland.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Das tried to learn spinning in Patna, and in Darjeeling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him spinning lessons and he promised me that he would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spinning and spin so long as his body allowed.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converted his Darjeeling House into a spinning club. His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pledged herself to spin at least for half an hour every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excepting when she was ill, and his daughter who was there,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 and sister’s daughter were all regularly spinning.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he say to me : ‘I think it is essential to go to the Councils,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spinning is equally essential and not only is it essential, it is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 to make Council work effective without spinning.’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for me to say how much he had done to bring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Mussalmans together; and as to his love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untouchables, I need only tell you what I heard last night from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Namasudra </w:t>
      </w:r>
      <w:r>
        <w:rPr>
          <w:rFonts w:ascii="Times" w:hAnsi="Times" w:eastAsia="Times"/>
          <w:b w:val="0"/>
          <w:i w:val="0"/>
          <w:color w:val="000000"/>
          <w:sz w:val="22"/>
        </w:rPr>
        <w:t>leader at Barisal. He said that the first to help him with</w:t>
      </w:r>
    </w:p>
    <w:p>
      <w:pPr>
        <w:autoSpaceDN w:val="0"/>
        <w:tabs>
          <w:tab w:pos="601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020" w:h="13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was Mr. Das and the next was Dr. Ray. You cannot all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Councils, but you can do all the three things that were dear </w:t>
      </w:r>
      <w:r>
        <w:rPr>
          <w:rFonts w:ascii="Times" w:hAnsi="Times" w:eastAsia="Times"/>
          <w:b w:val="0"/>
          <w:i w:val="0"/>
          <w:color w:val="000000"/>
          <w:sz w:val="22"/>
        </w:rPr>
        <w:t>to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myself as a loyal servant of India and a loyal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and colleague of the late Mr. Das and as such I publicly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that I shall, consistently with my principle, try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hence-forward, if it is possible, even more help to the followers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Das than I have up to now done in their Council programme.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pray to God that He may ever keep me from doing or 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aught calculated to injure his work. Our differences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Council-entry remained, but our hearts were one. Differences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methods will remain until the end of time, but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separate people or make of them mutual enemies.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of the motherland which prompted me to do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prompted him to do something else and such honest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no detriment to the cause of the country. Not differences in </w:t>
      </w:r>
      <w:r>
        <w:rPr>
          <w:rFonts w:ascii="Times" w:hAnsi="Times" w:eastAsia="Times"/>
          <w:b w:val="0"/>
          <w:i w:val="0"/>
          <w:color w:val="000000"/>
          <w:sz w:val="22"/>
        </w:rPr>
        <w:t>methods, but insincerity is the curse.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stay at Darjeeling, I could see that Mr. Das’s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tenderness towards his political opponents was every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increasing, but I must not attempt to describe those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memories. Mr. Das was one of the jewels among the servants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His service and his sacrifice were matchless. May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ever remain with us and may his example inspire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efforts! Our way is long and dreary and nothing will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in good stead as our own reliance on ourselves. Self-reliance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Mr. Das’s watchword and may it long inspire us! May his soul </w:t>
      </w:r>
      <w:r>
        <w:rPr>
          <w:rFonts w:ascii="Times" w:hAnsi="Times" w:eastAsia="Times"/>
          <w:b w:val="0"/>
          <w:i w:val="0"/>
          <w:color w:val="000000"/>
          <w:sz w:val="22"/>
        </w:rPr>
        <w:t>rest in peace!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18-6-1925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NOTES</w:t>
      </w:r>
    </w:p>
    <w:p>
      <w:pPr>
        <w:autoSpaceDN w:val="0"/>
        <w:autoSpaceDE w:val="0"/>
        <w:widowControl/>
        <w:spacing w:line="320" w:lineRule="exact" w:before="16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PINNING IN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ARJEELING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the presence of Deshbandhu Das in Darjeeling,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think I would have gone there though the sight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snowy range was a temptation. I had thought that, for me,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 the message of the charkha to the fashionable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Darjeeling would be simple folly. My fear was wholly unjustified.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privileged to address a meeting of ladies who listened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the wheel with sympathy. Mrs. Blair, the late W.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Bonnerjee’s daughter, was to start a spinning class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fashionable ladies. I was privileged, too, to deliver my message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meeting of missionaries. Of this, however, perhaps more </w:t>
      </w:r>
      <w:r>
        <w:rPr>
          <w:rFonts w:ascii="Times" w:hAnsi="Times" w:eastAsia="Times"/>
          <w:b w:val="0"/>
          <w:i w:val="0"/>
          <w:color w:val="000000"/>
          <w:sz w:val="22"/>
        </w:rPr>
        <w:t>later. Nor did I know that I should have the good fortune to see so</w:t>
      </w:r>
    </w:p>
    <w:p>
      <w:pPr>
        <w:autoSpaceDN w:val="0"/>
        <w:tabs>
          <w:tab w:pos="223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020" w:h="13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Nepali, Bhutia and other people. They evinced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the massage. But my keenest joy was to see Shrimati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Basanti Devi Das learning spinning and taking a vow religiously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every day for at least half an hour except in cases of illness.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daughter knew it already. But she had neglected. it.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returned to it and added spinning by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picked in ten minutes. Shrimati Urmila Devi and her children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spinning regularly for some time now. And Deshbandhu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took lessons on the </w:t>
      </w:r>
      <w:r>
        <w:rPr>
          <w:rFonts w:ascii="Times" w:hAnsi="Times" w:eastAsia="Times"/>
          <w:b w:val="0"/>
          <w:i/>
          <w:color w:val="000000"/>
          <w:sz w:val="22"/>
        </w:rPr>
        <w:t>takli.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he finds spinning harder </w:t>
      </w:r>
      <w:r>
        <w:rPr>
          <w:rFonts w:ascii="Times" w:hAnsi="Times" w:eastAsia="Times"/>
          <w:b w:val="0"/>
          <w:i w:val="0"/>
          <w:color w:val="000000"/>
          <w:sz w:val="22"/>
        </w:rPr>
        <w:t>than giving defeats to the Government or winning cases for clients.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“My husband can hardly turn the key of his box right;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to help him”, pleaded Basanti Devi on behalf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husband. “You can, therefore, understand why it is so difficult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learn spinning.” But Deshbandhu has assured me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insist on learning spinning. He had lessons in spinning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 in Patna. They were interrupted by his illness. He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he thoroughly believed in the charkha and wanted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every way possible. It was a perfect pleasure to me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house-hold of the Mayor of Calcutta plying the charkha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fashionable Darjeeling creating a charkha atmosphere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say, they were all dressed in khaddar. For Deshbandhu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is not ceremonial wear. It is habitual with him. He tells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difficult for him to revert to the foreign or mill-made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even if he wished to.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ANTED A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interested in cow-protection will not, I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 am neglecting the trust imposed upon me.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accepting it, I warned the members of the Committee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perfectly useless for any work for the Association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succeed in finding a good secretary. I regret to inform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and others interested, that I have as yet failed to find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satisfaction. He must have a competent knowledge of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 least a working knowledge of Hindustani. He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whole-time worker with no other calls upon his time. He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lover of the cow and have faith in the programme sketched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to achieve its object. He must have a pure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healthy body. He will be paid according to his needs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are not extraordinary. Lastly, he must be a student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application; for he will be expected to study the literature </w:t>
      </w:r>
      <w:r>
        <w:rPr>
          <w:rFonts w:ascii="Times" w:hAnsi="Times" w:eastAsia="Times"/>
          <w:b w:val="0"/>
          <w:i w:val="0"/>
          <w:color w:val="000000"/>
          <w:sz w:val="22"/>
        </w:rPr>
        <w:t>connected with cow-protection. Will those who think they possess</w:t>
      </w:r>
    </w:p>
    <w:p>
      <w:pPr>
        <w:autoSpaceDN w:val="0"/>
        <w:autoSpaceDE w:val="0"/>
        <w:widowControl/>
        <w:spacing w:line="240" w:lineRule="exact" w:before="3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the following note: Since the above was set in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type, we have received the sad news of the passing away of the Deshbandhu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Tuesday, at 5.30 p. m. at Darjeeling, owing to heart-failure. Asstt.  Editor, </w:t>
      </w:r>
      <w:r>
        <w:rPr>
          <w:rFonts w:ascii="Times" w:hAnsi="Times" w:eastAsia="Times"/>
          <w:b w:val="0"/>
          <w:i/>
          <w:color w:val="000000"/>
          <w:sz w:val="18"/>
        </w:rPr>
        <w:t>Y.I.</w:t>
      </w:r>
    </w:p>
    <w:p>
      <w:pPr>
        <w:autoSpaceDN w:val="0"/>
        <w:tabs>
          <w:tab w:pos="601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020" w:h="13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qualifications please write to me giving full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particulars including the salary required?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ILAK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UND</w:t>
      </w:r>
    </w:p>
    <w:p>
      <w:pPr>
        <w:autoSpaceDN w:val="0"/>
        <w:autoSpaceDE w:val="0"/>
        <w:widowControl/>
        <w:spacing w:line="260" w:lineRule="exact" w:before="1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use has been made of this fund is a question that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to worry people. A Punjabi correspondent says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of his khaddar tour, he finds people inquiring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of the fund. I have repeatedly stated in these columns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and certified balance-sheets have been published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Let the public also realize that the fund was distributed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twenty-one provinces and that several lacs were earmarked.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has the A.I.C.C. published an all-India balance-sheet,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Provinces too, have done likewise. Though there has been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misapplication of the funds and even defalcation,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I am satisfied that the money has been spent for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intended. Any patient student of Congress affairs can, whenever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wishes, study the printed figures and find out for himself how the </w:t>
      </w:r>
      <w:r>
        <w:rPr>
          <w:rFonts w:ascii="Times" w:hAnsi="Times" w:eastAsia="Times"/>
          <w:b w:val="0"/>
          <w:i w:val="0"/>
          <w:color w:val="000000"/>
          <w:sz w:val="22"/>
        </w:rPr>
        <w:t>money was used.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 OF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URSES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Punjabi correspondent asks how the purses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to me at the different places are utilized. As a rule,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is left at the places where it is given with instructions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in the khaddar propaganda. Only, where I find no one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entrust with the use of the money given, I keep it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use it through the Ashram for khaddar propaganda.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is earmarked, naturally, I have nothing to do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the contents for the earmarked purpose to the persons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4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SE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OW</w:t>
      </w:r>
    </w:p>
    <w:p>
      <w:pPr>
        <w:autoSpaceDN w:val="0"/>
        <w:autoSpaceDE w:val="0"/>
        <w:widowControl/>
        <w:spacing w:line="294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correspondent writes :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my hawking tours I find people saying: “As the Congress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wane, why are you giving yourself the useless trouble of hawking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khaddar? When the Congress becomes strong again, we will buy khaddar;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we wear foreign cloth. Let us give ourselves the pleasure of using 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time-being.” Thus talked to me several pleaders. This is one side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picture. I met a pleader who bought some himself and took us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and promised to hawk khaddar twice every week among all sorts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people.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instances of steady work can be multiplied.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yet met anyone to say what these pleader friends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are reported to have said. Surely, they do not need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that khaddar is not for temporary use. It is a permanent article </w:t>
      </w:r>
      <w:r>
        <w:rPr>
          <w:rFonts w:ascii="Times" w:hAnsi="Times" w:eastAsia="Times"/>
          <w:b w:val="0"/>
          <w:i w:val="0"/>
          <w:color w:val="000000"/>
          <w:sz w:val="22"/>
        </w:rPr>
        <w:t>of wear as wheat and rice are permanent article of food. And they</w:t>
      </w:r>
    </w:p>
    <w:p>
      <w:pPr>
        <w:autoSpaceDN w:val="0"/>
        <w:tabs>
          <w:tab w:pos="223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020" w:h="13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only have been joking when they said that they wanted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of wearing foreign cloth. Is there pleasure in wearing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the same thing as saying that there is pleasure in slavery?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an uncommon experience, when slavery was abolished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Southern States, to find slaves refusing freedom; slavery had </w:t>
      </w:r>
      <w:r>
        <w:rPr>
          <w:rFonts w:ascii="Times" w:hAnsi="Times" w:eastAsia="Times"/>
          <w:b w:val="0"/>
          <w:i w:val="0"/>
          <w:color w:val="000000"/>
          <w:sz w:val="22"/>
        </w:rPr>
        <w:t>become second nature with them.</w:t>
      </w:r>
    </w:p>
    <w:p>
      <w:pPr>
        <w:autoSpaceDN w:val="0"/>
        <w:autoSpaceDE w:val="0"/>
        <w:widowControl/>
        <w:spacing w:line="320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‘</w:t>
      </w: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EED THE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ILLIONS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member of the 49 Bengal Regiment writes: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admitted on all hands that you are the greatest leader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world. What is the greatest leader for? The greatest leader is for providing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starving millions of India! Isn’t it? So long as you are not able to feed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clothe the thirty-two crores of Indians, you can’t expect swaraj. I can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 you swaraj in no time, if you can give me one hundred crores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rupees. You speak of swaraj, you speak of charkha, etc., but you do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speak of feeding the starving people. The man who does not get proper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food, cannot take to charkha. First of all “belly” then cloth. I can remain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stark naked for a day, but I cannot remain without food even for a couple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hours. If you can feed and give money to the Indians, the Indian masses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at once respond to your call, otherwise not.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place, let me repudiate the “greatest man” title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do not need to do it, as I have never claimed or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Daily do I feel both my littleness and helplessness.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>yet realized my greatness. But if ‘providing the starving millions’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make me great, I am on the way to greatness. For I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less for my prescription, the charkha. It is designed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feed and clothe the starving millions. Clothing, I admit,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secondary consideration. But the charkha is intended to feed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to clothe. I have proposed to give not merely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crores of rupees once for all. My proposal is to give sixty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at least every year. I gladly accept the formula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famishing masses will respond to the call only of those who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food and money. My gift includes both. But who will bell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cat? A physician can prescribe an infallible remedy,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 the patient to adopt it. The disease of the masses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money so much as it is want of work. Labour is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provides dignified labour for the millions in their cottages,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provides food and clothing or, which is the same thing,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provides such labour. Till a better substituted is </w:t>
      </w:r>
      <w:r>
        <w:rPr>
          <w:rFonts w:ascii="Times" w:hAnsi="Times" w:eastAsia="Times"/>
          <w:b w:val="0"/>
          <w:i w:val="0"/>
          <w:color w:val="000000"/>
          <w:sz w:val="22"/>
        </w:rPr>
        <w:t>found, it must, therefore, hold the field.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ATIONALISM 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NTERNATIONALISM</w:t>
      </w:r>
    </w:p>
    <w:p>
      <w:pPr>
        <w:autoSpaceDN w:val="0"/>
        <w:autoSpaceDE w:val="0"/>
        <w:widowControl/>
        <w:spacing w:line="260" w:lineRule="exact" w:before="1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met me in Darjeeling and related to me the </w:t>
      </w:r>
      <w:r>
        <w:rPr>
          <w:rFonts w:ascii="Times" w:hAnsi="Times" w:eastAsia="Times"/>
          <w:b w:val="0"/>
          <w:i w:val="0"/>
          <w:color w:val="000000"/>
          <w:sz w:val="22"/>
        </w:rPr>
        <w:t>story of a nurse who preferred not to serve her nation to the injury</w:t>
      </w:r>
    </w:p>
    <w:p>
      <w:pPr>
        <w:autoSpaceDN w:val="0"/>
        <w:tabs>
          <w:tab w:pos="589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020" w:h="13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90" w:val="left"/>
          <w:tab w:pos="1010" w:val="left"/>
          <w:tab w:pos="1470" w:val="left"/>
          <w:tab w:pos="3070" w:val="left"/>
          <w:tab w:pos="4010" w:val="left"/>
          <w:tab w:pos="4790" w:val="left"/>
          <w:tab w:pos="51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others. The story was, I could see at once, related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edification. I gently explained to the friend that evidently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followed my writings of doings, though he claimed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so. I told him, too, that my patriotism was not narrow,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it included not merely the welfare of India but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I told him further, that being a humble man knowing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limitations, I was satisfied with the service of my own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care at the same time that I did nothing with the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injuring another country. In my opinion, it is impossible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internationalist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Internationalism is possible only when nationalism becomes a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when peoples belonging to different countries have 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are able to act as one man. It is not nationalism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evil, it is the narrowness, selfishness, exclusiveness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bane of modern nations which is evil. Each wants to profit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 of and rise on the ruin of the other.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nationalism has, I hope, struck a different path. It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itself or to find full self-expression for the benefit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humanity at large. Anyway, there is no uncertainty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patriotism or nationalism. God having cast my lot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the people of India, I should be untrue to my Maker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serve them. If I do not know how to serve them,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know how to serve humanity. And cannot possibly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so long as I do not harm other nations in the act of serving </w:t>
      </w:r>
      <w:r>
        <w:rPr>
          <w:rFonts w:ascii="Times" w:hAnsi="Times" w:eastAsia="Times"/>
          <w:b w:val="0"/>
          <w:i w:val="0"/>
          <w:color w:val="000000"/>
          <w:sz w:val="22"/>
        </w:rPr>
        <w:t>my country.</w:t>
      </w:r>
    </w:p>
    <w:p>
      <w:pPr>
        <w:autoSpaceDN w:val="0"/>
        <w:autoSpaceDE w:val="0"/>
        <w:widowControl/>
        <w:spacing w:line="320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 IN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</w:p>
    <w:p>
      <w:pPr>
        <w:autoSpaceDN w:val="0"/>
        <w:autoSpaceDE w:val="0"/>
        <w:widowControl/>
        <w:spacing w:line="260" w:lineRule="exact" w:before="1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lovers of Hindi are not satisfied that I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in Hindi to the audiences in Bengal and that I plead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season and out of season at public meetings. By the permission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kindness of the member who were all English scholars,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spoke, even to the select audience I had at the Bengal Sahitya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Parishad’s meeting, in Hindi. But these lovers of Hindi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open Hindi classes in Bengal and carry on propaganda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instrumental in doing in the Southern Presidency. I am sorry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respond. I have come to the limit of my resources.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there is a large Hindi-knowing population in Calcutta.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even Hindi newspapers published in that city of palaces.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therefore, up to the lovers of Hindi in Calcutta to shoulder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burden. They have both money and scholars. It is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have Hindi classes in all the chief centres of Bengal.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would naturally be with any such movement.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must be conducted by local enthusiasts. If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>and Bengal can be induced to take up Hindi, the question of a</w:t>
      </w:r>
    </w:p>
    <w:p>
      <w:pPr>
        <w:autoSpaceDN w:val="0"/>
        <w:tabs>
          <w:tab w:pos="223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020" w:h="13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medium for all India is easily solved. Nowhere else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ever found any difficulty in making myself understood through </w:t>
      </w:r>
      <w:r>
        <w:rPr>
          <w:rFonts w:ascii="Times" w:hAnsi="Times" w:eastAsia="Times"/>
          <w:b w:val="0"/>
          <w:i w:val="0"/>
          <w:color w:val="000000"/>
          <w:sz w:val="22"/>
        </w:rPr>
        <w:t>my broken Hindi or Hindustani.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AMILNAD</w:t>
      </w:r>
    </w:p>
    <w:p>
      <w:pPr>
        <w:autoSpaceDN w:val="0"/>
        <w:autoSpaceDE w:val="0"/>
        <w:widowControl/>
        <w:spacing w:line="26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recall that, in the list of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 under the new franchise, Tamilnad figures were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lump at 1,400. I have now received a wire from the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that, till the end of May, there were 989 enrolled as A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802 as B class members. Encouraging as this is, Tamilnad can </w:t>
      </w:r>
      <w:r>
        <w:rPr>
          <w:rFonts w:ascii="Times" w:hAnsi="Times" w:eastAsia="Times"/>
          <w:b w:val="0"/>
          <w:i w:val="0"/>
          <w:color w:val="000000"/>
          <w:sz w:val="22"/>
        </w:rPr>
        <w:t>easily do much better.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V. V. S. I</w:t>
      </w:r>
      <w:r>
        <w:rPr>
          <w:rFonts w:ascii="Times" w:hAnsi="Times" w:eastAsia="Times"/>
          <w:b w:val="0"/>
          <w:i w:val="0"/>
          <w:color w:val="000000"/>
          <w:sz w:val="18"/>
        </w:rPr>
        <w:t>YER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share my regret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death by drowning of Sjt. V. V.</w:t>
      </w:r>
      <w:r>
        <w:rPr>
          <w:rFonts w:ascii="Times" w:hAnsi="Times" w:eastAsia="Times"/>
          <w:b w:val="0"/>
          <w:i w:val="0"/>
          <w:color w:val="000000"/>
          <w:sz w:val="22"/>
        </w:rPr>
        <w:t>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Iyer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pleasure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him in London years ago. He was then a fierce anarchist.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gradually mellowed down. The fire of patriotism burnt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the less brightly in him. He was a staunch Non-co-operator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latterly, he had intended to devote himself entirely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 the Shermadevi Gurukul. I always regarded him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fine, sincere and persevering servant of the nation. May his soul </w:t>
      </w:r>
      <w:r>
        <w:rPr>
          <w:rFonts w:ascii="Times" w:hAnsi="Times" w:eastAsia="Times"/>
          <w:b w:val="0"/>
          <w:i w:val="0"/>
          <w:color w:val="000000"/>
          <w:sz w:val="22"/>
        </w:rPr>
        <w:t>rest in peace.</w:t>
      </w:r>
    </w:p>
    <w:p>
      <w:pPr>
        <w:autoSpaceDN w:val="0"/>
        <w:autoSpaceDE w:val="0"/>
        <w:widowControl/>
        <w:spacing w:line="270" w:lineRule="exact" w:before="28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 18-6-1925</w:t>
      </w:r>
    </w:p>
    <w:p>
      <w:pPr>
        <w:autoSpaceDN w:val="0"/>
        <w:autoSpaceDE w:val="0"/>
        <w:widowControl/>
        <w:spacing w:line="292" w:lineRule="exact" w:before="25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ARE WE READY?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Bharucha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has made a public appeal to me to call an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conference again because, in his opinion, time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favourable for it. Deshbandhu Das has placed in my hands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The Mahratta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which also I observe a similar appeal.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that Sarojini   Devi holds similar views. But my position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the same on this suggestion as on that of calling an A.I.C.C.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If I get a requisition, say from Mr. Jinnah, Sir Mohamad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Shafi, Pandit Madan Mohan Malaviyaji, Lala Lajpat Rai,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Srinivasa  Sastri, Sir Surendra Nath, the orthodox non-Brahmin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leaders,   Mr.  C. Y. Chintamani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Dr. Sapru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the conference. Personally, I think that we are not more </w:t>
      </w:r>
      <w:r>
        <w:rPr>
          <w:rFonts w:ascii="Times" w:hAnsi="Times" w:eastAsia="Times"/>
          <w:b w:val="0"/>
          <w:i w:val="0"/>
          <w:color w:val="000000"/>
          <w:sz w:val="22"/>
        </w:rPr>
        <w:t>ready today for coming together than we were in Delhi. If it is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Barrister-at-law, Tamil scholar; translated the </w:t>
      </w:r>
      <w:r>
        <w:rPr>
          <w:rFonts w:ascii="Times" w:hAnsi="Times" w:eastAsia="Times"/>
          <w:b w:val="0"/>
          <w:i/>
          <w:color w:val="000000"/>
          <w:sz w:val="18"/>
        </w:rPr>
        <w:t>Kural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into English;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wrote commentary on </w:t>
      </w:r>
      <w:r>
        <w:rPr>
          <w:rFonts w:ascii="Times" w:hAnsi="Times" w:eastAsia="Times"/>
          <w:b w:val="0"/>
          <w:i/>
          <w:color w:val="000000"/>
          <w:sz w:val="18"/>
        </w:rPr>
        <w:t>Kamba Ramayanam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>etc.</w:t>
      </w:r>
    </w:p>
    <w:p>
      <w:pPr>
        <w:autoSpaceDN w:val="0"/>
        <w:autoSpaceDE w:val="0"/>
        <w:widowControl/>
        <w:spacing w:line="200" w:lineRule="exact" w:before="40" w:after="0"/>
        <w:ind w:left="73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B.  F.  Bharucha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1880-1941;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English daily from Allahabad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Tej Bahadur Sapru (1875-1949); eminent lawyer, constitutionalist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politician; Law Member in Viceroy’s Council, 1920-22; President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>Liberal Federation in 1923 and 1927</w:t>
      </w:r>
    </w:p>
    <w:p>
      <w:pPr>
        <w:autoSpaceDN w:val="0"/>
        <w:tabs>
          <w:tab w:pos="589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020" w:h="13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about swaraj that we are to meet, we shall quarrels over the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question. If it is about getting all parties on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platform, then the A.I.C.C. is the proper body first to consider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devise new plans. For unless the present Congressmen are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 in the desire and the plan of execution,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must prove futile. If it is the spinning franchise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stands in the way, the method is simpler still.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to the franchise pact should first consider the suggestion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revise it. They are the Swaraj Party—not the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Swarajists—and myself. The pact was between the Party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representing no party but still representing an indefinite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men holding my views. I want to do nothing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without the consent of the Swaraj Party. If that party,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desires a revision of the franchise, it can have it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asking, so far as I am concerned. And when the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up its mind, the A.I.C.C. meeting can be called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to its desires. I regard myself as nothing in the Congress.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I do not carry educated India with me in my views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as on several other things. Educated Indians brought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into being and they must dominate and shape its policy.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I represent the mass-mind however inadequately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But I want to act upon the Congress only indirectly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conviction to individuals by argument and facts,—not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votes which might be given for considerations not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merits. So long as the masses do not think for themselves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swayed by those who, for the time being,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on them, it will be wrong to use their votes. If,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 Party, which undoubtedly represents the bulk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India, desires to reject the spinning franchise, it can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without any opposition from me. Only, then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 to expect me to lead the Congress. I am unfit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other work but that of the triple constructive programme.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success in it is swaraj, and swaraj without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impossibility. I must, therefore, make room for those who take </w:t>
      </w:r>
      <w:r>
        <w:rPr>
          <w:rFonts w:ascii="Times" w:hAnsi="Times" w:eastAsia="Times"/>
          <w:b w:val="0"/>
          <w:i w:val="0"/>
          <w:color w:val="000000"/>
          <w:sz w:val="22"/>
        </w:rPr>
        <w:t>what has been called a broader view of things.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Deshmukh is said to have suggested that I should retire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public life if I cannot revise my views. I have not seen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Satara address. But if he has said so, I think he had a perfect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I would say the same thing of one who, I may think, was, </w:t>
      </w:r>
      <w:r>
        <w:rPr>
          <w:rFonts w:ascii="Times" w:hAnsi="Times" w:eastAsia="Times"/>
          <w:b w:val="0"/>
          <w:i w:val="0"/>
          <w:color w:val="000000"/>
          <w:sz w:val="22"/>
        </w:rPr>
        <w:t>by his activity, doing harm to the country. Did not all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operators call upon councillors to resign? Mr. Deshmukh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wrong, but his right to correct a public man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questioned; nor has he said anything strange or new. Indeed, there </w:t>
      </w:r>
      <w:r>
        <w:rPr>
          <w:rFonts w:ascii="Times" w:hAnsi="Times" w:eastAsia="Times"/>
          <w:b w:val="0"/>
          <w:i w:val="0"/>
          <w:color w:val="000000"/>
          <w:sz w:val="22"/>
        </w:rPr>
        <w:t>was a time when I seriously thought of retiring, but I found that it</w:t>
      </w:r>
    </w:p>
    <w:p>
      <w:pPr>
        <w:autoSpaceDN w:val="0"/>
        <w:tabs>
          <w:tab w:pos="223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020" w:h="13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use. I believe with Maulana Mahomed Ali that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may not give up his trust so long as he believes in it.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relieved of it. He said that if I retired prematurely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an undue strain upon political opponents and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 must cease to be popular before I could retire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confidence in my message. And even then, it often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extreme delicacy to decide between persistence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withdrawal. The fact is, retirement at the bidding of another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voluntarily taken up is not so simple as it may appear.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Deshmukh has courageously paved the way for the public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out the question.Those who would have me to leave the 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at least create public opinion against my methods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which they regard as unsound. My mahatmaship is no </w:t>
      </w:r>
      <w:r>
        <w:rPr>
          <w:rFonts w:ascii="Times" w:hAnsi="Times" w:eastAsia="Times"/>
          <w:b w:val="0"/>
          <w:i w:val="0"/>
          <w:color w:val="000000"/>
          <w:sz w:val="22"/>
        </w:rPr>
        <w:t>passport for the currency of bad coin.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charkha is no bad coin for me. I have faith in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it against the whole world. I want freedom for all.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it only in non-violent terms. If we are to get our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strictly non-violent means, we can get it only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charkha, which necessarily includes Hindu-Muslim unity, removal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 and several other things which I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here. In my opinion, the Congress will commit a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if it abolishes the franchise. But my belief in democracy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nothing if it does not include the right to commit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mistakes. I, therefore, know that my belief, though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estimation, must be rejected if the others do not feel it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want a living faith in the charkha and consequent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co-operation. Mere mechanical assent without corresponding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can do no good to anybody. And in coming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on the subject, my personality must be dismissed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No man is indispensable for the evolution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and ancient land of dharma. Let India live, though a </w:t>
      </w:r>
      <w:r>
        <w:rPr>
          <w:rFonts w:ascii="Times" w:hAnsi="Times" w:eastAsia="Times"/>
          <w:b w:val="0"/>
          <w:i w:val="0"/>
          <w:color w:val="000000"/>
          <w:sz w:val="22"/>
        </w:rPr>
        <w:t>hundred Gandhis have to perish.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18-6-1925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A DOMESTIC CHAPTER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>vakil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Layallpur sends the following letter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Editor, </w:t>
      </w:r>
      <w:r>
        <w:rPr>
          <w:rFonts w:ascii="Times" w:hAnsi="Times" w:eastAsia="Times"/>
          <w:b w:val="0"/>
          <w:i/>
          <w:color w:val="000000"/>
          <w:sz w:val="22"/>
        </w:rPr>
        <w:t>Young India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three or four years ago, a company, “All-India Stores Ltd.”,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started at Calcutta with Mr. H. M. Gandhi, son of our Mahatmaji,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of the directors, as advertised by a representative of the said company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Rawalpindi. A client of mine was persuaded to pay certain sums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 representative and also to the company in pursuance of his having</w:t>
      </w:r>
    </w:p>
    <w:p>
      <w:pPr>
        <w:autoSpaceDN w:val="0"/>
        <w:tabs>
          <w:tab w:pos="5890" w:val="left"/>
        </w:tabs>
        <w:autoSpaceDE w:val="0"/>
        <w:widowControl/>
        <w:spacing w:line="294" w:lineRule="exact" w:before="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020" w:h="13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so persuaded to become a shareholder. I have written to the known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notified address, 22 Amratalla Street, Calcutta, of the company and so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my client. My client fears that perhaps it was a bogus affair and he has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done out of his money. In the interests of your (Mahatma’s) good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name and the economic welfare of this poor country, I fondly hope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wish and even pray, my client’s fears may be unfounded. The post office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returned all our letters back through the Dead Letter Office. So, some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ground at least exists for my client’s suspecting that the company is no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more. Is it a fact that Mahatmaji’s son was a Director in it, and is it a fact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such a company came into being and is still existing, and where?</w:t>
      </w:r>
    </w:p>
    <w:p>
      <w:pPr>
        <w:autoSpaceDN w:val="0"/>
        <w:autoSpaceDE w:val="0"/>
        <w:widowControl/>
        <w:spacing w:line="240" w:lineRule="exact" w:before="10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Please excuse my writing to you about it. My client who is a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Mohammedan gentleman and whose respect for Mahatmaji led him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become a shareholder in the company, wants to verify these facts. Hence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query.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some important principles involved in the letter,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satisfied myself with a private reply, though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meant for publication. It was necessary to publish it also,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highlylikely that many shareholders feel like the </w:t>
      </w:r>
      <w:r>
        <w:rPr>
          <w:rFonts w:ascii="Times" w:hAnsi="Times" w:eastAsia="Times"/>
          <w:b w:val="0"/>
          <w:i/>
          <w:color w:val="000000"/>
          <w:sz w:val="22"/>
        </w:rPr>
        <w:t>vakil’s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client. They too should have such satisfaction as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to them. I do indeed happen to be the father of Harilal 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Gandhi. He is my eldest boy, is over 36 years old and is father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children, the eldest being 19 years old. His ideals and 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discovered over fifteen years ago to be different,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having separately from me and, since 1915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 by or through me. It has been my invariable rule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my boys as my friends and equals as soon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 their sixteen years. The tremendous changes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outer life has undergone from time to time were bound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impress on my immediate surroundings,—especially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Harilal who was witness to all the changes, being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understand them, was naturally influenced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veneer that my life at one time did have. His commercial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undertakings were totally independent of me. Could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influenced him, he would have been found associated with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several public activities and earning, at the same time, a decent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livelihood. But he chose, as he had every right to do,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independent path. He was and is still ambitious. He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rich and that too, easily. Possibly he has a grievance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me that, when it was open to me to do so, I did not equip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my other children for careers that lead to wealth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fame that wealth brings. He started the Stores in question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the least assistance of any kind whatsoever from me.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>lend my name to them. I never recommended his enterprise to</w:t>
      </w:r>
    </w:p>
    <w:p>
      <w:pPr>
        <w:autoSpaceDN w:val="0"/>
        <w:tabs>
          <w:tab w:pos="223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020" w:h="13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either privately or openly. Those who helped him did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merits of the enterprise. No doubt his sonship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 him. As long as the world lasts, and in spite of its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</w:t>
      </w:r>
      <w:r>
        <w:rPr>
          <w:rFonts w:ascii="Times" w:hAnsi="Times" w:eastAsia="Times"/>
          <w:b w:val="0"/>
          <w:i/>
          <w:color w:val="000000"/>
          <w:sz w:val="22"/>
        </w:rPr>
        <w:t>varnashrama,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give credit to heredity. Being my 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be good and straight, cautious in his pecuniary affairs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reliable as his father. So must many have argued. They have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sympathy, but beyond that nothing more. I must disclaim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responsibility, moral or otherwise, for the doings of even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nearest and dearest to me except those wherein they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or, I permit them to act in my name or with my certificate.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enough to be responsible for myself. I alone know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sorrows and my troubles in the course of the eternal duel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me and which admits of no truce. I ask the reader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when I say that it taxes all my energy, and if I feel as a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for the combat, it is only because I remain wide awake.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reader a present of the thought that even my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has a bearing on that duel. It is for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of my soul that I engage in it. “This is selfishness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distilled,” said a friend once to me. I quickly agreed with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Harilal’s affairs. He meets me occasionally,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never pry into his affairs. I do not know that he is a Director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Company. I do not know how his affairs stand at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that they are in a bad way. If he is honest, limited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unlimited though his Stores were, he will not rest till he has paid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creditors in full. That is my view of honest trade. But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different views and seek shelter under the law of insolvency.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for me to assure the public that nothing crooked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countenance from me. For me, the law of satyagraha,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love, is an eternal principle. I co-operate with all that is good.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non-co-operate with all that is evil,—whether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associated with my wife, son or myself. I have no desire to shield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 two. I would like the world to know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in us. And in so far as I can, with decency, I let the world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domestic secrets so-called. I never make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hide them, for I know that concealment can only hurt </w:t>
      </w:r>
      <w:r>
        <w:rPr>
          <w:rFonts w:ascii="Times" w:hAnsi="Times" w:eastAsia="Times"/>
          <w:b w:val="0"/>
          <w:i w:val="0"/>
          <w:color w:val="000000"/>
          <w:sz w:val="22"/>
        </w:rPr>
        <w:t>us.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in Harilal’s life that I dislike. He knows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love him in spite of his faults. The bosom of a father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him in as soon as he seeks entrance. For the present,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shut the door against himself. He must still wander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wilderness. The protection of a human father has its decided </w:t>
      </w:r>
      <w:r>
        <w:rPr>
          <w:rFonts w:ascii="Times" w:hAnsi="Times" w:eastAsia="Times"/>
          <w:b w:val="0"/>
          <w:i w:val="0"/>
          <w:color w:val="000000"/>
          <w:sz w:val="22"/>
        </w:rPr>
        <w:t>limitations. That of the Divine Father is ever open to him. Let him</w:t>
      </w:r>
    </w:p>
    <w:p>
      <w:pPr>
        <w:autoSpaceDN w:val="0"/>
        <w:tabs>
          <w:tab w:pos="589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020" w:h="13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seek it and he will find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</w:t>
      </w:r>
      <w:r>
        <w:rPr>
          <w:rFonts w:ascii="Times" w:hAnsi="Times" w:eastAsia="Times"/>
          <w:b w:val="0"/>
          <w:i/>
          <w:color w:val="000000"/>
          <w:sz w:val="22"/>
        </w:rPr>
        <w:t>vakil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his client know that my good name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keeping, if it suffers because of the errors of a grown-up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 who has no encouragement from me in them.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welfare of this poor country” will be fairly safe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failures of private firms, if the President for the time being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and the members of the various organizations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to their trust and never mishandle a single pice. I pity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client who, out of respect for me, became a share-holder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whose constitution he evidently never cared to study.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client’s example be a warning against people being guided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names in their transactions. Men may be good, not 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children. Men may be good in some respects, not necessarily,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in all. A man who is anauthority on one matter is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an authority on all matters. </w:t>
      </w:r>
      <w:r>
        <w:rPr>
          <w:rFonts w:ascii="Times" w:hAnsi="Times" w:eastAsia="Times"/>
          <w:b w:val="0"/>
          <w:i/>
          <w:color w:val="000000"/>
          <w:sz w:val="22"/>
        </w:rPr>
        <w:t>Coveat emptor.</w:t>
      </w:r>
    </w:p>
    <w:p>
      <w:pPr>
        <w:autoSpaceDN w:val="0"/>
        <w:autoSpaceDE w:val="0"/>
        <w:widowControl/>
        <w:spacing w:line="294" w:lineRule="exact" w:before="2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18-6-1925</w:t>
      </w:r>
    </w:p>
    <w:p>
      <w:pPr>
        <w:autoSpaceDN w:val="0"/>
        <w:autoSpaceDE w:val="0"/>
        <w:widowControl/>
        <w:spacing w:line="292" w:lineRule="exact" w:before="370" w:after="60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 TELEGRAM  TO  MOTILAL  NEHRU</w:t>
      </w:r>
    </w:p>
    <w:p>
      <w:pPr>
        <w:sectPr>
          <w:pgSz w:w="9020" w:h="13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8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ANDIT 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OTILAL  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EHRU </w:t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URST  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ODGE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ALHOUSIE</w:t>
      </w:r>
    </w:p>
    <w:p>
      <w:pPr>
        <w:sectPr>
          <w:type w:val="continuous"/>
          <w:pgSz w:w="9020" w:h="13960"/>
          <w:pgMar w:top="504" w:right="1402" w:bottom="358" w:left="1440" w:header="720" w:footer="720" w:gutter="0"/>
          <w:cols w:num="2" w:equalWidth="0">
            <w:col w:w="3524" w:space="0"/>
            <w:col w:w="2654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892"/>
        <w:ind w:left="1226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18, 1925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sectPr>
          <w:type w:val="nextColumn"/>
          <w:pgSz w:w="9020" w:h="13960"/>
          <w:pgMar w:top="504" w:right="1402" w:bottom="358" w:left="1440" w:header="720" w:footer="720" w:gutter="0"/>
          <w:cols w:num="2" w:equalWidth="0">
            <w:col w:w="3524" w:space="0"/>
            <w:col w:w="2654" w:space="0"/>
          </w:cols>
          <w:docGrid w:linePitch="360"/>
        </w:sectPr>
      </w:pPr>
    </w:p>
    <w:p>
      <w:pPr>
        <w:autoSpaceDN w:val="0"/>
        <w:autoSpaceDE w:val="0"/>
        <w:widowControl/>
        <w:spacing w:line="262" w:lineRule="exact" w:before="0" w:after="68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AM OFFICIATING FOR YOU.  WILL  DO  NOTHING  CON-SCIOUSLY  THAT  YOU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NOT ENDORSE. AM  CONSTANTLY  BY WIDOW’S SIDE. PRAY  TAKE REST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 NO RISK.  YOU MUST  DESCEND  TO PLAINS IN FULL  VIGOUR. STAYING </w:t>
      </w:r>
      <w:r>
        <w:rPr>
          <w:rFonts w:ascii="Times" w:hAnsi="Times" w:eastAsia="Times"/>
          <w:b w:val="0"/>
          <w:i w:val="0"/>
          <w:color w:val="000000"/>
          <w:sz w:val="16"/>
        </w:rPr>
        <w:t>CALCUTTA  TILL MEMORIAL SERVICE AT  LEAST.  WIRE  PROGRESS HEALTH. IS</w:t>
      </w:r>
    </w:p>
    <w:p>
      <w:pPr>
        <w:sectPr>
          <w:type w:val="continuous"/>
          <w:pgSz w:w="9020" w:h="13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370" w:val="left"/>
        </w:tabs>
        <w:autoSpaceDE w:val="0"/>
        <w:widowControl/>
        <w:spacing w:line="318" w:lineRule="exact" w:before="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JAWAHARLAL STAYING  THERE.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: S.N.  10644</w:t>
      </w:r>
    </w:p>
    <w:p>
      <w:pPr>
        <w:sectPr>
          <w:type w:val="continuous"/>
          <w:pgSz w:w="9020" w:h="13960"/>
          <w:pgMar w:top="504" w:right="1402" w:bottom="358" w:left="1440" w:header="720" w:footer="720" w:gutter="0"/>
          <w:cols w:num="2" w:equalWidth="0">
            <w:col w:w="4098" w:space="0"/>
            <w:col w:w="208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25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020" w:h="13960"/>
          <w:pgMar w:top="504" w:right="1402" w:bottom="358" w:left="1440" w:header="720" w:footer="720" w:gutter="0"/>
          <w:cols w:num="2" w:equalWidth="0">
            <w:col w:w="4098" w:space="0"/>
            <w:col w:w="20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body of C. R. Das reached Calcutta on this day.</w:t>
      </w:r>
    </w:p>
    <w:p>
      <w:pPr>
        <w:autoSpaceDN w:val="0"/>
        <w:tabs>
          <w:tab w:pos="2230" w:val="left"/>
        </w:tabs>
        <w:autoSpaceDE w:val="0"/>
        <w:widowControl/>
        <w:spacing w:line="294" w:lineRule="exact" w:before="2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020" w:h="13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18.  TELEGRAM  TO  K.  KELAPPAN  NAIR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4" w:lineRule="exact" w:before="90" w:after="0"/>
        <w:ind w:left="3590" w:right="0" w:firstLine="14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or after </w:t>
      </w:r>
      <w:r>
        <w:rPr>
          <w:rFonts w:ascii="Times" w:hAnsi="Times" w:eastAsia="Times"/>
          <w:b w:val="0"/>
          <w:i/>
          <w:color w:val="000000"/>
          <w:sz w:val="22"/>
        </w:rPr>
        <w:t>June 18,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</w:t>
      </w:r>
    </w:p>
    <w:p>
      <w:pPr>
        <w:autoSpaceDN w:val="0"/>
        <w:autoSpaceDE w:val="0"/>
        <w:widowControl/>
        <w:spacing w:line="212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WE  MAY  NOT AGREE ANY HALF SETTLEMENT  BUT  SATYAGRAHIS MAY POST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THEMSELVES WHERE  COMMIS-SIONER DOES NOT OBJECT.  YOUR WIRE  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89"/>
        <w:gridCol w:w="3089"/>
      </w:tblGrid>
      <w:tr>
        <w:trPr>
          <w:trHeight w:hRule="exact" w:val="722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0" w:val="left"/>
              </w:tabs>
              <w:autoSpaceDE w:val="0"/>
              <w:widowControl/>
              <w:spacing w:line="330" w:lineRule="exact" w:before="0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EX-PLICIT.  ANYWAY  ROADS  MUST  BE  FULLY OPEN.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: S.N. 10691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19. LONG LIVE DESHBANDHU !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30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19,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demonstrated yesterday the hold Deshbandhu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Bengal, nay, India. Calcutta is, like Bombay, cosmopolitan.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people from all the provinces. And all these people were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hearty participators in the procession as the Bengalis. The wires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pouring in from every part of India emphasize the fact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all-India popularity.It could not well be otherwise among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known for their gratefulness. And he deserved it all.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was great. His generosity had no bounds. His loving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opened out to all. He was reckless in his charities. And only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day, when I gently remarked that he might have been</w:t>
      </w:r>
    </w:p>
    <w:p>
      <w:pPr>
        <w:autoSpaceDN w:val="0"/>
        <w:tabs>
          <w:tab w:pos="730" w:val="left"/>
          <w:tab w:pos="1150" w:val="left"/>
          <w:tab w:pos="2790" w:val="left"/>
          <w:tab w:pos="3810" w:val="left"/>
        </w:tabs>
        <w:autoSpaceDE w:val="0"/>
        <w:widowControl/>
        <w:spacing w:line="218" w:lineRule="exact" w:before="2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telegram from Kelappan concerning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Vykom Satyagraha received on June 18, 1925, which read : Government tacitly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permitting use half roads.  No proclamation.  Closing remaining roads means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perpetuating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unapproachability.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Solution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unacceptable.  Abandoning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 means  acquiescing in unapproachability.  Wire.  Kelappan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wrote in detail on the same day;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Appendix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K. Kelappan Nair”,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18-6-1925. Along with the letter, he forwarded to  Gandhiji a sketch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Vykom roads access to which was the subject of satyagraha.  Gandhiji wrote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K. Kelappan Nair”, 28-7-1925. 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June 21, W. H. Pitt wired Gandhiji, at Calcutta, thus; “Please telegraph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your Vaikom friends not to cross original boundary without your permission.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is complicated by doubts as to action satyagrahis may take.  Anything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do cannot possibly advance matters and may retard them.  So they had better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 still.”  In reply to this Gandhiji seems to have sent either a copy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telegram to Kelappan or some other message which is, however, not available. </w:t>
      </w:r>
      <w:r>
        <w:rPr>
          <w:rFonts w:ascii="Times" w:hAnsi="Times" w:eastAsia="Times"/>
          <w:b w:val="0"/>
          <w:i w:val="0"/>
          <w:color w:val="000000"/>
          <w:sz w:val="18"/>
        </w:rPr>
        <w:t>It was to this that Pitt evidently referred  to in his further telegram dated June 22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“Thanks wire.  Satyagrahis have already broken pact and advanced.  Police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picquets therefore restored.  But will be withdrawn  again on your enforcing </w:t>
      </w:r>
      <w:r>
        <w:rPr>
          <w:rFonts w:ascii="Times" w:hAnsi="Times" w:eastAsia="Times"/>
          <w:b w:val="0"/>
          <w:i w:val="0"/>
          <w:color w:val="000000"/>
          <w:sz w:val="18"/>
        </w:rPr>
        <w:t>discipline.”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about the same time Gandhiji sent a telegram to Kelappan; it is likely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Gandhiji sought C. Rajagopalachari’s view of the matter.  On June 20,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received a telegram from him reading : “My opinion partial opening not </w:t>
      </w:r>
      <w:r>
        <w:rPr>
          <w:rFonts w:ascii="Times" w:hAnsi="Times" w:eastAsia="Times"/>
          <w:b w:val="0"/>
          <w:i w:val="0"/>
          <w:color w:val="000000"/>
          <w:sz w:val="18"/>
        </w:rPr>
        <w:t>acceptable.  Modified satyagraha may continue for prohibited roads.”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>,  20-6-1925.</w:t>
      </w:r>
    </w:p>
    <w:p>
      <w:pPr>
        <w:autoSpaceDN w:val="0"/>
        <w:tabs>
          <w:tab w:pos="589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020" w:h="13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discriminate, prompt came the reply, “I do not think I have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indiscriminations.” His board was free to the prince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pauper. His heart went out to everyone in distress. Where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man in all Bengal who does not owe a debt of gratitude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in some shape or other? His unrivalled legal talents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also at the disposal of the poor. I understand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defended many, if not all, political prisoners without charging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 pie. He went to the Punjab inquiry and paid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expenses. He carried a princely house-hold in those days. I had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 that he spent during that stay in the Punjab Rs. 50,000.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large-heartedness towards all who sought his help made him </w:t>
      </w:r>
      <w:r>
        <w:rPr>
          <w:rFonts w:ascii="Times" w:hAnsi="Times" w:eastAsia="Times"/>
          <w:b w:val="0"/>
          <w:i w:val="0"/>
          <w:color w:val="000000"/>
          <w:sz w:val="22"/>
        </w:rPr>
        <w:t>the undisputed ruler of thousands of young hearts.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as fearless as he was generous. His stormy speeches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Amritsar took my breath away. He wanted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 for his country. He would not brook the alteration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an adjective—not because he was unreasonable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loved his country so well, only too well. He gave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for it. He controlled enormous forces. He brought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party by his indomitable zeal and perseverance.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outpouring of energy cost him his life. It was a willing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sacrifice. It was noble.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Faridpur was his crowning triumph. That utterance of 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of his supreme reasonableness and statesmanship.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deliberate, unequivocal and, for him (as he said to me),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of non-violence as the only policy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creed for India.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constructing together with Pandit Motilal Nehru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disciplined stalwarts from Maharashtra the great and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Party out of nothing, he showed his determination,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originality, resourcefulness and contempt of consequences after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once made up his mind that the thing to be done was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today the Swaraj Party is a compact, well-disciplined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My differences about the Council-entry were and </w:t>
      </w:r>
      <w:r>
        <w:rPr>
          <w:rFonts w:ascii="Times" w:hAnsi="Times" w:eastAsia="Times"/>
          <w:b w:val="0"/>
          <w:i w:val="0"/>
          <w:color w:val="000000"/>
          <w:sz w:val="22"/>
        </w:rPr>
        <w:t>are fundamental, but I never doubted the usefulness of Council-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 for the purpose of embarrassment and continuously putting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in the wrong. No one can deny the greatness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done by the Party in the Councils. And the credit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predominantly belong to Deshbandhu. I entered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pact with him with my eyes open. I have since done my little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help the Party. His death renders it doubly my duty to stand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party, now that the leader is gone. I shall do nothing to impede </w:t>
      </w:r>
      <w:r>
        <w:rPr>
          <w:rFonts w:ascii="Times" w:hAnsi="Times" w:eastAsia="Times"/>
          <w:b w:val="0"/>
          <w:i w:val="0"/>
          <w:color w:val="000000"/>
          <w:sz w:val="22"/>
        </w:rPr>
        <w:t>its progress where I may not be able to help.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 must hark back to the Faridpur speech. The nation will</w:t>
      </w:r>
    </w:p>
    <w:p>
      <w:pPr>
        <w:autoSpaceDN w:val="0"/>
        <w:tabs>
          <w:tab w:pos="223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020" w:h="13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courtesy of the acting Viceroy in sending a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condolence to Shrimati Basanti Devi Das. I note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gratefulness the warm tributes paid by the Anglo-Indian Press,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memory of the deceased. The Faridpur speech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impressed most Englishmen with its transparent sincerity.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that this death should not end with a mere display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courtesy. The Faridpur speech had a great purpose behind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generous response to the Anglo-Indian friends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for the great patriot to make his position clear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approach. He made it. The cruel hand of death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the author of the gesture from our midst. But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assure Englishmen who may be still doubtful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sincerity of Deshbandhu’s motive that, throughout my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Darjeeling, the one thing that struck me most forcibly was his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sincerity about that utterance. Can this glorious death be utilized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heal wounds and forget distrust? I make a simple suggestion.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 Government, in honour of the memory of Chittaranjan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Das, who is no longer with us to plead the cause, release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prisoners who he protested were innocent? I am not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for their discharge on the ground of innocence.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may have the best proof of their guilt. I simply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discharge as a tribute to the deceased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prejudice. If the Government mean to do anything to placate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opinion, there can be no more opportune time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inauguration of a favourable atmosphere than the release of </w:t>
      </w:r>
      <w:r>
        <w:rPr>
          <w:rFonts w:ascii="Times" w:hAnsi="Times" w:eastAsia="Times"/>
          <w:b w:val="0"/>
          <w:i w:val="0"/>
          <w:color w:val="000000"/>
          <w:sz w:val="22"/>
        </w:rPr>
        <w:t>these prisoners. I have travelled practically all over Bengal.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feeling, not all necessarily Swarajist, is sore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May the fire that burnt yesterday the perishable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also burn the perishable distrust, suspicion and fear.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may then call a conference, if they will,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best means of meeting Indian demand whatever it </w:t>
      </w:r>
      <w:r>
        <w:rPr>
          <w:rFonts w:ascii="Times" w:hAnsi="Times" w:eastAsia="Times"/>
          <w:b w:val="0"/>
          <w:i w:val="0"/>
          <w:color w:val="000000"/>
          <w:sz w:val="22"/>
        </w:rPr>
        <w:t>may be.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will have to do our part, if the government are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their. We must be able to show that we are no one-man show.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of Mr. Winston Churchill, uttered at the time of the War,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be able to say : ‘Business as usual.’ The Swaraj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immediately reconstructed. Even the Punjab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appear to have forgotten their quarrels in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“bolt from the blue”. Can both parties feel strong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sensible enough to close the ranks? Deshbandhu was a believer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lover of Hindu-Muslim unity. He held the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together under circumstances the most trying. Can </w:t>
      </w:r>
      <w:r>
        <w:rPr>
          <w:rFonts w:ascii="Times" w:hAnsi="Times" w:eastAsia="Times"/>
          <w:b w:val="0"/>
          <w:i w:val="0"/>
          <w:color w:val="000000"/>
          <w:sz w:val="22"/>
        </w:rPr>
        <w:t>the funeral fire purge us of our disunion? But perhaps the prelude</w:t>
      </w:r>
    </w:p>
    <w:p>
      <w:pPr>
        <w:autoSpaceDN w:val="0"/>
        <w:tabs>
          <w:tab w:pos="5890" w:val="left"/>
        </w:tabs>
        <w:autoSpaceDE w:val="0"/>
        <w:widowControl/>
        <w:spacing w:line="294" w:lineRule="exact" w:before="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020" w:h="13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it is a meeting of all the parties on a common platform.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was anxious for it. He could be bitter in speaking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opponents. But, during my stay in Darjeeling,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a harsh word having escaped his lips about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opponent. He wanted me to help all I could to bring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together. It is then for us, educated Indians, to give effect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vision of Deshbandhu and realize the one ambition of his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immediately rising a few steps in the ladder of swaraj,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not rise to the top just yet. Then may we all cry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bottom of our hearts :‘Deshbandhu is dead, Long live </w:t>
      </w:r>
      <w:r>
        <w:rPr>
          <w:rFonts w:ascii="Times" w:hAnsi="Times" w:eastAsia="Times"/>
          <w:b w:val="0"/>
          <w:i w:val="0"/>
          <w:color w:val="000000"/>
          <w:sz w:val="22"/>
        </w:rPr>
        <w:t>Deshbandhu.’</w:t>
      </w:r>
    </w:p>
    <w:p>
      <w:pPr>
        <w:autoSpaceDN w:val="0"/>
        <w:autoSpaceDE w:val="0"/>
        <w:widowControl/>
        <w:spacing w:line="294" w:lineRule="exact" w:before="4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25-6-1925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SUGGESTION FOR MEMORIAL SERVICE</w:t>
      </w:r>
    </w:p>
    <w:p>
      <w:pPr>
        <w:autoSpaceDN w:val="0"/>
        <w:autoSpaceDE w:val="0"/>
        <w:widowControl/>
        <w:spacing w:line="320" w:lineRule="exact" w:before="16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1925</w:t>
      </w:r>
    </w:p>
    <w:p>
      <w:pPr>
        <w:autoSpaceDN w:val="0"/>
        <w:tabs>
          <w:tab w:pos="550" w:val="left"/>
          <w:tab w:pos="3150" w:val="left"/>
          <w:tab w:pos="54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 honoured herself by holding demonstrations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grief all over the country. But people had hardly time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 expression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they bear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Deshbandhu. I, therefore, suggest that a memorial meeting be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over India in every town and every village that has come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influence, where suitable resolutions should be passed.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people belonging to all parties, including Europeans, </w:t>
      </w:r>
      <w:r>
        <w:rPr>
          <w:rFonts w:ascii="Times" w:hAnsi="Times" w:eastAsia="Times"/>
          <w:b w:val="0"/>
          <w:i w:val="0"/>
          <w:color w:val="000000"/>
          <w:sz w:val="22"/>
        </w:rPr>
        <w:t>will be invited to take part in the memorial service.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already remarked elsewhere, Deshbandhu’s 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was to see all parties united for the common purpose.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All-India Memorial Service pave the way for such a real union </w:t>
      </w:r>
      <w:r>
        <w:rPr>
          <w:rFonts w:ascii="Times" w:hAnsi="Times" w:eastAsia="Times"/>
          <w:b w:val="0"/>
          <w:i w:val="0"/>
          <w:color w:val="000000"/>
          <w:sz w:val="22"/>
        </w:rPr>
        <w:t>of parties and races.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consulted the leaders who are in Calcutta as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Deshbandhu’s family as to the date of the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recommended first of July as the day to be fixed, as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“Shraddha” day, being the 16th day after the tragic event.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solemnity of the service will be heightened if the hour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is also the same all over the Country. I suggest, therefore, 5 </w:t>
      </w:r>
      <w:r>
        <w:rPr>
          <w:rFonts w:ascii="Times" w:hAnsi="Times" w:eastAsia="Times"/>
          <w:b w:val="0"/>
          <w:i w:val="0"/>
          <w:color w:val="000000"/>
          <w:sz w:val="22"/>
        </w:rPr>
        <w:t>p. m. (standard time) on the 1st July next.</w:t>
      </w:r>
    </w:p>
    <w:p>
      <w:pPr>
        <w:autoSpaceDN w:val="0"/>
        <w:autoSpaceDE w:val="0"/>
        <w:widowControl/>
        <w:spacing w:line="294" w:lineRule="exact" w:before="4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Searchlight, </w:t>
      </w:r>
      <w:r>
        <w:rPr>
          <w:rFonts w:ascii="Times" w:hAnsi="Times" w:eastAsia="Times"/>
          <w:b w:val="0"/>
          <w:i w:val="0"/>
          <w:color w:val="000000"/>
          <w:sz w:val="22"/>
        </w:rPr>
        <w:t>24-6-1925</w:t>
      </w:r>
    </w:p>
    <w:p>
      <w:pPr>
        <w:autoSpaceDN w:val="0"/>
        <w:tabs>
          <w:tab w:pos="2230" w:val="left"/>
        </w:tabs>
        <w:autoSpaceDE w:val="0"/>
        <w:widowControl/>
        <w:spacing w:line="294" w:lineRule="exact" w:before="18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020" w:h="13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21. LETTER TO THE PRESS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2" w:lineRule="exact" w:before="188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June 19, 1925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due to the public for me to tell them that Shrimati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Basanti Devi Das has had enormous strain put upon her ever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death of her great husband. During the two days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watching the continuous strain of mourners comming to her.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unfailing good nature will not permit her to say ‘no’ to anybody.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today has been an almost utter collapse.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that she has a very weak constitution and she suffers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weak heart. It is her wonderful courage that is keeping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during the crisis that has overtaken her in common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But even under normal circumstances it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even a healthy person to bear the strain of visitors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in from morning till late at night. After much persuasion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permitted me to regulate the time for receiving visitors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consultation with friends including her medical advisers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suggested with her consent 5 p.m. to 7 p.m. for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visitors. May I respectfully urge all those who may wish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stricken lady to do so during the hours mentioned. If this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respected, it will be possible to avert what threatens to be a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collapse.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I ask the vernacular Press to translate this note?</w:t>
      </w:r>
    </w:p>
    <w:p>
      <w:pPr>
        <w:autoSpaceDN w:val="0"/>
        <w:autoSpaceDE w:val="0"/>
        <w:widowControl/>
        <w:spacing w:line="266" w:lineRule="exact" w:before="1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10592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CHITTARANJAN DAS</w:t>
      </w:r>
    </w:p>
    <w:p>
      <w:pPr>
        <w:autoSpaceDN w:val="0"/>
        <w:autoSpaceDE w:val="0"/>
        <w:widowControl/>
        <w:spacing w:line="270" w:lineRule="exact" w:before="2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20, 1925</w:t>
      </w:r>
    </w:p>
    <w:p>
      <w:pPr>
        <w:autoSpaceDN w:val="0"/>
        <w:autoSpaceDE w:val="0"/>
        <w:widowControl/>
        <w:spacing w:line="26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giant among men has fallen. Bengal is like a widow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critic of the Deshbandhu remarked to me some weeks ago, “I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fault with him, it is true, but I must candidly confess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absolutely no one to replace him.” When I related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anecdote at the meeting at Khulna where I first heard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stunning news, Acharya Ray exclaimed, “It is but too true.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tell who can take Rabindranath’s place as a poet, I could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who can take Deshbandhu’s as a leader. There is no man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even anywhere near Deshbandhu.” He was a hero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battles. He was generous to a fault. Though he earned </w:t>
      </w:r>
      <w:r>
        <w:rPr>
          <w:rFonts w:ascii="Times" w:hAnsi="Times" w:eastAsia="Times"/>
          <w:b w:val="0"/>
          <w:i w:val="0"/>
          <w:color w:val="000000"/>
          <w:sz w:val="22"/>
        </w:rPr>
        <w:t>lacs of rupees from his practice, he never permitted himself to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message,  released to the Press from Calcutta, is in Gandhiji’s own </w:t>
      </w:r>
      <w:r>
        <w:rPr>
          <w:rFonts w:ascii="Times" w:hAnsi="Times" w:eastAsia="Times"/>
          <w:b w:val="0"/>
          <w:i w:val="0"/>
          <w:color w:val="000000"/>
          <w:sz w:val="18"/>
        </w:rPr>
        <w:t>handwriting.</w:t>
      </w:r>
    </w:p>
    <w:p>
      <w:pPr>
        <w:autoSpaceDN w:val="0"/>
        <w:tabs>
          <w:tab w:pos="589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020" w:h="13960"/>
          <w:pgMar w:top="5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rich. And even gave up the mansion he had.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to know him personally for the first time in 1919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con-nection with the Punjab Congress Inquiry Committee.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our meeting with suspicion and awe. I had heard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distance of his roaring practice and his still more roaring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eloquence. He had come with his motor car and with his wife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and was living like a prince. My first experience was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happy. We had met to consider the question of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before the Hunter Inquiry. I found in him all the legal </w:t>
      </w:r>
      <w:r>
        <w:rPr>
          <w:rFonts w:ascii="Times" w:hAnsi="Times" w:eastAsia="Times"/>
          <w:b w:val="0"/>
          <w:i w:val="0"/>
          <w:color w:val="000000"/>
          <w:sz w:val="22"/>
        </w:rPr>
        <w:t>subtleties and a lawyer’s keen desire to “floor’ witnesses by cross-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and to expose the many wickednesses of the Martial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administration. My own purpose was to do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different. I reasoned. The second interview put me at rest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dispelled all my fears. He was all reasonableness and gave a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 to all I said. It was my first intimate contact with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men in India. We knew one another from a distance.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practically no part in Congress affairs. They merely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as a South African warrior. But all my colleagues at once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feel at home with them, none more so than this illustrious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of India. I was supposed to be the Chairman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“I shall say my say on points wherein we may differ, </w:t>
      </w:r>
      <w:r>
        <w:rPr>
          <w:rFonts w:ascii="Times" w:hAnsi="Times" w:eastAsia="Times"/>
          <w:b w:val="0"/>
          <w:i w:val="0"/>
          <w:color w:val="000000"/>
          <w:sz w:val="22"/>
        </w:rPr>
        <w:t>but I give you my assurance that I shall yield to your judgment.”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come near enough, before this assurance was volunteered,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embolden me to discover my previous suspicions to him.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gave the assurance, I felt proud of a comrade so loyal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I felt a little humiliated; because I knew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mere novice in Indian politics and hardly entitled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implicit trust. But discipline knows no ra-nk. A king who knows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submits to his page in matters where he appoints him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 judge. I occupied a place analogous to that of the page.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 it with grateful pride that, among all the loyal colleagues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privilege of being associated with, none was more loyal </w:t>
      </w:r>
      <w:r>
        <w:rPr>
          <w:rFonts w:ascii="Times" w:hAnsi="Times" w:eastAsia="Times"/>
          <w:b w:val="0"/>
          <w:i w:val="0"/>
          <w:color w:val="000000"/>
          <w:sz w:val="22"/>
        </w:rPr>
        <w:t>than Chittaranjan Das.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Amritsar Congress, I could no longer claim the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discipline. There we were warriors, each holding in trust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the nation according to his ability. Here there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yielding but to pure reason or party exigencies. It was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for me to put up first fight on a Congress platform.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courteous, all equally unyielding; the great Malviyaji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the balance evenly, now pleading with one and now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The President of the Congress, Pandit Motilalji, thought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game was all over. I had a rare time between Lokamanya and </w:t>
      </w:r>
      <w:r>
        <w:rPr>
          <w:rFonts w:ascii="Times" w:hAnsi="Times" w:eastAsia="Times"/>
          <w:b w:val="0"/>
          <w:i w:val="0"/>
          <w:color w:val="000000"/>
          <w:sz w:val="22"/>
        </w:rPr>
        <w:t>Deshbandhu. They had a common formula for the Reforms</w:t>
      </w:r>
    </w:p>
    <w:p>
      <w:pPr>
        <w:autoSpaceDN w:val="0"/>
        <w:tabs>
          <w:tab w:pos="223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020" w:h="13960"/>
          <w:pgMar w:top="50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Each party wanted to convince the other. But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conviction. There was a stalemate and a tragedy behind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thought. The Ali Brothers whom I knew and loved, but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as I do now, pleaded with me for Deshbandhu’s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“You must not undo,” said Mahomed Ali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persuasive humility, “the great work you have done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inquiry.” But I was unconvinced. Jairamdas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cool-headed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Sindhi, came to the rescue. He passed me a slip containing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and pleading for a compromise. I hardly knew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in his eyes and face captivated me. I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suggestion. It was good. I passed it on to Deshbandhu. “Yes,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party will accept it,” was his reply. Mark the loyalty again!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placate his party,—one secret of his wonderful hold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It passed muster. Lokamanya with his eagle eyes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watching what was transpiring. Pandit Malviyaji’s Gangetic stream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pouring from the rostrum—his one eye looking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dais, where we manikins were deciding a nation’s fate. Lokamanya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“I don’t want to see it, if Das has approved, it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me.” Malviyaji overheard it, snatched the paper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hands and, amid deafening cheers announced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had been arrived at. I have given a detailed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the incident because it epitomizes the reasons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Deshbandhu’s greatness and unquestioned leadership, firmness in </w:t>
      </w:r>
      <w:r>
        <w:rPr>
          <w:rFonts w:ascii="Times" w:hAnsi="Times" w:eastAsia="Times"/>
          <w:b w:val="0"/>
          <w:i w:val="0"/>
          <w:color w:val="000000"/>
          <w:sz w:val="22"/>
        </w:rPr>
        <w:t>action, reasonableness in judgment and loyalty to party.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pass on. We come to Juhu, Ahmedabad, Delhi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Darjeeling. At Juhu he and Motilalji came to convert me.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become twins. We had different view points. But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brook any difference with me. Could they do so,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fifty miles if I wanted them to go only twenty-five.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surrender an inch even to the dearest friend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interest was at stake. We had a kind of compromise.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unsatisfied, but not in despair. We were out to conquer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We met at Ahmedabad. Deshbandhu was in his element,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watching every thing as a tactician would. He gave me a splendid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many such defeats I would not have at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like him now, alas, no more in body. Let no one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had become enemies because of the Saha resolution.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</w:t>
      </w:r>
      <w:r>
        <w:rPr>
          <w:rFonts w:ascii="Times" w:hAnsi="Times" w:eastAsia="Times"/>
          <w:b w:val="0"/>
          <w:i w:val="0"/>
          <w:color w:val="000000"/>
          <w:sz w:val="22"/>
        </w:rPr>
        <w:t>believed each other to be in the wrong. But it was a difference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2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Jairamdas Doulatram (b. 1892); Secretary, Sind Provincial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Committee;  later became Minister for Food and Agriculture,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India; Governor of Bihar and Assam; member, Rajya Sabha, since 1959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A.I.C.C. meeting which was held in Ahmedabad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June 27 to 30, 1924;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“Defeated and Humbled”, 3-7-1924.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Acid Test”, 19-6-1924.</w:t>
      </w:r>
    </w:p>
    <w:p>
      <w:pPr>
        <w:autoSpaceDN w:val="0"/>
        <w:tabs>
          <w:tab w:pos="589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020" w:h="13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lovers. Let faithful husbands and wives recall scenes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sacred differences and in their differences giving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in order to heighten the pleasure of a reunion. Such was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So we must meet again at Delhi, the polished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terrible jaws, the docile Das in spite of the exterior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passing on-looker, might appear rough. The skeleton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pact was made and approved there. It was an indissoluble bond </w:t>
      </w:r>
      <w:r>
        <w:rPr>
          <w:rFonts w:ascii="Times" w:hAnsi="Times" w:eastAsia="Times"/>
          <w:b w:val="0"/>
          <w:i w:val="0"/>
          <w:color w:val="000000"/>
          <w:sz w:val="22"/>
        </w:rPr>
        <w:t>which one party has now sealed with death.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postpone Darjeeling for the time being. He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to claim spirituality and used to say that he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with me in religion. But though he never said it,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implied that I was too unpoetic to see the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identity of our belief. I own that he was right. He demonstrated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these precious five days in every act of his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religious. That he was not merely great, but he was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growing in goodness. But I must reserve a description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precious experiences of those five days for a later day.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forlorn when cruel fate snatched away Lokmanya from us.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got over the shock, for I am yet wooing his dearly beloved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disciples. But Deshbandhu’s withdrawal leaves me in a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plight. For, when Lokamanya left us, the country was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hopes. Hindus and Mussalmans appeared to be united for ever. We </w:t>
      </w:r>
      <w:r>
        <w:rPr>
          <w:rFonts w:ascii="Times" w:hAnsi="Times" w:eastAsia="Times"/>
          <w:b w:val="0"/>
          <w:i w:val="0"/>
          <w:color w:val="000000"/>
          <w:sz w:val="22"/>
        </w:rPr>
        <w:t>were on the eve of battle. Now?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25-6-1925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NEED FOR PROTECTION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history of the world shows that no business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prospered in the past without protection or help. Help is of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kinds; it can come from the State of society or the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In any new venture started with the intention of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the rich man invests his money without any hope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return on his capital. In a trade venture started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society as a whole, the latter bears the material.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is well organized and run for the benefit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people, it will protect the new industry by subsidizing it.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propagation of khadi is not for the benefit of any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and, therefore, it cannot receive protection from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person; even if it does, beyond a certain point such protection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ineffective, for propagation of khadi cannot be achieved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only. If we can get the enthusiastic and unstinted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 in this popular cause, what more could we </w:t>
      </w:r>
      <w:r>
        <w:rPr>
          <w:rFonts w:ascii="Times" w:hAnsi="Times" w:eastAsia="Times"/>
          <w:b w:val="0"/>
          <w:i w:val="0"/>
          <w:color w:val="000000"/>
          <w:sz w:val="22"/>
        </w:rPr>
        <w:t>want? That would be evidence of change of heart on its part and</w:t>
      </w:r>
    </w:p>
    <w:p>
      <w:pPr>
        <w:autoSpaceDN w:val="0"/>
        <w:tabs>
          <w:tab w:pos="223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020" w:h="13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would gladly co-operate with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the support of society. Without it,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the use of khadi to become universal in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We have been trying to secure this support in three ways,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aim being to make khadi cheaper and to improve its quality.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place, we reduce the cost of khadi by obtaining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monetary help from the wealthy. Next, it is being helped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franchise qualification. One of the aims behind the inclusion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spinning as a qualification for the franchise is that people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donate half an hour’s daily labour to spinning and help reduce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of khadi and improve its quality. The third way of helping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is to increase the number of khadi experts.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help the cause in all three ways are going on simultaneously.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tours I could see that there is enough love for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people, or in other words, they are ready to wear it;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prepared to suffer the inconvenience of looking for it,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spend more on it than they do on foreign cloth. We have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a stage when we can say that, if we can reduce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>producing khadi or sell it at cheaper prices, people will use it.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received enough help from the wealthy.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has been included as a qualification for the franchise,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has not been sincerely welcomed by the people 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produced in consequence may influence the price. Thus,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is not prepared to do even this for Mother India,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spread the use of khadi as widely as we would like? Besides,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voluntary workers who are experts in spinning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in large numbers, the quality of yarn and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improved. All the three aims can be realized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the middle class, that is, by a minority of the people.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realized, people will take to khadi very soon.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middle class which is to blame, whether for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>lapse or for inadequate effort. If this class—the educated class—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understands the importance of khadi it will not be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its use; for then we shall be able to lower the price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>as much as we wish.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a sufficient number of experts in spinning,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in the same time, double or one and a half times the quantity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yarn we get now and of correspondingly better quality.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absence, we work on spinning-wheels of indifferent quality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yarn of any quality we get. These experts will repair defects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spinning-wheels and so help in increasing the out put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and removing defects in its quality. As a result, weaving will </w:t>
      </w:r>
      <w:r>
        <w:rPr>
          <w:rFonts w:ascii="Times" w:hAnsi="Times" w:eastAsia="Times"/>
          <w:b w:val="0"/>
          <w:i w:val="0"/>
          <w:color w:val="000000"/>
          <w:sz w:val="22"/>
        </w:rPr>
        <w:t>also cost less. Handspun yarn, being of uneven quality, takes a</w:t>
      </w:r>
    </w:p>
    <w:p>
      <w:pPr>
        <w:autoSpaceDN w:val="0"/>
        <w:tabs>
          <w:tab w:pos="589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020" w:h="13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time to weave and so the weaving charges are higher than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 yarn. Unfortunately, in the whole country we have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number of spinning experts. With the scanty preparation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started propaganda for spinning, we could have made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in any other activity. The progress we have made despite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inadequate preparation is evidence of the power of khadi and its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for the country. It is my firm belief that the khadi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important among the activities going on in the country.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countrywide activity aiming at people’s welfare has involved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circulation of money as khadi during the past four years, or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many workers engaged in it and earning an honest livelihood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 or working for it honorarily. The number is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increasing. If such a beneficial activity which requires only a modest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yield results receives help in all the three ways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and in the right measure, I am sure that the country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khadi-minded in no time. Let the wealthy give money, yet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women—Hindus, Muslims, Parsis and Christians—give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half an hour [to spinning] and let khadi-lovers become experts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science and give the benefit of their knowledge. The country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become khadiminded, the flow of sixty crore rupees from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countries will stop and the money will be distributed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poor, and, lastly, the country will acquire confidence in its own </w:t>
      </w:r>
      <w:r>
        <w:rPr>
          <w:rFonts w:ascii="Times" w:hAnsi="Times" w:eastAsia="Times"/>
          <w:b w:val="0"/>
          <w:i w:val="0"/>
          <w:color w:val="000000"/>
          <w:sz w:val="22"/>
        </w:rPr>
        <w:t>strength.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21-6-1925</w:t>
      </w:r>
    </w:p>
    <w:p>
      <w:pPr>
        <w:autoSpaceDN w:val="0"/>
        <w:autoSpaceDE w:val="0"/>
        <w:widowControl/>
        <w:spacing w:line="292" w:lineRule="exact" w:before="410" w:after="0"/>
        <w:ind w:left="0" w:right="17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24. PURIFYING FLAME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“At sight of  the purifying  flame in  the path of love,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away in fear.” So sang Pritam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path of love requires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mind touching the so-called  untouchable, that 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the despised. This path is strewn with difficulties. That alone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which endures even when one is abandoned by one’s father,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out of home by the mother, shunned by society and forbidden </w:t>
      </w:r>
      <w:r>
        <w:rPr>
          <w:rFonts w:ascii="Times" w:hAnsi="Times" w:eastAsia="Times"/>
          <w:b w:val="0"/>
          <w:i w:val="0"/>
          <w:color w:val="000000"/>
          <w:sz w:val="22"/>
        </w:rPr>
        <w:t>by the priest to enter the temple.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 small region like Kathiawar, the movement for the abolition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 Gujarati poet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 has created a stir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The gates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havelis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being closed against those who do not honour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untouchability and regard it as wrong. Will it not be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to be prevented from visiting the </w:t>
      </w:r>
      <w:r>
        <w:rPr>
          <w:rFonts w:ascii="Times" w:hAnsi="Times" w:eastAsia="Times"/>
          <w:b w:val="0"/>
          <w:i/>
          <w:color w:val="000000"/>
          <w:sz w:val="22"/>
        </w:rPr>
        <w:t>haveli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What should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do? There can be only one reply : they should give up the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haveli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it is we ourselves who install the image in the temple.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image which comes to be associated with an evil practice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harm than good to us. The ultimate </w:t>
      </w:r>
      <w:r>
        <w:rPr>
          <w:rFonts w:ascii="Times" w:hAnsi="Times" w:eastAsia="Times"/>
          <w:b w:val="0"/>
          <w:i/>
          <w:color w:val="000000"/>
          <w:sz w:val="22"/>
        </w:rPr>
        <w:t>haveli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one’s own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haveli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walls are what crutches are to the lame. They are merely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support. When they cease to be a support and instead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burden, we should throw them away. The gates of the physical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haveli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closed, but the doors of the heart-temple are open for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twenty-four hours. The all-knowing God dwelling in it protects us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time. May those who tread the path of love realize the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>that God installed in that shrine and be blessed.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“But the </w:t>
      </w:r>
      <w:r>
        <w:rPr>
          <w:rFonts w:ascii="Times" w:hAnsi="Times" w:eastAsia="Times"/>
          <w:b w:val="0"/>
          <w:i/>
          <w:color w:val="000000"/>
          <w:sz w:val="22"/>
        </w:rPr>
        <w:t>haveli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public place. Supposing we do not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prohibition against us? Is it necessary to respect an unreasonable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prohibition?” May not some people reason thus? May it not be a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respect this prohibition? We can imagine situations in which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sin to respect a prohibition. I do not think that the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entering </w:t>
      </w:r>
      <w:r>
        <w:rPr>
          <w:rFonts w:ascii="Times" w:hAnsi="Times" w:eastAsia="Times"/>
          <w:b w:val="0"/>
          <w:i/>
          <w:color w:val="000000"/>
          <w:sz w:val="22"/>
        </w:rPr>
        <w:t>havelis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of that category. But those who think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will certainly visit </w:t>
      </w:r>
      <w:r>
        <w:rPr>
          <w:rFonts w:ascii="Times" w:hAnsi="Times" w:eastAsia="Times"/>
          <w:b w:val="0"/>
          <w:i/>
          <w:color w:val="000000"/>
          <w:sz w:val="22"/>
        </w:rPr>
        <w:t>havelis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suffer the consequences.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single rule in such matters. The general rule should be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asmall minority regard the practice of untouchability as sinful,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others look upon it as virtuous, then the minority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patience and respect the prohibition against them.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educate public opinion. They should see the priest and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respectfully. They should plead with the </w:t>
      </w:r>
      <w:r>
        <w:rPr>
          <w:rFonts w:ascii="Times" w:hAnsi="Times" w:eastAsia="Times"/>
          <w:b w:val="0"/>
          <w:i/>
          <w:color w:val="000000"/>
          <w:sz w:val="22"/>
        </w:rPr>
        <w:t>mahajan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but, so long as a majority of the </w:t>
      </w:r>
      <w:r>
        <w:rPr>
          <w:rFonts w:ascii="Times" w:hAnsi="Times" w:eastAsia="Times"/>
          <w:b w:val="0"/>
          <w:i/>
          <w:color w:val="000000"/>
          <w:sz w:val="22"/>
        </w:rPr>
        <w:t>mahajan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round, it would be best for them to respect the prohibition. If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is against the prohibition, one may disregard  it after </w:t>
      </w:r>
      <w:r>
        <w:rPr>
          <w:rFonts w:ascii="Times" w:hAnsi="Times" w:eastAsia="Times"/>
          <w:b w:val="0"/>
          <w:i w:val="0"/>
          <w:color w:val="000000"/>
          <w:sz w:val="22"/>
        </w:rPr>
        <w:t>respectfully informing the authorities of one’s intention to  do 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respectfully submit to the priests that, if they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and remain protectors of religion, they should wake up. If,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violation of divine laws, they insist on building walls of superstition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evil, they will not survive long. I believe that, being myself a child,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weak, of the Vallabha sect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I have a right to say this.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Vaishnava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cult founded by Vallabhacharya, 15th-16th century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hereditary seat of honour which they occupy is in danger.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them to cherish untouchability and become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The idea of untouchability as it is practised today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either in the </w:t>
      </w:r>
      <w:r>
        <w:rPr>
          <w:rFonts w:ascii="Times" w:hAnsi="Times" w:eastAsia="Times"/>
          <w:b w:val="0"/>
          <w:i/>
          <w:color w:val="000000"/>
          <w:sz w:val="22"/>
        </w:rPr>
        <w:t>Bhagavata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in the Vedas or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Upanishads. Why, it is not even honoured in practice. </w:t>
      </w:r>
      <w:r>
        <w:rPr>
          <w:rFonts w:ascii="Times" w:hAnsi="Times" w:eastAsia="Times"/>
          <w:b w:val="0"/>
          <w:i/>
          <w:color w:val="000000"/>
          <w:sz w:val="22"/>
        </w:rPr>
        <w:t>Vaishnavas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free will touch people who are regarded as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their business makes it necessary for them to do so.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recognize untouchability. When </w:t>
      </w:r>
      <w:r>
        <w:rPr>
          <w:rFonts w:ascii="Times" w:hAnsi="Times" w:eastAsia="Times"/>
          <w:b w:val="0"/>
          <w:i/>
          <w:color w:val="000000"/>
          <w:sz w:val="22"/>
        </w:rPr>
        <w:t>Vaishnavas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 to courts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mills, they touch the untouchables and eat, and even go to </w:t>
      </w:r>
      <w:r>
        <w:rPr>
          <w:rFonts w:ascii="Times" w:hAnsi="Times" w:eastAsia="Times"/>
          <w:b w:val="0"/>
          <w:i/>
          <w:color w:val="000000"/>
          <w:sz w:val="22"/>
        </w:rPr>
        <w:t>havelis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first taking a bath. To keep up this idea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ceased to be followed in practice just in order to harass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our contempt for the men and women who are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is neither commonsense nor farsightedness,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knowledge nor decency. I describe myself 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believe that Vaishnavism has a place f or all these virtues.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opinion, the </w:t>
      </w:r>
      <w:r>
        <w:rPr>
          <w:rFonts w:ascii="Times" w:hAnsi="Times" w:eastAsia="Times"/>
          <w:b w:val="0"/>
          <w:i/>
          <w:color w:val="000000"/>
          <w:sz w:val="22"/>
        </w:rPr>
        <w:t>Vaishnava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way of life had its very origin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compassion, in spiritual knowledge and in the desire to purify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fallen. I see this in Bengal. What Vallabhacharya achieved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part, Chaitanya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in the eastern. In Bengal Chaitanya lifted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thousands of peoples who were regarded as untouchables.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weakened the hold of the idea over people’s minds and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practised in Bengal in a very mild form.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defiled by touch  is altogether unknown there.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>as practised in Bengal only means not accepting water from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“untouchables” and denying them the services of washermen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barbers. Even this ignorant notion has lost much of its strength,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today many “untouchables” who are doctors and lawyers.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is spreading among them. In few parts of Bengal do we </w:t>
      </w:r>
      <w:r>
        <w:rPr>
          <w:rFonts w:ascii="Times" w:hAnsi="Times" w:eastAsia="Times"/>
          <w:b w:val="0"/>
          <w:i w:val="0"/>
          <w:color w:val="000000"/>
          <w:sz w:val="22"/>
        </w:rPr>
        <w:t>come across special areas where untouchables live.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21-6-1925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7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1485-1533; a Hindu religious reformer who created a casteless society of </w:t>
      </w:r>
      <w:r>
        <w:rPr>
          <w:rFonts w:ascii="Times" w:hAnsi="Times" w:eastAsia="Times"/>
          <w:b w:val="0"/>
          <w:i/>
          <w:color w:val="000000"/>
          <w:sz w:val="18"/>
        </w:rPr>
        <w:t>Vaishnavas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Bengal and Orissa which afforded asylum to low-caste Hindus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APPEAL FOR DESHBANDHU MEMORIAL FUND</w:t>
      </w:r>
    </w:p>
    <w:p>
      <w:pPr>
        <w:autoSpaceDN w:val="0"/>
        <w:autoSpaceDE w:val="0"/>
        <w:widowControl/>
        <w:spacing w:line="320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1925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may be aware that the late Deshbandhu Chittaranjan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 gave, during his lifetime, his mansion at Russa Road, situated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4 bighas of land, in trust for several public objects.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by the trustees that the present value of the property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estimated at Rs. 3,25,000 and that it is burdened with a debt of 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2,20,000. The net value of the donation is therefore about Rs. </w:t>
      </w:r>
      <w:r>
        <w:rPr>
          <w:rFonts w:ascii="Times" w:hAnsi="Times" w:eastAsia="Times"/>
          <w:b w:val="0"/>
          <w:i w:val="0"/>
          <w:color w:val="000000"/>
          <w:sz w:val="22"/>
        </w:rPr>
        <w:t>1,05,000.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the undersigned feel sure that Bengal would desire to erect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worthy of the deceased patriot. Indeed, the unexampled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manifestation of grief witnessed in Calcutta on the 18th instant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meetings held all over the country to honour the memory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deceased are positive proof of such a desire. We think that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carry out what appears to us to be the central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in creating the trust referred to by us would be to help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uplift of the womanhood of Bengal. The founding of a hospital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women irrespective of caste or creed and an institution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of nurses is, we believe, a project eminently calculated to </w:t>
      </w:r>
      <w:r>
        <w:rPr>
          <w:rFonts w:ascii="Times" w:hAnsi="Times" w:eastAsia="Times"/>
          <w:b w:val="0"/>
          <w:i w:val="0"/>
          <w:color w:val="000000"/>
          <w:sz w:val="22"/>
        </w:rPr>
        <w:t>promote Deshbandhu’s intention.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estimated that nothing less than Rs. 10,00,000 would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requirements. We believe, too, that 10 lakhs is in no way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extravagant sum for a Memorial to our deceased countryman. We,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appeal to the public of Bengal for the sum. Our desire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this a non-party Memorial so that all who know the worth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Deshbandhu, although they might not have shared his politics, might </w:t>
      </w:r>
      <w:r>
        <w:rPr>
          <w:rFonts w:ascii="Times" w:hAnsi="Times" w:eastAsia="Times"/>
          <w:b w:val="0"/>
          <w:i w:val="0"/>
          <w:color w:val="000000"/>
          <w:sz w:val="22"/>
        </w:rPr>
        <w:t>take part in subscribing to the memorial. The present trustees are :</w:t>
      </w:r>
    </w:p>
    <w:p>
      <w:pPr>
        <w:autoSpaceDN w:val="0"/>
        <w:autoSpaceDE w:val="0"/>
        <w:widowControl/>
        <w:spacing w:line="294" w:lineRule="exact" w:before="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Bidhan Chandra Roy</w:t>
      </w:r>
    </w:p>
    <w:p>
      <w:pPr>
        <w:autoSpaceDN w:val="0"/>
        <w:autoSpaceDE w:val="0"/>
        <w:widowControl/>
        <w:spacing w:line="294" w:lineRule="exact" w:before="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Sj. Nirmal Chunder Chunder</w:t>
      </w:r>
    </w:p>
    <w:p>
      <w:pPr>
        <w:autoSpaceDN w:val="0"/>
        <w:autoSpaceDE w:val="0"/>
        <w:widowControl/>
        <w:spacing w:line="294" w:lineRule="exact" w:before="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Sj. Tulsi Ch. Goswami</w:t>
      </w:r>
    </w:p>
    <w:p>
      <w:pPr>
        <w:autoSpaceDN w:val="0"/>
        <w:autoSpaceDE w:val="0"/>
        <w:widowControl/>
        <w:spacing w:line="294" w:lineRule="exact" w:before="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Kumar Satya Mohan Ghosal</w:t>
      </w:r>
    </w:p>
    <w:p>
      <w:pPr>
        <w:autoSpaceDN w:val="0"/>
        <w:autoSpaceDE w:val="0"/>
        <w:widowControl/>
        <w:spacing w:line="294" w:lineRule="exact" w:before="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Sj. Nalini Ranjan Sarkar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consented, in order to give the trust a non-party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 and under the powers reserved to them, to take two more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83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trustees,  namely : Dr. Sir Nilratan Sarkar and Sj. Satish Ranjan Das.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Rajendra Mukherjee of No. 7, Harington Street, has kindly </w:t>
      </w:r>
      <w:r>
        <w:rPr>
          <w:rFonts w:ascii="Times" w:hAnsi="Times" w:eastAsia="Times"/>
          <w:b w:val="0"/>
          <w:i w:val="0"/>
          <w:color w:val="000000"/>
          <w:sz w:val="22"/>
        </w:rPr>
        <w:t>consented to act as Treasurer.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23-6-1925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APPEAL FOR DESHBANDHU MEMORIAL FUND</w:t>
      </w:r>
    </w:p>
    <w:p>
      <w:pPr>
        <w:autoSpaceDN w:val="0"/>
        <w:autoSpaceDE w:val="0"/>
        <w:widowControl/>
        <w:spacing w:line="320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1925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that the appeal signed by Lord Sinha and others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All-Bengal Deshbandhu Memorial Fund will find an enthusiastic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 response from the public of Bengal. I hope that ten lakhs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up by contributions from all the Bengalis and all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Bengal their domicile and are earning their livelihood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money in Bengal. Above all, my appeal is to young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perhaps, more than any other class, is indebted to Deshbandhu.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ten lakhs may come from ten millionaires, it is desirable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amount is made up chiefly from the poor who can afford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pice. The lakhs of men who made the mourning procession in </w:t>
      </w:r>
      <w:r>
        <w:rPr>
          <w:rFonts w:ascii="Times" w:hAnsi="Times" w:eastAsia="Times"/>
          <w:b w:val="0"/>
          <w:i w:val="0"/>
          <w:color w:val="000000"/>
          <w:sz w:val="22"/>
        </w:rPr>
        <w:t>Calcutta on the 18th instant can and should pay their quota.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remembered that ten lakhs is the minimum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required, by no means the maximum. After paying Rs. 2,20,000/-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debts due on the property, there will be available only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7,80,000/- —not a large sum—for a hospital and a training school for </w:t>
      </w:r>
      <w:r>
        <w:rPr>
          <w:rFonts w:ascii="Times" w:hAnsi="Times" w:eastAsia="Times"/>
          <w:b w:val="0"/>
          <w:i w:val="0"/>
          <w:color w:val="000000"/>
          <w:sz w:val="22"/>
        </w:rPr>
        <w:t>nurses.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we aim at finishing the collection before the first of July?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time is short, but if all the centres organize at once and </w:t>
      </w:r>
      <w:r>
        <w:rPr>
          <w:rFonts w:ascii="Times" w:hAnsi="Times" w:eastAsia="Times"/>
          <w:b w:val="0"/>
          <w:i w:val="0"/>
          <w:color w:val="000000"/>
          <w:sz w:val="22"/>
        </w:rPr>
        <w:t>all work methodically, it is not beyond Bengal’s ability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collect the sum. As a somewhat experienced collector of funds,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say to the public that they must not pay to any but the collectors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they know and trust. There is not a moment to spare,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>to finish the collection in eight days. It is possible only :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if all who can, give and induce others to give;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if all give now;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if all give the utmost they can ;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if the mofussil centres take up the work at once.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public should remember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141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2" w:lineRule="exact" w:before="0" w:after="0"/>
              <w:ind w:left="290" w:right="8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this is an All-Bengal Memorial without distinction of race,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creed, caste or party;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that it is intended to perpetuate the memory of one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greatest of India’s sons;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that it is to be for a purely humanitarian purpose.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too that a private hospital exclusively for women </w:t>
      </w:r>
      <w:r>
        <w:rPr>
          <w:rFonts w:ascii="Times" w:hAnsi="Times" w:eastAsia="Times"/>
          <w:b w:val="0"/>
          <w:i w:val="0"/>
          <w:color w:val="000000"/>
          <w:sz w:val="22"/>
        </w:rPr>
        <w:t>and an institution for training nurses are wanted in Calcutta.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point out that the names of the Trustees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 of a proper use of the monies that might be given by </w:t>
      </w:r>
      <w:r>
        <w:rPr>
          <w:rFonts w:ascii="Times" w:hAnsi="Times" w:eastAsia="Times"/>
          <w:b w:val="0"/>
          <w:i w:val="0"/>
          <w:color w:val="000000"/>
          <w:sz w:val="22"/>
        </w:rPr>
        <w:t>donors.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24-6-1925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 LETTER TO DEVCHAND PAREKH</w:t>
      </w:r>
    </w:p>
    <w:p>
      <w:pPr>
        <w:autoSpaceDN w:val="0"/>
        <w:autoSpaceDE w:val="0"/>
        <w:widowControl/>
        <w:spacing w:line="294" w:lineRule="exact" w:before="10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 Sud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22,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DEVCHANDBHAI,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monetary help from the Princes. I hesitate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to entrust all the work to their officials. But I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 definite decision after all of you meet and think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think how we can reduce our expenses every year and put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on their own feet.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: C.W. 6205. Courtesy : Narandas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VASUMATI PANDIT</w:t>
      </w:r>
    </w:p>
    <w:p>
      <w:pPr>
        <w:autoSpaceDN w:val="0"/>
        <w:autoSpaceDE w:val="0"/>
        <w:widowControl/>
        <w:spacing w:line="294" w:lineRule="exact" w:before="10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 Sud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22,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 at almost the same time. At present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stay in Calcutta itself for one month. Then I shall start touring.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to be settled both in mind and in your place of residence. </w:t>
      </w:r>
      <w:r>
        <w:rPr>
          <w:rFonts w:ascii="Times" w:hAnsi="Times" w:eastAsia="Times"/>
          <w:b w:val="0"/>
          <w:i w:val="0"/>
          <w:color w:val="000000"/>
          <w:sz w:val="22"/>
        </w:rPr>
        <w:t>As to your being fit for work, it is for me—is it not?—to consider. But</w:t>
      </w:r>
    </w:p>
    <w:p>
      <w:pPr>
        <w:autoSpaceDN w:val="0"/>
        <w:autoSpaceDE w:val="0"/>
        <w:widowControl/>
        <w:spacing w:line="220" w:lineRule="exact" w:before="38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postmark is “Calcutta June 23, ’25”.  </w:t>
      </w:r>
      <w:r>
        <w:rPr>
          <w:rFonts w:ascii="Times" w:hAnsi="Times" w:eastAsia="Times"/>
          <w:b w:val="0"/>
          <w:i/>
          <w:color w:val="000000"/>
          <w:sz w:val="18"/>
        </w:rPr>
        <w:t>Ashad 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fell on June 22.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postmark is “June 23, ’25”.  In the year 1925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Ashad Sud </w:t>
      </w:r>
      <w:r>
        <w:rPr>
          <w:rFonts w:ascii="Times" w:hAnsi="Times" w:eastAsia="Times"/>
          <w:b w:val="0"/>
          <w:i w:val="0"/>
          <w:color w:val="000000"/>
          <w:sz w:val="18"/>
        </w:rPr>
        <w:t>1 fell on  June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think of this later. Though I am at present settled in one </w:t>
      </w:r>
      <w:r>
        <w:rPr>
          <w:rFonts w:ascii="Times" w:hAnsi="Times" w:eastAsia="Times"/>
          <w:b w:val="0"/>
          <w:i w:val="0"/>
          <w:color w:val="000000"/>
          <w:sz w:val="22"/>
        </w:rPr>
        <w:t>place, I am very much engrossed in work.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: C.W. 464. Courtesy : Vasumati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Pandit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NARANDAS GANDHI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 Sud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22,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covering reports of all the branches.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Devchandbhai has put too much reliance on others. Where accounts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well kept, we shall have cause to regret. I wrote to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show the books which he considers private. From the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branches you have sent, prepare a summary that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instructive and interesting to people and send it for publication.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therein how many in this activity are meeting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expenses, how many at reduced pay and how many at their market-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 and also how much all of them together receive. You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total number of spinning-wheels plying. What had happened </w:t>
      </w:r>
      <w:r>
        <w:rPr>
          <w:rFonts w:ascii="Times" w:hAnsi="Times" w:eastAsia="Times"/>
          <w:b w:val="0"/>
          <w:i w:val="0"/>
          <w:color w:val="000000"/>
          <w:sz w:val="22"/>
        </w:rPr>
        <w:t>to Jamnadas? My regards to Khushalbhai and Devbhabhi.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be here in Calcutta for some time to come.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6193. Courtesy : Narandas Gandhi</w:t>
      </w:r>
    </w:p>
    <w:p>
      <w:pPr>
        <w:autoSpaceDN w:val="0"/>
        <w:autoSpaceDE w:val="0"/>
        <w:widowControl/>
        <w:spacing w:line="240" w:lineRule="exact" w:before="1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is “June 23, ’25”.  In the year 1925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Ashad Sud </w:t>
      </w:r>
      <w:r>
        <w:rPr>
          <w:rFonts w:ascii="Times" w:hAnsi="Times" w:eastAsia="Times"/>
          <w:b w:val="0"/>
          <w:i w:val="0"/>
          <w:color w:val="000000"/>
          <w:sz w:val="18"/>
        </w:rPr>
        <w:t>1 fell on  June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Omission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30. ACKNOWLEDGMENT OF SUBSCRIPTIONS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1925</w:t>
      </w:r>
    </w:p>
    <w:p>
      <w:pPr>
        <w:autoSpaceDN w:val="0"/>
        <w:autoSpaceDE w:val="0"/>
        <w:widowControl/>
        <w:spacing w:line="260" w:lineRule="exact" w:before="42" w:after="6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much pleasure in announcing to the public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subscriptions have been handed to Sir R. Mookherjee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:</w:t>
      </w:r>
    </w:p>
    <w:p>
      <w:pPr>
        <w:sectPr>
          <w:pgSz w:w="9360" w:h="12960"/>
          <w:pgMar w:top="716" w:right="1412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N. N. Sircar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S. R. Das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 A. N. Bose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C. Law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A.</w:t>
      </w:r>
    </w:p>
    <w:p>
      <w:pPr>
        <w:autoSpaceDN w:val="0"/>
        <w:autoSpaceDE w:val="0"/>
        <w:widowControl/>
        <w:spacing w:line="260" w:lineRule="exact" w:before="34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Suprava Devi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Anonymous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Maulvi Abdul Hakim</w:t>
      </w:r>
    </w:p>
    <w:p>
      <w:pPr>
        <w:sectPr>
          <w:type w:val="continuous"/>
          <w:pgSz w:w="9360" w:h="12960"/>
          <w:pgMar w:top="716" w:right="1412" w:bottom="360" w:left="1440" w:header="720" w:footer="720" w:gutter="0"/>
          <w:cols w:num="2" w:equalWidth="0">
            <w:col w:w="3148" w:space="0"/>
            <w:col w:w="3359" w:space="0"/>
          </w:cols>
          <w:docGrid w:linePitch="360"/>
        </w:sectPr>
      </w:pPr>
    </w:p>
    <w:p>
      <w:pPr>
        <w:autoSpaceDN w:val="0"/>
        <w:tabs>
          <w:tab w:pos="1582" w:val="left"/>
        </w:tabs>
        <w:autoSpaceDE w:val="0"/>
        <w:widowControl/>
        <w:spacing w:line="294" w:lineRule="exact" w:before="0" w:after="6"/>
        <w:ind w:left="6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Rs. 20,210/-</w:t>
      </w:r>
    </w:p>
    <w:p>
      <w:pPr>
        <w:sectPr>
          <w:type w:val="nextColumn"/>
          <w:pgSz w:w="9360" w:h="12960"/>
          <w:pgMar w:top="716" w:right="1412" w:bottom="360" w:left="1440" w:header="720" w:footer="720" w:gutter="0"/>
          <w:cols w:num="2" w:equalWidth="0">
            <w:col w:w="3148" w:space="0"/>
            <w:col w:w="3359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one cheque of Rs. 1,000/- and a gold ring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to Sir Mookherjee. I know, too, that Sir Rajendra has small </w:t>
      </w:r>
      <w:r>
        <w:rPr>
          <w:rFonts w:ascii="Times" w:hAnsi="Times" w:eastAsia="Times"/>
          <w:b w:val="0"/>
          <w:i w:val="0"/>
          <w:color w:val="000000"/>
          <w:sz w:val="22"/>
        </w:rPr>
        <w:t>amounts directly sent to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 the beginning has been well made.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collect ten lakhs before first July means a collection per day</w:t>
      </w:r>
    </w:p>
    <w:p>
      <w:pPr>
        <w:autoSpaceDN w:val="0"/>
        <w:autoSpaceDE w:val="0"/>
        <w:widowControl/>
        <w:spacing w:line="304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1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lakhs. The average can only be kept up by strenuous labour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every worker. I hope, therefore, that no worker will wait for </w:t>
      </w:r>
      <w:r>
        <w:rPr>
          <w:rFonts w:ascii="Times" w:hAnsi="Times" w:eastAsia="Times"/>
          <w:b w:val="0"/>
          <w:i w:val="0"/>
          <w:color w:val="000000"/>
          <w:sz w:val="22"/>
        </w:rPr>
        <w:t>invitation, but collect from friends.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concrete response should be as spontaneous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attendance on the 18th. I was called to attend the meeting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Market tonight. It was a huge meeting. I had gone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hope of collecting subscriptions for the Memorial.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was too large and unwieldy for the purpose. Organizers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will render service if they will spare me during the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from having to attend a single meeting where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collection 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Much is to be expected from the mofussil. Telegrams have been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Received for the All-Bengal Deshbandhu Memorial Fund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type w:val="continuous"/>
          <w:pgSz w:w="9360" w:h="12960"/>
          <w:pgMar w:top="716" w:right="1412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prominent men in the various districts. I trust that they will all </w:t>
      </w:r>
      <w:r>
        <w:rPr>
          <w:rFonts w:ascii="Times" w:hAnsi="Times" w:eastAsia="Times"/>
          <w:b w:val="0"/>
          <w:i w:val="0"/>
          <w:color w:val="000000"/>
          <w:sz w:val="22"/>
        </w:rPr>
        <w:t>collect and send to the Treasurer before first July.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24-6-1925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INTERVIEW TO “THE STATESMAN”</w:t>
      </w:r>
    </w:p>
    <w:p>
      <w:pPr>
        <w:autoSpaceDN w:val="0"/>
        <w:autoSpaceDE w:val="0"/>
        <w:widowControl/>
        <w:spacing w:line="294" w:lineRule="exact" w:before="1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 24,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course of an interview which he granted to a representative of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Statesman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Calcutta he said :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remain here as long as I feel that I am required, or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trusted lieutenants of Mr. Das want me. I have placed </w:t>
      </w:r>
      <w:r>
        <w:rPr>
          <w:rFonts w:ascii="Times" w:hAnsi="Times" w:eastAsia="Times"/>
          <w:b w:val="0"/>
          <w:i w:val="0"/>
          <w:color w:val="000000"/>
          <w:sz w:val="22"/>
        </w:rPr>
        <w:t>myself unreservedly at their disposal.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suggested that Memorial services should be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India on July 1. I am hoping that people representing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variety of opinion will attend in every important centre in India </w:t>
      </w:r>
      <w:r>
        <w:rPr>
          <w:rFonts w:ascii="Times" w:hAnsi="Times" w:eastAsia="Times"/>
          <w:b w:val="0"/>
          <w:i w:val="0"/>
          <w:color w:val="000000"/>
          <w:sz w:val="22"/>
        </w:rPr>
        <w:t>and I am likely to remain here at least up to that date.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for his opinion regarding the future, Mr. Gandhi said 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difficult to say as a man of the world what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be, but as a man of faith I can say that the virtues which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privileged to see in the late Mr. Das will be an asset, resulting in </w:t>
      </w:r>
      <w:r>
        <w:rPr>
          <w:rFonts w:ascii="Times" w:hAnsi="Times" w:eastAsia="Times"/>
          <w:b w:val="0"/>
          <w:i w:val="0"/>
          <w:color w:val="000000"/>
          <w:sz w:val="22"/>
        </w:rPr>
        <w:t>nothing but good. How it will work out I do not know.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a suggestion which he had previously made that the death of Mr.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Das should be marked by a union of parties, Mr. Gandhi said 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union can be brought about, not mechanical, but real,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for that united party to formulate its demand. It is no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personally saying what it should be, but I can say this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 may wish, I shall not stand in the way of what the majority </w:t>
      </w:r>
      <w:r>
        <w:rPr>
          <w:rFonts w:ascii="Times" w:hAnsi="Times" w:eastAsia="Times"/>
          <w:b w:val="0"/>
          <w:i w:val="0"/>
          <w:color w:val="000000"/>
          <w:sz w:val="22"/>
        </w:rPr>
        <w:t>may wish.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“What is your definition of swaraj?” Mr. Gandhi was asked.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definition of swaraj is the will for the time being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India, as expressed through their representatives.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any hard and fast definition of swaraj, as you have,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of a straight line in geometry. It has a varying value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the variation in the temperament of the people domi-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nated by various circumstances. Therefore, the immediate definition </w:t>
      </w:r>
      <w:r>
        <w:rPr>
          <w:rFonts w:ascii="Times" w:hAnsi="Times" w:eastAsia="Times"/>
          <w:b w:val="0"/>
          <w:i w:val="0"/>
          <w:color w:val="000000"/>
          <w:sz w:val="22"/>
        </w:rPr>
        <w:t>of swaraj is “Dominion Home Rule”.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was asked whether he would advise the abandonment of obstructive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tactics with particular reference to Bengal.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“If there is an expressed desire for a Ministry when the Bengal Council next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meets, would you advise the Council as a whole to oppose it?” Gandhiji replied with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smile 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prefer not to answer that question. I would like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despondent, not to lose faith, because that would be betrayal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great leader who has passed away. I know that he believed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often, when there was absolutely no valid reason for belief, and yet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was justified by events. No good cause has ever prospered by </w:t>
      </w:r>
      <w:r>
        <w:rPr>
          <w:rFonts w:ascii="Times" w:hAnsi="Times" w:eastAsia="Times"/>
          <w:b w:val="0"/>
          <w:i w:val="0"/>
          <w:color w:val="000000"/>
          <w:sz w:val="22"/>
        </w:rPr>
        <w:t>taking a despondent view.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has great imagination and it has got great powers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endurance, as I have discovered during my tour. I would ask them to </w:t>
      </w:r>
      <w:r>
        <w:rPr>
          <w:rFonts w:ascii="Times" w:hAnsi="Times" w:eastAsia="Times"/>
          <w:b w:val="0"/>
          <w:i w:val="0"/>
          <w:color w:val="000000"/>
          <w:sz w:val="22"/>
        </w:rPr>
        <w:t>add to this an inexhaustible faith and all will be well.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Incidentally, Mr. Gandhi said that he regarded it as a privilege to be by the side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Mrs. Das at this juncture. She was bearing her grief nobly.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also paid a tribute to the young men who helped him in the crowd at Mr.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Das’s funeral.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might certainly have been crushed to atoms, were it not for </w:t>
      </w:r>
      <w:r>
        <w:rPr>
          <w:rFonts w:ascii="Times" w:hAnsi="Times" w:eastAsia="Times"/>
          <w:b w:val="0"/>
          <w:i w:val="0"/>
          <w:color w:val="000000"/>
          <w:sz w:val="22"/>
        </w:rPr>
        <w:t>their strong arms. This was particularly the case at the burning-ghat.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24-6-1925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INTERVIEW TO “THE SEARCHLIGHT”</w:t>
      </w:r>
    </w:p>
    <w:p>
      <w:pPr>
        <w:autoSpaceDN w:val="0"/>
        <w:autoSpaceDE w:val="0"/>
        <w:widowControl/>
        <w:spacing w:line="294" w:lineRule="exact" w:before="14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 24,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when informed of the reported result of the conversations [in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England] between Lord Reading and Lord Birkenhead, said 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statement, if true, would not surprise me, because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anything better. However, it will create a sensation in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hurt the feelings, not merely of the Swaraj Party, but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parties. Personally, I do not understand what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>Indianization having gone far enough means.</w:t>
      </w:r>
    </w:p>
    <w:p>
      <w:pPr>
        <w:autoSpaceDN w:val="0"/>
        <w:autoSpaceDE w:val="0"/>
        <w:widowControl/>
        <w:spacing w:line="294" w:lineRule="exact" w:before="6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24-6-1925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6"/>
        <w:ind w:left="0" w:right="0"/>
      </w:pPr>
    </w:p>
    <w:p>
      <w:pPr>
        <w:autoSpaceDN w:val="0"/>
        <w:autoSpaceDE w:val="0"/>
        <w:widowControl/>
        <w:spacing w:line="292" w:lineRule="exact" w:before="0" w:after="38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 TELEGRAM  TO  S.  K.  RUDRA</w:t>
      </w:r>
    </w:p>
    <w:p>
      <w:pPr>
        <w:sectPr>
          <w:pgSz w:w="9360" w:h="12960"/>
          <w:pgMar w:top="80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USHIL  </w:t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 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UDRA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OLAN</w:t>
      </w:r>
    </w:p>
    <w:p>
      <w:pPr>
        <w:sectPr>
          <w:type w:val="continuous"/>
          <w:pgSz w:w="9360" w:h="12960"/>
          <w:pgMar w:top="806" w:right="1402" w:bottom="358" w:left="1440" w:header="720" w:footer="720" w:gutter="0"/>
          <w:cols w:num="2" w:equalWidth="0">
            <w:col w:w="3676" w:space="0"/>
            <w:col w:w="2841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692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1925</w:t>
      </w:r>
    </w:p>
    <w:p>
      <w:pPr>
        <w:sectPr>
          <w:type w:val="nextColumn"/>
          <w:pgSz w:w="9360" w:h="12960"/>
          <w:pgMar w:top="806" w:right="1402" w:bottom="358" w:left="1440" w:header="720" w:footer="720" w:gutter="0"/>
          <w:cols w:num="2" w:equalWidth="0">
            <w:col w:w="3676" w:space="0"/>
            <w:col w:w="2841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MY DEEPEST LOVE  AND  PRAYER  WITH  YOU  FOR  PERFECT  PEACE TO  YOUR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SOUL. SO  GLAD  CHARLIE  WITH  YOU.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6048.  Courtesy : Mrs. S. K. Rudra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 INTERVIEW  TO  “THE  ENGLISHMAN”</w:t>
      </w:r>
    </w:p>
    <w:p>
      <w:pPr>
        <w:autoSpaceDN w:val="0"/>
        <w:autoSpaceDE w:val="0"/>
        <w:widowControl/>
        <w:spacing w:line="292" w:lineRule="exact" w:before="112" w:after="0"/>
        <w:ind w:left="515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24, 1925</w:t>
      </w:r>
    </w:p>
    <w:p>
      <w:pPr>
        <w:autoSpaceDN w:val="0"/>
        <w:autoSpaceDE w:val="0"/>
        <w:widowControl/>
        <w:spacing w:line="302" w:lineRule="exact" w:before="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in the course of an interview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Englishman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: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split in the Swaraj Party and there will be none.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speculation, he added, was rife and rumours afloat as to the future of the </w:t>
      </w:r>
      <w:r>
        <w:rPr>
          <w:rFonts w:ascii="Times" w:hAnsi="Times" w:eastAsia="Times"/>
          <w:b w:val="0"/>
          <w:i w:val="0"/>
          <w:color w:val="000000"/>
          <w:sz w:val="18"/>
        </w:rPr>
        <w:t>Swaraj Party, but these were mere conjectures and had no foundation at all.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whether he was prepared to accept the leadership of the Party, if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offered to him, Mr. Gandhi replied in the negative.  It was absolutely essential,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that the leader of the Swaraj Party in Bengal must be a Bengali. 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regards actual leadership, there was more than one Bengali Swarajist who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qualified for that high honour but, in his opinion, the best fitted, so far as combined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ability, experience and knowledge of the Swarajist working went, was Mr. J. M. Sen </w:t>
      </w:r>
      <w:r>
        <w:rPr>
          <w:rFonts w:ascii="Times" w:hAnsi="Times" w:eastAsia="Times"/>
          <w:b w:val="0"/>
          <w:i w:val="0"/>
          <w:color w:val="000000"/>
          <w:sz w:val="18"/>
        </w:rPr>
        <w:t>Gupta, the late Mr. C. R. Das’s lieutenant.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the suggested fusion of the Nationalists and the Swarajists,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said that it would be in the best interests of the country if the two parties could </w:t>
      </w:r>
      <w:r>
        <w:rPr>
          <w:rFonts w:ascii="Times" w:hAnsi="Times" w:eastAsia="Times"/>
          <w:b w:val="0"/>
          <w:i w:val="0"/>
          <w:color w:val="000000"/>
          <w:sz w:val="18"/>
        </w:rPr>
        <w:t>unite on honourable terms.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stated that he was in the best of health and would stay in Calcutta </w:t>
      </w:r>
      <w:r>
        <w:rPr>
          <w:rFonts w:ascii="Times" w:hAnsi="Times" w:eastAsia="Times"/>
          <w:b w:val="0"/>
          <w:i w:val="0"/>
          <w:color w:val="000000"/>
          <w:sz w:val="18"/>
        </w:rPr>
        <w:t>for a month more.</w:t>
      </w:r>
    </w:p>
    <w:p>
      <w:pPr>
        <w:autoSpaceDN w:val="0"/>
        <w:autoSpaceDE w:val="0"/>
        <w:widowControl/>
        <w:spacing w:line="294" w:lineRule="exact" w:before="38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26-6-1925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Principal, St. Stephen’s College, Delhi.  He was seriously ill and passed </w:t>
      </w:r>
      <w:r>
        <w:rPr>
          <w:rFonts w:ascii="Times" w:hAnsi="Times" w:eastAsia="Times"/>
          <w:b w:val="0"/>
          <w:i w:val="0"/>
          <w:color w:val="000000"/>
          <w:sz w:val="18"/>
        </w:rPr>
        <w:t>away on June 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80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 NOTES</w:t>
      </w:r>
    </w:p>
    <w:p>
      <w:pPr>
        <w:autoSpaceDN w:val="0"/>
        <w:autoSpaceDE w:val="0"/>
        <w:widowControl/>
        <w:spacing w:line="320" w:lineRule="exact" w:before="204" w:after="0"/>
        <w:ind w:left="0" w:right="2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 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NJUSTICE 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EANT</w:t>
      </w:r>
    </w:p>
    <w:p>
      <w:pPr>
        <w:autoSpaceDN w:val="0"/>
        <w:autoSpaceDE w:val="0"/>
        <w:widowControl/>
        <w:spacing w:line="240" w:lineRule="exact" w:before="62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you say you have not attracted educated India to your message,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not doing an injustice to educated Indians?  Look at Rajagopalachari,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right-hand man, not to mention the band of selfless educated Indian workers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scattered throughout the length and breadth of India whom you rarely even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!  Where would you have been but for them?  It is all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very well to talk of village work, but you are doing that too by their aid!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raises a false issue.  One swallow does not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summer.  The handful of selfless educated Indians who are silently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and spreading the message of the spinning-wheel are, indeed,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credit to themselves and the country. Without them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helpless.  But they are no more representatives of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than I am.  As a class, educated Indians stand aloof, not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unwilling, but because they are unconvinced.  When I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passage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had in my mind such men as Messrs Sastri, Jinnah,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Chintamani, Sapru and a whole host of our distinguished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countrymen.  The rank and file, though they like me personally,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horror for my views and methods.  Some of them occasionally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earnestly plead with me to mend my ways so as to make it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work with me.  Nor did I write the passage referred to by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complaint.  I have simply stated the fact with the object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limitations and showing, too, that they are as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uplift as the tallest among those who represent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with all its implications.  I own again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leadership of the Congress should be rightly theirs and that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the issue by a mere shuffling of votes.  On the contrary,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patiently wait till I have convinced them of the supreme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and khaddar even for the political emancipation of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320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NSTITUTIONS  BEFORE 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ARENTS</w:t>
      </w:r>
    </w:p>
    <w:p>
      <w:pPr>
        <w:autoSpaceDN w:val="0"/>
        <w:autoSpaceDE w:val="0"/>
        <w:widowControl/>
        <w:spacing w:line="26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Bengal tour, I heard the astounding statement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inmates of a public institution claimed to prefer the  maintenance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institution   to that of their parents.  This was 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my approval.  If anything   I have  written  in t  hese </w:t>
      </w:r>
      <w:r>
        <w:rPr>
          <w:rFonts w:ascii="Times" w:hAnsi="Times" w:eastAsia="Times"/>
          <w:b w:val="0"/>
          <w:i w:val="0"/>
          <w:color w:val="000000"/>
          <w:sz w:val="22"/>
        </w:rPr>
        <w:t>pages has given any such impression, I apologize to the readers.  I am</w:t>
      </w:r>
    </w:p>
    <w:p>
      <w:pPr>
        <w:autoSpaceDN w:val="0"/>
        <w:autoSpaceDE w:val="0"/>
        <w:widowControl/>
        <w:spacing w:line="240" w:lineRule="exact" w:before="3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reference presumably is to the article “Are We Ready?”, 18-6-1925.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conscious of any such guilt.  I owe all I am to my parents. 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them as Shravana is said to have done towards his parents. 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heard the statement, it was with greatest difficulty that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curb the anger that was rising in me.  The young man who took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was hardly serious about it.  But nowadays it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fashion with some young men to adopt the superior attitude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pose as paragons of perfection.  In my opinion, the maintenance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aged and infirm parents is a first charge upon grown-up 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not marry if they are not in a position to support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parents.  They may not take up public work till this primary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fulfilled.  They must starve so that their parents may be fed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clothed.  What, however, young men are not expected to do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comply with the demand of thoughtless or ignorant parents. 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known to demand money for things not required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sustenance, but for false show or for uncalled-for marriage expenses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daughters.  In my opinion, it is the duty of public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to refuse to meet such demands.  As a matter of fact,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remember having met a single deserving case of starvation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worker.  I have found some living in want.  I have found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should get more than they are able to give themselves.  But,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 prospers and their worth is known, they will not suffer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want.  Difficulties and trials make a man.  They are a sign of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growth.  If every young man found himself in plenty and never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was to go without anything necessary, he may be found </w:t>
      </w:r>
      <w:r>
        <w:rPr>
          <w:rFonts w:ascii="Times" w:hAnsi="Times" w:eastAsia="Times"/>
          <w:b w:val="0"/>
          <w:i w:val="0"/>
          <w:color w:val="000000"/>
          <w:sz w:val="22"/>
        </w:rPr>
        <w:t>wanting when the trial comes.  Sacrifice is joy.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therefore, not right to parade one’s sacrifice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 I was told by several workers that they did not mind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 On cross-questioning, I was told that the sacrifice consisted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living by begging, in other words, on donations.  I told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sacrifice in living on donations.  Many public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so, but they did not on that account claim to have sacrificed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 Many young men have sacrificed lucrative careers. 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to their credit.  But even there I should  respectfully  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praising can well be overdone.  No sacrifice is worth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 it  is a  joy.  Sacrifice  and  a long face go ill 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is “making sacred”.  He must be a poor specimen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who is in need of sympathy for his sacrifice.  Buddha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renounced everything because he could not help it.  To have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was a torture to him.  The Lokamanya remained poor because it was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for him to possess riches.  Andrews regards the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few rupees a burden, and continually contrives to lose them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gets any.  I have often told him that he is in need of a care-taker.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listens, he laughs and repeats the same performance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contrition.  </w:t>
      </w:r>
      <w:r>
        <w:rPr>
          <w:rFonts w:ascii="Times" w:hAnsi="Times" w:eastAsia="Times"/>
          <w:b w:val="0"/>
          <w:i/>
          <w:color w:val="000000"/>
          <w:sz w:val="22"/>
        </w:rPr>
        <w:t>Madar-i-Hind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terrible goddess. 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 the willing, aye, even unwilling sacrifice of many a young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young woman before she deigns to say, ‘Well done, my children,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now free.’ We are as yet playing at sacrifice.  The reality has </w:t>
      </w:r>
      <w:r>
        <w:rPr>
          <w:rFonts w:ascii="Times" w:hAnsi="Times" w:eastAsia="Times"/>
          <w:b w:val="0"/>
          <w:i w:val="0"/>
          <w:color w:val="000000"/>
          <w:sz w:val="22"/>
        </w:rPr>
        <w:t>still to come.</w:t>
      </w:r>
    </w:p>
    <w:p>
      <w:pPr>
        <w:autoSpaceDN w:val="0"/>
        <w:autoSpaceDE w:val="0"/>
        <w:widowControl/>
        <w:spacing w:line="320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PINNING  IN 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FFILIATED 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CHOOLS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this Bengal tour of mine, I am coming upon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revelations—many pleasant, some unpleasant.  There is a village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Upashi, not far from Madaripur.  A High School is being conducted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village.  It is affiliated, but takes no aid from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for one hour has been compulsory for all the boys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revival of spinning.  Weaving was introduced as an optional subject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arrest in 1921 of Maulana Mahomed Ali.  Weaving has been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confined to half-khaddar.  It was only a few months ago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full-khaddar weaving was introduced.  Now the management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to do away with half-khaddar and confine their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pure khaddar.  It was a perfect pleasure to watch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boys spinning all at the same time.  Upon inquiry, I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attendance had not suffered by reason of 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 The head master told me that he could not have continued </w:t>
      </w:r>
      <w:r>
        <w:rPr>
          <w:rFonts w:ascii="Times" w:hAnsi="Times" w:eastAsia="Times"/>
          <w:b w:val="0"/>
          <w:i w:val="0"/>
          <w:color w:val="000000"/>
          <w:sz w:val="22"/>
        </w:rPr>
        <w:t>it if the parents had disapproved of it or the boys resented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 master put the visitors’ book before me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remarks.  On turning over the pages, I read a long report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Inspector of Schools.  Whilst he had no prejudice against spinning,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the experiment, wherever made, went to show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 failure as at this school.  The Inspector thought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to be called a success should be self-supporting. 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why a spinning class should be self-supporting any more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geometry class. The success of the latter would be measured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made by the boys in geometry.  The success of a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should be measured by the proficiency of the boys in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boys of the High School could show any day. 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prepared to accept the Inspector’s challenge and show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 literary classes cannot be made self-supporting except in </w:t>
      </w:r>
      <w:r>
        <w:rPr>
          <w:rFonts w:ascii="Times" w:hAnsi="Times" w:eastAsia="Times"/>
          <w:b w:val="0"/>
          <w:i w:val="0"/>
          <w:color w:val="000000"/>
          <w:sz w:val="22"/>
        </w:rPr>
        <w:t>certain cases, a spinning class can always be made self-supporting.  In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instance, a separate spinning master is not a necessity. 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inducements the existing staff can be induced to acquire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knowledge in spinning and they can teach their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classes.  It is even enough to train willing school boys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the science so as to be able to teach.  The extras to be paid will </w:t>
      </w:r>
      <w:r>
        <w:rPr>
          <w:rFonts w:ascii="Times" w:hAnsi="Times" w:eastAsia="Times"/>
          <w:b w:val="0"/>
          <w:i w:val="0"/>
          <w:color w:val="000000"/>
          <w:sz w:val="22"/>
        </w:rPr>
        <w:t>be easily covered after the first month’s tuition.  Boys will earn on an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average no less than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pice per hour.  They should really earn one </w:t>
      </w:r>
      <w:r>
        <w:rPr>
          <w:rFonts w:ascii="Times" w:hAnsi="Times" w:eastAsia="Times"/>
          <w:b w:val="0"/>
          <w:i w:val="0"/>
          <w:color w:val="000000"/>
          <w:sz w:val="22"/>
        </w:rPr>
        <w:t>pice each.  A class of thirty-two boys will earn four annas per day.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means Rs. 7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 month.  The increase given to the teacher will</w:t>
      </w:r>
    </w:p>
    <w:p>
      <w:pPr>
        <w:autoSpaceDN w:val="0"/>
        <w:autoSpaceDE w:val="0"/>
        <w:widowControl/>
        <w:spacing w:line="272" w:lineRule="exact" w:before="22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more than Rs. 2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per month, thus leaving a margin of Rs. 5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as saving.  This presupposes that yarn spun by the boys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sell.  There is no difficulty about selling well-spun yarn. 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spinning under supervision must turn out good yarn.  Indeed,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this particular institution is concerned, Khadi Pratishthan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advance enough cotton and take over yarn at a stated price.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enough interest is not taken by the teachers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art.  Hence the apparent failure judged by the Inspector’s </w:t>
      </w:r>
      <w:r>
        <w:rPr>
          <w:rFonts w:ascii="Times" w:hAnsi="Times" w:eastAsia="Times"/>
          <w:b w:val="0"/>
          <w:i w:val="0"/>
          <w:color w:val="000000"/>
          <w:sz w:val="22"/>
        </w:rPr>
        <w:t>standard.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 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ILLAGE  </w:t>
      </w: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XPERIMENT</w:t>
      </w:r>
    </w:p>
    <w:p>
      <w:pPr>
        <w:autoSpaceDN w:val="0"/>
        <w:tabs>
          <w:tab w:pos="550" w:val="left"/>
          <w:tab w:pos="51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writes Sjt. Rajagopalachari about the work that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at Pudupalayam, a village in the District of Salem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note that the actual work began only in August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last.  The progress reported for so short a time as nine months is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encouraging.  The reader will note, too, that though one village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made the centre, twenty villages are actually being served.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small matter to know that ten </w:t>
      </w:r>
      <w:r>
        <w:rPr>
          <w:rFonts w:ascii="Times" w:hAnsi="Times" w:eastAsia="Times"/>
          <w:b w:val="0"/>
          <w:i/>
          <w:color w:val="000000"/>
          <w:sz w:val="22"/>
        </w:rPr>
        <w:t>Panchama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boys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training at this Ashram.  And let it be remembered that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only activity of its kind in India.  I have already noted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attempts in Bengal.  I have omitted from the letter all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finance and audited balance-sheets which are certified by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Chartered Accountants.  From these I observe that the khaddar </w:t>
      </w:r>
      <w:r>
        <w:rPr>
          <w:rFonts w:ascii="Times" w:hAnsi="Times" w:eastAsia="Times"/>
          <w:b w:val="0"/>
          <w:i w:val="0"/>
          <w:color w:val="000000"/>
          <w:sz w:val="22"/>
        </w:rPr>
        <w:t>department is not run at a loss.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‘O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ERGE  OF  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 closely  written  fifteen sheets of note paper. </w:t>
      </w:r>
      <w:r>
        <w:rPr>
          <w:rFonts w:ascii="Times" w:hAnsi="Times" w:eastAsia="Times"/>
          <w:b w:val="0"/>
          <w:i w:val="0"/>
          <w:color w:val="000000"/>
          <w:sz w:val="22"/>
        </w:rPr>
        <w:t>In reply I can only advise you to read my answers in this con- nection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34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and again.  You will then find that everyone of  the points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 is covered by my previous answers.  If they do not convince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wait and pray. Nothing that I write further is likely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to you. I have observed that there  comes a time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when argument makes no appeal to us; we are ready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counter-argument.  I find it even with friends who agree with 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points.  But there are others on which we agree to differ. 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likewise with you.  But I appreciate and honour your striving.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find me out somewhere in my wanderings.  I shall gladly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your philosophy with you.  Sometimes a conversation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answers when the cold print  fails.  One thing, however, I may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 Why do you think that we cannot spin and wear khaddar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untouchability or be friends with the Mussalmans till we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swaraj?  How will the withdrawal of Englishmen help Hindus to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Mussalmans or </w:t>
      </w:r>
      <w:r>
        <w:rPr>
          <w:rFonts w:ascii="Times" w:hAnsi="Times" w:eastAsia="Times"/>
          <w:b w:val="0"/>
          <w:i/>
          <w:color w:val="000000"/>
          <w:sz w:val="22"/>
        </w:rPr>
        <w:t>vice versa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open the eyes of blind orthodoxy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better the lot of the oppressed people or induce the idle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and those whose tastes are degraded to revise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revert to khaddar?  Surely if we cannot do these things now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pressure of adversity, we are not likely to do them when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lulled into a sense of false security by nominal swaraj?  What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prevent us now from attempting or accomplishing all or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three things if it is not our own unwillingness, lethargy or worse?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invite you and your friends to give your undoubted ability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to this constructive programme and you will see swaraj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nearer every day.  Whether you see it or not, I tell you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nearer exactly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proportion as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accomplishing the three objects above named.  The Bastille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becoming more and more undermined daily.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pleasing hum of the spinning-wheel is growing more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audible, and, though seemingly Hindus and Mussalmans are preparing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pitched battle, they are realizing that it is a useless enterprise.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battle may be inevitable.  If it comes, it will be the dawn of </w:t>
      </w:r>
      <w:r>
        <w:rPr>
          <w:rFonts w:ascii="Times" w:hAnsi="Times" w:eastAsia="Times"/>
          <w:b w:val="0"/>
          <w:i w:val="0"/>
          <w:color w:val="000000"/>
          <w:sz w:val="22"/>
        </w:rPr>
        <w:t>peace.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UMBLED 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RIDE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General Secretary to the Congress writes :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sorry that I made a mistake in the membership chart sent to you 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16th.  The last month’s total for Burma should be 75 instead of 70.  But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Burma P.C.C. in furnishing this later figure 75 has given no details under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classes A and B.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will be noticed from the chart under reference that only 6 out of 20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provinces furnished information during the current month.  Kerala never sent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at all.  For the remaining 13 provinces last month’s figures only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available.  Adding the last month’s totals for these 13 and the current month’s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figures for the 6 provinces the grand total of membership comes to 15,355.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reproduce this letter not merely for the sake of the correction,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confessing my failure to command discipline even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matter as the getting of monthly returns.  I used to talk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Belgaum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being exacting in enforcing discipline.  I see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secure the co-operation of the provincial committees.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constitution provides no sanction against recalcitrant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committees.  Even if it did, I should be loath to enforce it.  But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pride is humbled, I must still plead and hope.  Will the committees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wake up to a sense of their duty and respond to the request of </w:t>
      </w:r>
      <w:r>
        <w:rPr>
          <w:rFonts w:ascii="Times" w:hAnsi="Times" w:eastAsia="Times"/>
          <w:b w:val="0"/>
          <w:i w:val="0"/>
          <w:color w:val="000000"/>
          <w:sz w:val="22"/>
        </w:rPr>
        <w:t>the General Secretary for returns?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25-6-1925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 PLEA  FOR  HUMILITY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talks with public workers in Bengal, I came across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man who among his claims for public recognition,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and his fellow-workers’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celibacy. The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presenting the claim and the self-assurance with which the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spoke repelled me and I felt that he was talking about things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knew.  His fellow-workers repudiated the claim.  And the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himself, when I cross-questioned him, admitted that the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sustained. A man who consciously sins with his mind,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he may not sin with his body is not a celibate.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remain unmoved at the sight of a woman, however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may be, is not a celibate.  One who keeps his body under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sheer necessity, does well but is not a celibate. 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degrade sacred words by a loose use of them.  True celibacy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results which can be verified. It is a difficult virtue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practise.  Many attempt it but few succeed.  Those who walk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in the garb of sannyasins are often no more celibates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man in the street.  Only the latter is often a better  man as he </w:t>
      </w:r>
      <w:r>
        <w:rPr>
          <w:rFonts w:ascii="Times" w:hAnsi="Times" w:eastAsia="Times"/>
          <w:b w:val="0"/>
          <w:i w:val="0"/>
          <w:color w:val="000000"/>
          <w:sz w:val="22"/>
        </w:rPr>
        <w:t>makes no pretension to virtue.  He is satisfied that his Maker knows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annual session of the Indian National Congress, in December 1924;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Subjects Committee Meeting, Belgaum”, 25-12-1924.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trials, temptations and his century of triumphs in resisting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temptations as also his few falls in spite of heroic  attempts. 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to be judged by the world for his falls.  His successes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treasures secretly like a miser.  He is too humble  to make them </w:t>
      </w:r>
      <w:r>
        <w:rPr>
          <w:rFonts w:ascii="Times" w:hAnsi="Times" w:eastAsia="Times"/>
          <w:b w:val="0"/>
          <w:i w:val="0"/>
          <w:color w:val="000000"/>
          <w:sz w:val="22"/>
        </w:rPr>
        <w:t>known.  Such a man has hope of redemption.  Not  so the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sannyasin who does not even know the  A  B  C  of  restraint.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 is  danger  of public workers who do not wear the garb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sannyasins, but who prate about sacrifice and celibacy, making both </w:t>
      </w:r>
      <w:r>
        <w:rPr>
          <w:rFonts w:ascii="Times" w:hAnsi="Times" w:eastAsia="Times"/>
          <w:b w:val="0"/>
          <w:i w:val="0"/>
          <w:color w:val="000000"/>
          <w:sz w:val="22"/>
        </w:rPr>
        <w:t>cheap and discrediting themselves and their mission of service.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drew up the rules for the guidance of the Ashram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Sabarmati, I circulated copies among friends for advice and criticism.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was sent to the late Sir Gurudas Banerjee.  In acknowledging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he advised me to add humility to the vows mentioned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rules.  In his letter he said that young workers lacked humility. 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Sir Gurudas that whilst I valued his advice and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the necessity of humility, the mention of it as a vow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derogate from its dignity.  It must be taken for granted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truth, ahimsa,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must be humble.  Truth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would be an arrogant caricature.  He who wants to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knows how hard it is.  The world may applaud his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triumphs.  Little does the world know his falls.  A truthful man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chastened being.  He has need to be humble.  A man who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the whole world including one who calls himself his enemy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how impossible it is to do so in his own strength.  He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mere dust before he can understand the elements of ahimsa. 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if he does not daily grow in humility as he grows in love.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would have his eye single, who would regard every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his blood sister or mother, has to be less than dust.  He stands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brink of a precipice.  The slightest turn of the head brings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 He dare not whisper his virtue to his very own.  For he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what the next moment has in store for him.  For him “pride goeth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destruction and haughtiness before a fall.” Well has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“Passions subside in a fasting man, not the desire for them.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goes only when man sees God face to face.” And no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God face to face who has aught of the I in him.  He must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cypher if he would see God.  Who shall dare say in this storm-tossed </w:t>
      </w:r>
      <w:r>
        <w:rPr>
          <w:rFonts w:ascii="Times" w:hAnsi="Times" w:eastAsia="Times"/>
          <w:b w:val="0"/>
          <w:i w:val="0"/>
          <w:color w:val="000000"/>
          <w:sz w:val="22"/>
        </w:rPr>
        <w:t>universe, ‘I have won’?  God triumphs in us, never we.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lower the values of these virtues so that we may 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claim them.  What is true of the physical world is true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spiritual.  If in order to gain a worldly battle, Europe sacrificed several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 lives during the late War, itself a transitory event, what wonder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the spiritual battle, millions have to perish in the attempt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complete example may be left to the world.  It is ours merely to </w:t>
      </w:r>
      <w:r>
        <w:rPr>
          <w:rFonts w:ascii="Times" w:hAnsi="Times" w:eastAsia="Times"/>
          <w:b w:val="0"/>
          <w:i w:val="0"/>
          <w:color w:val="000000"/>
          <w:sz w:val="22"/>
        </w:rPr>
        <w:t>make the attempt in the uttermost humility.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cultivation of these higher virtues is its own reward.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cashes anyone of them loses his soul.  Virtues are not to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with.  My truth, my ahimsa, my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matters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and my Maker.  They are not articles of trade.  Any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dares to trade with them will do so at his peril. 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standard, no means, wherewith to judge these things.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defy scrutiny and analysis.  Let us workers, therefore, cultivate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own purification.  Let the world be asked to judge us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work.  An institution or an Ashram that claims public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a material object, e.g., a hospital, a school,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propaganda.  The public have the right to know the worth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activities and if they approve of them, they may support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conditions are obvious.  There must be honesty and ability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managers.  An honest man who knows nothing of pedagogy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claim to public support as a teacher.  These public institutions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proper and audited accounts which should be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inspection by the public.  These are the tests which conductors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satisfy.  Their private character must not obtrude itself upon public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for admiration and patronage.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25-6-1925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 FALLEN  SISTERS</w:t>
      </w:r>
    </w:p>
    <w:p>
      <w:pPr>
        <w:autoSpaceDN w:val="0"/>
        <w:autoSpaceDE w:val="0"/>
        <w:widowControl/>
        <w:spacing w:line="260" w:lineRule="exact" w:before="38" w:after="8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Madaripur the reception committee had arranged a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by the fallen sisters. I felt pleased at the sight,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drew the attention of the organizers to the dangers attendant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handling the question. But, at Barisal, where the movement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reclamation first took definite shape, instead of its having taken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course, the appearance of it was decidedly ugly.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sisters have been organized there. A misleading name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given to the organization. Its ‘present aims and objects’ are </w:t>
      </w:r>
      <w:r>
        <w:rPr>
          <w:rFonts w:ascii="Times" w:hAnsi="Times" w:eastAsia="Times"/>
          <w:b w:val="0"/>
          <w:i w:val="0"/>
          <w:color w:val="000000"/>
          <w:sz w:val="22"/>
        </w:rPr>
        <w:t>stated as follows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30"/>
        </w:trPr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46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1.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To help the poor and nurse the sick brothers and sisters.</w:t>
            </w:r>
          </w:p>
        </w:tc>
      </w:tr>
      <w:tr>
        <w:trPr>
          <w:trHeight w:hRule="exact" w:val="660"/>
        </w:trPr>
        <w:tc>
          <w:tcPr>
            <w:tcW w:type="dxa" w:w="1629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(a)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To spread education amongst themselves;</w:t>
            </w:r>
          </w:p>
        </w:tc>
      </w:tr>
      <w:tr>
        <w:trPr>
          <w:trHeight w:hRule="exact" w:val="622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9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8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(b)to promote spinning, weaving, tailoring, needle-works and other</w:t>
      </w:r>
    </w:p>
    <w:p>
      <w:pPr>
        <w:autoSpaceDN w:val="0"/>
        <w:autoSpaceDE w:val="0"/>
        <w:widowControl/>
        <w:spacing w:line="240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handicrafts, by establishing a </w:t>
      </w:r>
      <w:r>
        <w:rPr>
          <w:rFonts w:ascii="Times" w:hAnsi="Times" w:eastAsia="Times"/>
          <w:b w:val="0"/>
          <w:i/>
          <w:color w:val="000000"/>
          <w:sz w:val="18"/>
        </w:rPr>
        <w:t>Nari Silpasram</w:t>
      </w:r>
      <w:r>
        <w:rPr>
          <w:rFonts w:ascii="Times" w:hAnsi="Times" w:eastAsia="Times"/>
          <w:b w:val="0"/>
          <w:i w:val="0"/>
          <w:color w:val="000000"/>
          <w:sz w:val="18"/>
        </w:rPr>
        <w:t>;</w:t>
      </w:r>
    </w:p>
    <w:p>
      <w:pPr>
        <w:autoSpaceDN w:val="0"/>
        <w:tabs>
          <w:tab w:pos="1630" w:val="left"/>
        </w:tabs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to give higher musical training.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4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To join with all other institutions, which have satyagraha and non-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violence at their creed.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the least, this is putting the cart before the horse.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are advised to do humanitarian work before re- 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The idea of giving higher musical training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accounted as extremely funny if it was not tragic in its consequence.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let it be understood these women do know how to dance and sing. </w:t>
      </w:r>
      <w:r>
        <w:rPr>
          <w:rFonts w:ascii="Times" w:hAnsi="Times" w:eastAsia="Times"/>
          <w:b w:val="0"/>
          <w:i w:val="0"/>
          <w:color w:val="000000"/>
          <w:sz w:val="22"/>
        </w:rPr>
        <w:t>And they may join all organizations which have satyagraha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as their creed all the time they are, by their trade, doing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to truth and non-violence!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document before me says further that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enrolled as Congress members and have also been allowed to “do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national work befitting their humble position”.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elected as delegates. I have seen what I regard as an obscene </w:t>
      </w:r>
      <w:r>
        <w:rPr>
          <w:rFonts w:ascii="Times" w:hAnsi="Times" w:eastAsia="Times"/>
          <w:b w:val="0"/>
          <w:i w:val="0"/>
          <w:color w:val="000000"/>
          <w:sz w:val="22"/>
        </w:rPr>
        <w:t>manifesto written in their name.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be the motives, I cannot but regard the whole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as disgraceful. I appreciate spinning, but it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as a passport to vice. I like everybody to subscribe to satyagraha,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prevent by all the power at my command an unrepentant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professional murderer from signing the creed. My whole heart is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sisters. But I am unable to identify myself with the methods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at Barisal. These sisters have acquired a status which,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the moral well-being of society, they must not have.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incorporate an association of known thieves for the purpose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these women have formed their association. There is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for this association, for these are more dangerous than thieves.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steal material possessions, the former steal virtue.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primarily responsible for the existence of these unfortunate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society, it must not be forgotten that they have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tremendously dangerous powers for mischief. I was told in Barisal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corporate activity of these women had made them unhealthily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and that they were already producing a corrupt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Barisal youths. I wish that the association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disbanded. I am firmly of opinion that, so long as they continue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shame, it is wrong to accept donations or services from them or </w:t>
      </w:r>
      <w:r>
        <w:rPr>
          <w:rFonts w:ascii="Times" w:hAnsi="Times" w:eastAsia="Times"/>
          <w:b w:val="0"/>
          <w:i w:val="0"/>
          <w:color w:val="000000"/>
          <w:sz w:val="22"/>
        </w:rPr>
        <w:t>to elect them as delegates or to encourage them to become members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4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Congress. There is no legal bar against their entry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but I had hoped that public opinion would keep them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and that they themselves would have the modesty to </w:t>
      </w:r>
      <w:r>
        <w:rPr>
          <w:rFonts w:ascii="Times" w:hAnsi="Times" w:eastAsia="Times"/>
          <w:b w:val="0"/>
          <w:i w:val="0"/>
          <w:color w:val="000000"/>
          <w:sz w:val="22"/>
        </w:rPr>
        <w:t>refrain from seeking Congress membership.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that my words could reach them. I would urge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their names from the Congress, forget that they had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but quickly and resolutely give up their immoral trade.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and not till then, they may take up spinning as discipline, and </w:t>
      </w:r>
      <w:r>
        <w:rPr>
          <w:rFonts w:ascii="Times" w:hAnsi="Times" w:eastAsia="Times"/>
          <w:b w:val="0"/>
          <w:i w:val="0"/>
          <w:color w:val="000000"/>
          <w:sz w:val="22"/>
        </w:rPr>
        <w:t>weaving or any other remunerative and clean occupation for a living.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25-6-1925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THREE QUESTIONS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sent me the following three questions for answer at </w:t>
      </w:r>
      <w:r>
        <w:rPr>
          <w:rFonts w:ascii="Times" w:hAnsi="Times" w:eastAsia="Times"/>
          <w:b w:val="0"/>
          <w:i w:val="0"/>
          <w:color w:val="000000"/>
          <w:sz w:val="22"/>
        </w:rPr>
        <w:t>Barisal :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Are our fallen sisters entitled to be returned as delegates to the district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provincial conferences or the like representative bodies? If not, how could such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delegates be sent from Barisal to the conferences at Perojpur and Jessore?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present constitution of the Congress, even a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leper </w:t>
      </w:r>
      <w:r>
        <w:rPr>
          <w:rFonts w:ascii="Times" w:hAnsi="Times" w:eastAsia="Times"/>
          <w:b w:val="0"/>
          <w:i/>
          <w:color w:val="000000"/>
          <w:sz w:val="22"/>
        </w:rPr>
        <w:t>is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entitled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returned as a delegate, if he can find electors to </w:t>
      </w:r>
      <w:r>
        <w:rPr>
          <w:rFonts w:ascii="Times" w:hAnsi="Times" w:eastAsia="Times"/>
          <w:b w:val="0"/>
          <w:i w:val="0"/>
          <w:color w:val="000000"/>
          <w:sz w:val="22"/>
        </w:rPr>
        <w:t>elect him. But I should not think much of electors who would elect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‘fallen sisters’ knowing them to be such and whilst they are carrying </w:t>
      </w:r>
      <w:r>
        <w:rPr>
          <w:rFonts w:ascii="Times" w:hAnsi="Times" w:eastAsia="Times"/>
          <w:b w:val="0"/>
          <w:i w:val="0"/>
          <w:color w:val="000000"/>
          <w:sz w:val="22"/>
        </w:rPr>
        <w:t>on their sinful trade. I know nothing of the conferences mentioned.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If any individual person or an organized body misappropriates Congress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funds or refuses to make over the papers and account-books along with the funds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 properties of the District Congress Committee to the newly elected executive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 duly approved by the B.P.C.C., what steps should be taken to realize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funds and get back the Congress properties?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am still a confirmed non-co-operator,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hesitation, if my entreaty failed, in taking legal proceedings,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criminal, against the wrongdoer even though he may be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or son. The Congress constitution and resolutions are not </w:t>
      </w:r>
      <w:r>
        <w:rPr>
          <w:rFonts w:ascii="Times" w:hAnsi="Times" w:eastAsia="Times"/>
          <w:b w:val="0"/>
          <w:i w:val="0"/>
          <w:color w:val="000000"/>
          <w:sz w:val="22"/>
        </w:rPr>
        <w:t>designed to defeat the Congress end.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do you account for the fact that Indians and Europeans not excluding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high Government officials, that were and still are opposed to the noble cause you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espouse and did not join the functions you attended (except to hinder them) during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your last Bengal tour, are so very enthusiastic this time over your reception? Is there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any reason to believe that these people have since been imbued with the noble spirit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non-violent non-co-operation or does it prove that your power as the greatest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political leader of India is on the wane, if not altogether extinct?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aware of the hindrances the Government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last Bengal tour, but the correspondent is entitled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inference if, during the present tour, the authorities are enthusiastic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receptions now, that “my power as the greatest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of India is on the wane, if it is not altogether extinct.”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the correspondent will not make the mistake that the authorities,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him, seem to be making. For the power of a civil resister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 that of the fabled bird that has the capacity of rising from its </w:t>
      </w:r>
      <w:r>
        <w:rPr>
          <w:rFonts w:ascii="Times" w:hAnsi="Times" w:eastAsia="Times"/>
          <w:b w:val="0"/>
          <w:i w:val="0"/>
          <w:color w:val="000000"/>
          <w:sz w:val="22"/>
        </w:rPr>
        <w:t>own ashes.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25-6-1925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DUTY OF SATYAGRAHIS</w:t>
      </w:r>
    </w:p>
    <w:p>
      <w:pPr>
        <w:autoSpaceDN w:val="0"/>
        <w:autoSpaceDE w:val="0"/>
        <w:widowControl/>
        <w:spacing w:line="320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1925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asked what is the duty of satyagrahis in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recent judgment of the District Court of Hooghly, appointing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Receiver for all the properties including the Temple at Tarakeshwar </w:t>
      </w:r>
      <w:r>
        <w:rPr>
          <w:rFonts w:ascii="Times" w:hAnsi="Times" w:eastAsia="Times"/>
          <w:b w:val="0"/>
          <w:i w:val="0"/>
          <w:color w:val="000000"/>
          <w:sz w:val="22"/>
        </w:rPr>
        <w:t>and purporting to belong to the Mohunt.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opinion, it is impossible for satyagrahis to resist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by the Receiver when he comes to take it, nor is there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in resisting his possession. The satyagraha was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Mohunt or rather his methods. He is not in possession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Court’s order does not put him in possession. On the contrary,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makes it clear that the Mohunt could not succeed, though </w:t>
      </w:r>
      <w:r>
        <w:rPr>
          <w:rFonts w:ascii="Times" w:hAnsi="Times" w:eastAsia="Times"/>
          <w:b w:val="0"/>
          <w:i w:val="0"/>
          <w:color w:val="000000"/>
          <w:sz w:val="22"/>
        </w:rPr>
        <w:t>he tried in gaining whole or partial possession.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satyagraha was to get rid of abuses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temple and to secure public entry to the Lakshmi Narain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Temple. There is no question under the Court’s order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reversion to the old abuses or prohibition to temple entry.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no moment to satyagrahis who has possession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management is pure and it is not the Mohunt who has the </w:t>
      </w:r>
      <w:r>
        <w:rPr>
          <w:rFonts w:ascii="Times" w:hAnsi="Times" w:eastAsia="Times"/>
          <w:b w:val="0"/>
          <w:i w:val="0"/>
          <w:color w:val="000000"/>
          <w:sz w:val="22"/>
        </w:rPr>
        <w:t>management.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satyagrahis’ duty will, therefore, be to hand [over],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demand, the possession to the Receiver. It will be time to reconsider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when and if abuses creep in. It does not matter who </w:t>
      </w:r>
      <w:r>
        <w:rPr>
          <w:rFonts w:ascii="Times" w:hAnsi="Times" w:eastAsia="Times"/>
          <w:b w:val="0"/>
          <w:i w:val="0"/>
          <w:color w:val="000000"/>
          <w:sz w:val="22"/>
        </w:rPr>
        <w:t>become trustees of the Temple so long as there is a public trust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managed. If the plaintiffs collude with the Mohunt,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again a matter for consideration as to what the satyagrahis should do.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was finally approved by Deshbandhu on 8th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June at Darjeeling and it was to be published over our joint signatures,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was considered necessary. I understand that the publication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is necessary. I have therefore no hesitation in permitting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as our joint statement. I have seen nothing since to alter </w:t>
      </w:r>
      <w:r>
        <w:rPr>
          <w:rFonts w:ascii="Times" w:hAnsi="Times" w:eastAsia="Times"/>
          <w:b w:val="0"/>
          <w:i w:val="0"/>
          <w:color w:val="000000"/>
          <w:sz w:val="22"/>
        </w:rPr>
        <w:t>my opinion.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9-7-1925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MAHARAJA OF BURDWAN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1925</w:t>
      </w:r>
    </w:p>
    <w:p>
      <w:pPr>
        <w:autoSpaceDN w:val="0"/>
        <w:tabs>
          <w:tab w:pos="550" w:val="left"/>
          <w:tab w:pos="531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be a true friend, as I regard myself, of Rajas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Maharajas, if I did not tell you that I was hurt by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conveying your decision about your subscription to the Memorial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Fund. It betrays, may I say, a weak faith in your own countrymen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incorrect attitude. You have graciously permitted your name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as one of the signatories to the appeal. If it signifies anything,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ought to mean a fixed determination on your part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a success. But the conditions you impose are calculated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 the collection. If you, a Maharaja and signatory, have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payment conditional upon the collection reaching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total, how much more the humbler signatories? And if they all impose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conditions, how can the collections proceed at all? 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subscriptions I have had the privilege of collecting,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the signatories to be sureties for the success of funds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made themselves sponsors. Will you not revise the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incorrect position you have taken up, let 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quite </w:t>
      </w:r>
      <w:r>
        <w:rPr>
          <w:rFonts w:ascii="Times" w:hAnsi="Times" w:eastAsia="Times"/>
          <w:b w:val="0"/>
          <w:i w:val="0"/>
          <w:color w:val="000000"/>
          <w:sz w:val="22"/>
        </w:rPr>
        <w:t>unconsciously.</w:t>
      </w:r>
    </w:p>
    <w:p>
      <w:pPr>
        <w:autoSpaceDN w:val="0"/>
        <w:autoSpaceDE w:val="0"/>
        <w:widowControl/>
        <w:spacing w:line="24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60" w:after="0"/>
        <w:ind w:left="0" w:right="1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SHUAIB QURESHI</w:t>
      </w:r>
    </w:p>
    <w:p>
      <w:pPr>
        <w:autoSpaceDN w:val="0"/>
        <w:autoSpaceDE w:val="0"/>
        <w:widowControl/>
        <w:spacing w:line="268" w:lineRule="exact" w:before="128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26, 1925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 say about Hindu-Mussalman quarrels is too true!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the course adopted by the Prophet’s companions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Osman’s time. They withdrew to the caves when Islam was split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rival factions. We may figuratively retire into ourselves whilst the </w:t>
      </w:r>
      <w:r>
        <w:rPr>
          <w:rFonts w:ascii="Times" w:hAnsi="Times" w:eastAsia="Times"/>
          <w:b w:val="0"/>
          <w:i w:val="0"/>
          <w:color w:val="000000"/>
          <w:sz w:val="22"/>
        </w:rPr>
        <w:t>two may be fighting like cats and dogs.</w:t>
      </w:r>
    </w:p>
    <w:p>
      <w:pPr>
        <w:autoSpaceDN w:val="0"/>
        <w:autoSpaceDE w:val="0"/>
        <w:widowControl/>
        <w:spacing w:line="240" w:lineRule="exact" w:before="108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42. SPEECH AT CONDOLENCE MEETING,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1925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then said that the Gujarati community simply did their duty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framing the resolution and nothing more. The 18th day of June was a day when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an occasion to show mourning at the death of Deshbandhu and he believed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them present in the meeting had attended the funeral procession of Deshbandhu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he had already appealed for raising of a fund of at least ten lacs of rupees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commemorate the memory of Deshbandhu on the lines laid down by him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document which might be called the will of Deshbandhu. He was at present absorbed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task and when Seth Anandji Hari Das and other friends approached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requesting him to preside over this function, he had distinctly given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that he expected a response from the Gujarati community to his appeal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befitting manner. He enquired if they had made any collection to contribute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quota, but was disappointed to see that no such previous arrangement was made.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practical man and he did not like to waste a single minute he had at his disposal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raise the fund, and he hoped in the meeting he had come to receive the quota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Gujarati community to Deshbandhu Memorial Fund. In conclusion he said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always his habit to speak frankly and even harshly to his Gujarati brethren,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glad his words always met with a kind response from Gujaratis. It was his habit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create rivalry not in bad things but in good things between the different provinces.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not sure which province would be the first to unfurl the standard of 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swaraj was established. But he felt sure that that province which would perform </w:t>
      </w:r>
      <w:r>
        <w:rPr>
          <w:rFonts w:ascii="Times" w:hAnsi="Times" w:eastAsia="Times"/>
          <w:b w:val="0"/>
          <w:i w:val="0"/>
          <w:color w:val="000000"/>
          <w:sz w:val="18"/>
        </w:rPr>
        <w:t>its duty in its real sense towards the whole country would have the good fortune. It</w:t>
      </w:r>
    </w:p>
    <w:p>
      <w:pPr>
        <w:autoSpaceDN w:val="0"/>
        <w:autoSpaceDE w:val="0"/>
        <w:widowControl/>
        <w:spacing w:line="220" w:lineRule="exact" w:before="4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 was held at Alfred Theatre in the evening, to mourn the death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 R. Das.  Gandhiji presided and spoke after a condolence resolution had been </w:t>
      </w:r>
      <w:r>
        <w:rPr>
          <w:rFonts w:ascii="Times" w:hAnsi="Times" w:eastAsia="Times"/>
          <w:b w:val="0"/>
          <w:i w:val="0"/>
          <w:color w:val="000000"/>
          <w:sz w:val="18"/>
        </w:rPr>
        <w:t>adopted unanimously.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Gujaratis who had responded splendidly when he had made an appeal for Tilak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Swaraj Fund of one crore of rupees and he was glad his appeal this evening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Gujaratis of Calcutta would not go in vain. He knew the very great depression in trade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 present; he, however, had to ask for at least ten lacs of rupees from the Gujarati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community and he hoped that the deficit would be made up within the next three 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four days left for collection.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27-6-1925</w:t>
      </w:r>
    </w:p>
    <w:p>
      <w:pPr>
        <w:autoSpaceDN w:val="0"/>
        <w:autoSpaceDE w:val="0"/>
        <w:widowControl/>
        <w:spacing w:line="260" w:lineRule="exact" w:before="44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43. APPEAL REGARDING DESHBANDHU MEMORIAL </w:t>
      </w:r>
      <w:r>
        <w:rPr>
          <w:rFonts w:ascii="Times" w:hAnsi="Times" w:eastAsia="Times"/>
          <w:b w:val="0"/>
          <w:i/>
          <w:color w:val="000000"/>
          <w:sz w:val="24"/>
        </w:rPr>
        <w:t>SERVICE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public will bear in mind the 1st of July.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organizing the Deshbandhu Memorial Service in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the conclusion that it is necessary to have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meetings—one, a mass meeting in the Maidan, north of Victoria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Memorial, another exclusively for ladies at Mirzapur Park,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at the Town Hall, where admission would be by tickets. As the </w:t>
      </w:r>
      <w:r>
        <w:rPr>
          <w:rFonts w:ascii="Times" w:hAnsi="Times" w:eastAsia="Times"/>
          <w:b w:val="0"/>
          <w:i w:val="0"/>
          <w:color w:val="000000"/>
          <w:sz w:val="22"/>
        </w:rPr>
        <w:t>functions all over India on the 1st of July are designed to be of a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character and as many who did not share Deshbandhu’s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opinion have signified their intention of being present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Service and of showing their respect for his memory,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thought advisable, apart from the mass meeting, to hold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at the Town Hall, which can be attended by people belonging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different parties and where suitable speeches can be made.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that faces the organizers is to choose names for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tickets of admission to the Town Hall. There is, I understand,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 in the Town Hall only for 1,200 people.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seats will necessarily have to be reserved. For the balance,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applications should be made to Sj. N. C. Sen at 98, Beltola Road,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Bhawanipore. They will be received up to Sunday next.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exceeds the accommodation available, lots will be drawn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deciding upon the names of those who should receive admission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cards. I know the prejudice that exists against regulating attendance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public meetings. But I hope that the public will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of the organizers who are anxious to have a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 at the Town Hall. It will not be possible to have many or </w:t>
      </w:r>
      <w:r>
        <w:rPr>
          <w:rFonts w:ascii="Times" w:hAnsi="Times" w:eastAsia="Times"/>
          <w:b w:val="0"/>
          <w:i w:val="0"/>
          <w:color w:val="000000"/>
          <w:sz w:val="22"/>
        </w:rPr>
        <w:t>any speeches at the mass meeting. And yet, it will be a pity if those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speech was over, a collection for the Deshbandhu Memorial Fund </w:t>
      </w:r>
      <w:r>
        <w:rPr>
          <w:rFonts w:ascii="Times" w:hAnsi="Times" w:eastAsia="Times"/>
          <w:b w:val="0"/>
          <w:i w:val="0"/>
          <w:color w:val="000000"/>
          <w:sz w:val="18"/>
        </w:rPr>
        <w:t>was made.  The cash and promises to pay amounted to some Rs. 7,000.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 to express their sentiments are not provided with a platform. </w:t>
      </w:r>
      <w:r>
        <w:rPr>
          <w:rFonts w:ascii="Times" w:hAnsi="Times" w:eastAsia="Times"/>
          <w:b w:val="0"/>
          <w:i w:val="0"/>
          <w:color w:val="000000"/>
          <w:sz w:val="22"/>
        </w:rPr>
        <w:t>This can be had at the Town Hall.</w:t>
      </w:r>
    </w:p>
    <w:p>
      <w:pPr>
        <w:autoSpaceDN w:val="0"/>
        <w:tabs>
          <w:tab w:pos="550" w:val="left"/>
          <w:tab w:pos="3030" w:val="left"/>
          <w:tab w:pos="3790" w:val="left"/>
          <w:tab w:pos="4410" w:val="left"/>
          <w:tab w:pos="5430" w:val="left"/>
          <w:tab w:pos="57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hope, therefore, that the public will heartily co-operate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organizers in making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Maharajadhiraj of Burdwan has kindly consented to preside at the </w:t>
      </w:r>
      <w:r>
        <w:rPr>
          <w:rFonts w:ascii="Times" w:hAnsi="Times" w:eastAsia="Times"/>
          <w:b w:val="0"/>
          <w:i w:val="0"/>
          <w:color w:val="000000"/>
          <w:sz w:val="22"/>
        </w:rPr>
        <w:t>Town Hall meeting.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27-6-1925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FIRST OF JULY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suggested that a public meeting should be held in every </w:t>
      </w:r>
      <w:r>
        <w:rPr>
          <w:rFonts w:ascii="Times" w:hAnsi="Times" w:eastAsia="Times"/>
          <w:b w:val="0"/>
          <w:i w:val="0"/>
          <w:color w:val="000000"/>
          <w:sz w:val="22"/>
        </w:rPr>
        <w:t>town and village in memory of Deshbandhu on the occasion of his</w:t>
      </w:r>
    </w:p>
    <w:p>
      <w:pPr>
        <w:autoSpaceDN w:val="0"/>
        <w:autoSpaceDE w:val="0"/>
        <w:widowControl/>
        <w:spacing w:line="262" w:lineRule="exact" w:before="8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shraddha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 that day people religiously inclined may fast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or eat only one meal. All the usual ceremonies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in Deshbandhu’s family. He loved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kirtans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being conducted every night. Those who would like to bathe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do that as well. The important thing, however, is that a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held exactly at five (standard time, i.e., Madras time)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should be passed. It would be a good thing to hold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in every place in Gujarat where the message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reach. It will be enough to send copies of those resolutions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Ganga-swarup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Basanti Devi. If, in addition, a telegram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despatched from the Provincial Congress Committee giving the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towns, she will know where and in how many places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held. The meetings should of course pass condolence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extolling Deshbandhu’s virtues. But they can do more than that.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 Deshbandhu for his services to the cause of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Deshbandhu’s soul will rest in perfect peace if we secure swaraj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however, is beyond our capacity, though it is not beyond our </w:t>
      </w:r>
      <w:r>
        <w:rPr>
          <w:rFonts w:ascii="Times" w:hAnsi="Times" w:eastAsia="Times"/>
          <w:b w:val="0"/>
          <w:i w:val="0"/>
          <w:color w:val="000000"/>
          <w:sz w:val="22"/>
        </w:rPr>
        <w:t>capacity to bring it nearer.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all people, the prince and the pauper, capitalists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workers, the old and the young, men and woman,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do to bring swaraj nearer? Is there anything which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do? There is certainly one such thing, and that is khadi.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can resolve to wear pure khadi and can take a pledge to spin for half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thirteenth and concluding day of the ceremonies which follow the death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Devotional songs sung in chorus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term prefixed to the name of a widow, among Hindus; literally, in a state </w:t>
      </w:r>
      <w:r>
        <w:rPr>
          <w:rFonts w:ascii="Times" w:hAnsi="Times" w:eastAsia="Times"/>
          <w:b w:val="0"/>
          <w:i w:val="0"/>
          <w:color w:val="000000"/>
          <w:sz w:val="18"/>
        </w:rPr>
        <w:t>like that of the holy Ganga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hour daily by way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service of country.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difficult for anyone to do. Having taken such a pledge,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daily remind himself of Deshbandhu’s services. If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people take this pledge, is there anything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achieve? We can bring about complete boycott of foreign cloth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self-confidence. Deshbandhu wanted us to have that.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become self-reliant, for Deshbandhu wanted us to be so.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all of us, Hindus, Muslims, Parsis, etc., to unite, and this also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bring about through the spinning-wheel. I, therefore,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should take a pledge to wear khadi and to spin.</w:t>
      </w:r>
    </w:p>
    <w:p>
      <w:pPr>
        <w:autoSpaceDN w:val="0"/>
        <w:autoSpaceDE w:val="0"/>
        <w:widowControl/>
        <w:spacing w:line="260" w:lineRule="exact" w:before="34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28-6-1925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SOME MEMORIES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else could I think of for this issue?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rock-like Deshbandhu having fallen, the newspapers are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him. They are even ready to give the smallest details about him. </w:t>
      </w:r>
      <w:r>
        <w:rPr>
          <w:rFonts w:ascii="Times" w:hAnsi="Times" w:eastAsia="Times"/>
          <w:b w:val="0"/>
          <w:i/>
          <w:color w:val="000000"/>
          <w:sz w:val="22"/>
        </w:rPr>
        <w:t>Servant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brought out a special issue. </w:t>
      </w:r>
      <w:r>
        <w:rPr>
          <w:rFonts w:ascii="Times" w:hAnsi="Times" w:eastAsia="Times"/>
          <w:b w:val="0"/>
          <w:i/>
          <w:color w:val="000000"/>
          <w:sz w:val="22"/>
        </w:rPr>
        <w:t>Vasumate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Bengal’s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with the largest circulation, is also preparing to bring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issue. Smt. Basanti Devi has received more than a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telegrams, and more are pouring in from distant countries.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held everywhere. There was hardly any village under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influence which did not hold a meeting.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18th, Calcutta was swept by a wave of emotion.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Statisticians estimate that not less than two lakhs must have assembled.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woman stood on the roads, climbed the electric poles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perched on roofs of trams, not to mention the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>waiting on balconies to catch a glimpse [of the procession].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kirtans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goes without saying.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rained flowers. Deshbandhu’s body had been kept open to view, but it </w:t>
      </w:r>
      <w:r>
        <w:rPr>
          <w:rFonts w:ascii="Times" w:hAnsi="Times" w:eastAsia="Times"/>
          <w:b w:val="0"/>
          <w:i w:val="0"/>
          <w:color w:val="000000"/>
          <w:sz w:val="22"/>
        </w:rPr>
        <w:t>lay buried under a mountain of flowers.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the head of the procession were volunteers, carrying a</w:t>
      </w:r>
    </w:p>
    <w:p>
      <w:pPr>
        <w:autoSpaceDN w:val="0"/>
        <w:autoSpaceDE w:val="0"/>
        <w:widowControl/>
        <w:spacing w:line="272" w:lineRule="exact" w:before="0" w:after="0"/>
        <w:ind w:left="10" w:right="36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fulwari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which was kept a spinning-wheel decorated with flowers.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procession started from the station at 7.30 [a.m.] and reached the </w:t>
      </w:r>
      <w:r>
        <w:rPr>
          <w:rFonts w:ascii="Times" w:hAnsi="Times" w:eastAsia="Times"/>
          <w:b w:val="0"/>
          <w:i w:val="0"/>
          <w:color w:val="000000"/>
          <w:sz w:val="22"/>
        </w:rPr>
        <w:t>burning-ground at 3 [p.m.]. The cremation began at 3.30.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were swarming crowds on the burning-ground. It was</w:t>
      </w:r>
    </w:p>
    <w:p>
      <w:pPr>
        <w:autoSpaceDN w:val="0"/>
        <w:autoSpaceDE w:val="0"/>
        <w:widowControl/>
        <w:spacing w:line="220" w:lineRule="exact" w:before="288" w:after="0"/>
        <w:ind w:left="55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Floral frame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difficult to check the crowds pressing from behind. I think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some strong persons lifted me up on their shoulders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me in front of the crowd pressing forward, something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happened. Two or three strong men held me up by turns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shoulders and from that position I struggled to check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surging crowd and went on entreating them to sit down.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comply as long as they could see me, but they took me from spot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 where there was fear of disturbance and, as soon as my back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turned, the crowd would stand up. The people had lost their senses.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eyes were fixed on the bier. As the pyre was lit,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lost all self-control. Involuntarily, the whole crowd stood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pressed towards the pyre. It was feared that, in a moment, people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falling on the pyre. What was to be done? I told the people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“Now it is all over, please go back to your homes.” I then told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was carrying me to take me out of the crowd. I kept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the people, suggesting by signs and shouting at them loudly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follow me. This succeeded very well with the crowd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thousands and we were saved from a grave danger. The pyre was </w:t>
      </w:r>
      <w:r>
        <w:rPr>
          <w:rFonts w:ascii="Times" w:hAnsi="Times" w:eastAsia="Times"/>
          <w:b w:val="0"/>
          <w:i w:val="0"/>
          <w:color w:val="000000"/>
          <w:sz w:val="22"/>
        </w:rPr>
        <w:t>made up entirely of sandalwood.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looked as if people had come for a picnic.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seriousness on their faces, but they did not seen to be distressed.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grief of relatives and of persons like me seemed selfish.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philosophy was found wanting, but the people’s had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unaffected because they were unattached. They were filled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respect [for Deshbandhu], but their devotion had no element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selfishness in it. They had come there to testify to the greatness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of the country, of their brother. They seemed to say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and their movements, “Well done! May there be a thousand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 like you.”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was as kind as he was noble. I realized this fully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Darjeeling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talked about religion, about the things which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impressed him most. He was very keen on having direct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“Whatever may be true about other countries,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only the path of non-violence can save us. I will show the </w:t>
      </w:r>
      <w:r>
        <w:rPr>
          <w:rFonts w:ascii="Times" w:hAnsi="Times" w:eastAsia="Times"/>
          <w:b w:val="0"/>
          <w:i w:val="0"/>
          <w:color w:val="000000"/>
          <w:sz w:val="22"/>
        </w:rPr>
        <w:t>young men of Bengal that we can win swaraj by non-violent means.”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“If we are good, we can make the British Good.” “In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of darkness and hypocrisy, I can see no way except that </w:t>
      </w:r>
      <w:r>
        <w:rPr>
          <w:rFonts w:ascii="Times" w:hAnsi="Times" w:eastAsia="Times"/>
          <w:b w:val="0"/>
          <w:i w:val="0"/>
          <w:color w:val="000000"/>
          <w:sz w:val="22"/>
        </w:rPr>
        <w:t>of truth. Nor do we need any other.” “I wish to bring together all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Where Gandhiji stayed with C. R. Das from June 3 to June 6, 1925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parties. The only obstacle is the timidity of our people. In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>bring them together, we run the risk of becoming timid ourselves.”</w:t>
      </w:r>
      <w:r>
        <w:rPr>
          <w:rFonts w:ascii="Times" w:hAnsi="Times" w:eastAsia="Times"/>
          <w:b w:val="0"/>
          <w:i w:val="0"/>
          <w:color w:val="000000"/>
          <w:sz w:val="22"/>
        </w:rPr>
        <w:t>“You should try to bring all of them together, meet—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see the editor </w:t>
      </w:r>
      <w:r>
        <w:rPr>
          <w:rFonts w:ascii="Times" w:hAnsi="Times" w:eastAsia="Times"/>
          <w:b w:val="0"/>
          <w:i w:val="0"/>
          <w:color w:val="000000"/>
          <w:sz w:val="22"/>
        </w:rPr>
        <w:t>of—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ask him what he gains by abusing the Swaraj Party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presence. He may point out to me any error or wrong I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guilty of. If I do not satisfy him, then he may abuse me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heart’s content.” “I am daily growing more convinced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If my shoulder did not ache and if I were not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pupil in spinning, I would have learnt it sooner. Once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it, I would not find it boring to do it every day. But I am bored </w:t>
      </w:r>
      <w:r>
        <w:rPr>
          <w:rFonts w:ascii="Times" w:hAnsi="Times" w:eastAsia="Times"/>
          <w:b w:val="0"/>
          <w:i w:val="0"/>
          <w:color w:val="000000"/>
          <w:sz w:val="22"/>
        </w:rPr>
        <w:t>when I try to learn it. See how the thread snaps again and again.”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“But how can you say that? Is there anything you will not do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swaraj?” “That is true of course. It is not that I refuse to learn. Only,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point out to you my difficulties. Ask Basanti Devi how bad I am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things.” Basanti Devi agreed : “That is true. If he wants to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box, I have to come to turn the key”. I said : “That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cleverness. In this way you have made him helpless, so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always to flatter you and be dependent on you.” The room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with laughter. Deshbandhu intervened : “You may examine me </w:t>
      </w:r>
      <w:r>
        <w:rPr>
          <w:rFonts w:ascii="Times" w:hAnsi="Times" w:eastAsia="Times"/>
          <w:b w:val="0"/>
          <w:i w:val="0"/>
          <w:color w:val="000000"/>
          <w:sz w:val="22"/>
        </w:rPr>
        <w:t>after a month. I shall not be drawing ropes then.” “All right”, I said,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“Satish Babu will even send a teacher for you. If you pass [the test],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that swaraj is at hand.” There are so many pleasant incidents </w:t>
      </w:r>
      <w:r>
        <w:rPr>
          <w:rFonts w:ascii="Times" w:hAnsi="Times" w:eastAsia="Times"/>
          <w:b w:val="0"/>
          <w:i w:val="0"/>
          <w:color w:val="000000"/>
          <w:sz w:val="22"/>
        </w:rPr>
        <w:t>like this that, if I tried to describe all of them, I should never end.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some memories which I simply cannot narrate.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be ungrateful if I did not try to give some description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love I had been receiving at [Darjeeling]. He took personal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smallest matters. He would himself order dry fruits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Calcutta. As it would be difficult to secure goats or goats’ milk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Darjeeling, he had got five from the plains and kept them where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staying. He would not let me manage without any of the things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was used. There was only a wall between our two rooms.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morning, he would wait for me as soon as he was free.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in bed, for he could not leave it. He knew my manner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cross-legged, and so would not let me sit on the chair,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make me sit on his bed facing him. He would get some more </w:t>
      </w:r>
      <w:r>
        <w:rPr>
          <w:rFonts w:ascii="Times" w:hAnsi="Times" w:eastAsia="Times"/>
          <w:b w:val="0"/>
          <w:i w:val="0"/>
          <w:color w:val="000000"/>
          <w:sz w:val="22"/>
        </w:rPr>
        <w:t>mattresses spread and also have cushions placed for me. I could not</w:t>
      </w:r>
    </w:p>
    <w:p>
      <w:pPr>
        <w:autoSpaceDN w:val="0"/>
        <w:autoSpaceDE w:val="0"/>
        <w:widowControl/>
        <w:spacing w:line="204" w:lineRule="exact" w:before="464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Names omitted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0"/>
        </w:rPr>
        <w:t>ibid.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help joking : “This scene reminds me of a day forty years’ ago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married, the bride and I sat like this on a plank. All that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holding each other’s hands.” I had hardly finished this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house rang with Deshbandhu’s laughter. Whenever he laughed, </w:t>
      </w:r>
      <w:r>
        <w:rPr>
          <w:rFonts w:ascii="Times" w:hAnsi="Times" w:eastAsia="Times"/>
          <w:b w:val="0"/>
          <w:i w:val="0"/>
          <w:color w:val="000000"/>
          <w:sz w:val="22"/>
        </w:rPr>
        <w:t>the sound of his laughter could be heard from a great distance.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was daily becoming gentler. Custom did not forbid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meat or fish. But when the non-co-operation move- ment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gave up meat eating, drinking and smoking, all three. Later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came back, but his inclination was always for giving them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Recently, again, he had come into contact with a sadhu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Radhaswami sect and after that his eagerness to adopt vegetarian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increased. When, therefore, I visited him at Darjeeling, he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the experiment of vegetarian diet, and while I was there,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allow meat and fish in the house. He told me several times : “If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manage, I will never eat meat or fish now. I do not like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and I realize that they obstruct our spiritual growth. My guru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very particular about this matter and told me that, in the interest of </w:t>
      </w:r>
      <w:r>
        <w:rPr>
          <w:rFonts w:ascii="Times" w:hAnsi="Times" w:eastAsia="Times"/>
          <w:b w:val="0"/>
          <w:i w:val="0"/>
          <w:color w:val="000000"/>
          <w:sz w:val="22"/>
        </w:rPr>
        <w:t>the spiritual effort I have undertaken, I must give up meat-eating.”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28-6-1925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EXPERIMENT IN KATHIAWAR</w:t>
      </w:r>
    </w:p>
    <w:p>
      <w:pPr>
        <w:autoSpaceDN w:val="0"/>
        <w:tabs>
          <w:tab w:pos="550" w:val="left"/>
          <w:tab w:pos="45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about the experiment which is being conducted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Kathiawar, the Secretary of the Conference says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experience in Bengal, I see that if we had there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making the experiment which is being made in Kathiawar,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would flock to buy slivers on these conditions. No, I forget.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at all to supply slivers in Bengal, for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spin, card cotton and make slivers themselves.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have to give them cotton at half price and weaving charges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at half the usual rate. Many of them are ready to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if they are supplied cotton pods, since they know ginning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do it. In Kathiawar, the entire stock of slivers has been sold </w:t>
      </w:r>
      <w:r>
        <w:rPr>
          <w:rFonts w:ascii="Times" w:hAnsi="Times" w:eastAsia="Times"/>
          <w:b w:val="0"/>
          <w:i w:val="0"/>
          <w:color w:val="000000"/>
          <w:sz w:val="22"/>
        </w:rPr>
        <w:t>off. Let us wait for the results.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28-6-1925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translated here.  It gave particulars of the progress made in </w:t>
      </w:r>
      <w:r>
        <w:rPr>
          <w:rFonts w:ascii="Times" w:hAnsi="Times" w:eastAsia="Times"/>
          <w:b w:val="0"/>
          <w:i w:val="0"/>
          <w:color w:val="000000"/>
          <w:sz w:val="18"/>
        </w:rPr>
        <w:t>the scheme of khadi production undertaken by the Kathiawar Political Conference.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LONG LIVE DESHBANDHU!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good fortune of being in Bombay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Lokamanya passed away. Providence favoured me also on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Deshbandhu was cremated, or, rather, Fate seemed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waited for the first lap of my tour to be over, for had the cremation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place one day earlier, I would not have been able to witness the </w:t>
      </w:r>
      <w:r>
        <w:rPr>
          <w:rFonts w:ascii="Times" w:hAnsi="Times" w:eastAsia="Times"/>
          <w:b w:val="0"/>
          <w:i w:val="0"/>
          <w:color w:val="000000"/>
          <w:sz w:val="22"/>
        </w:rPr>
        <w:t>scene which I did in Calcutta.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the citizens of Bombay had abandoned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grief on the day of the Lokamanya’s death, so did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on this day. At that time, countless men and women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 to have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weep and express their love. Now,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there was no community or race whose members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to honour the departed. When the train arrived at the station,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 an inch of space on the platform. People vied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oneanother for the honour of carrying Deshbandhu’s bier, as they </w:t>
      </w:r>
      <w:r>
        <w:rPr>
          <w:rFonts w:ascii="Times" w:hAnsi="Times" w:eastAsia="Times"/>
          <w:b w:val="0"/>
          <w:i w:val="0"/>
          <w:color w:val="000000"/>
          <w:sz w:val="22"/>
        </w:rPr>
        <w:t>had for the Lokamanya’s.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both these occasions, it was the people’s rule. The crowds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ruled by the police, but the latter of their own free will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ruled by the people. The authority of the Government was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and the people’s rule was in force. On that day, people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chose. What Deshbandhu wanted to see people doing when </w:t>
      </w:r>
      <w:r>
        <w:rPr>
          <w:rFonts w:ascii="Times" w:hAnsi="Times" w:eastAsia="Times"/>
          <w:b w:val="0"/>
          <w:i w:val="0"/>
          <w:color w:val="000000"/>
          <w:sz w:val="22"/>
        </w:rPr>
        <w:t>he was alive, they did on the day of his leaving this world for the next.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this an object-lesson of small value? Is there anything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 bond of love will not make people do? On that day, they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“endured hardships, bore hunger and thirst, cold and heat”, and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all cheerfully. It was not necessary to plead with them and persuade </w:t>
      </w:r>
      <w:r>
        <w:rPr>
          <w:rFonts w:ascii="Times" w:hAnsi="Times" w:eastAsia="Times"/>
          <w:b w:val="0"/>
          <w:i w:val="0"/>
          <w:color w:val="000000"/>
          <w:sz w:val="22"/>
        </w:rPr>
        <w:t>them to suffer what they did.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such crowds collect on the death of an emperor. People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notice the death of a sannyasi, nor do newspapers and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agencies. Urged by what sense of duty, then, had the old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young, men and women, the rich and the poor, Hindus and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gathered there, uninvited, in the twinkling of an eye? It was their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duty to the nation. People will in these days describe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this duty as men imbued with the spirit of dharma.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ready to forget the weaknesses of those who follow this 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 mean-ing in this. People are not foolish in acting thus. </w:t>
      </w:r>
      <w:r>
        <w:rPr>
          <w:rFonts w:ascii="Times" w:hAnsi="Times" w:eastAsia="Times"/>
          <w:b w:val="0"/>
          <w:i w:val="0"/>
          <w:color w:val="000000"/>
          <w:sz w:val="22"/>
        </w:rPr>
        <w:t>God alone is perfect. Every human being is liable to err. If, however,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8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person does his own proper duty to the best of his ability,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weaknesses will not be noticed and, as he goes on doing his duty,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ultimately disappear.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service is the only dharma today, for unless we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can follow no other. The power of the State has penetrated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aspect of national life. In countries where the power of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power of the people, the subjects are happy on the whole,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State is hostile to the people, the latter are miserable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utterly weak. In such countries the people lead a sinful life and call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for those who live in fear are incapable of good- ness. To free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from this paralysing fear, i.e., to learn the first lesson in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realization, is what we call the dharma of national service. What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patriotic leaders been teaching us? That we should not fear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king, that we are men and men need fear God alone. Neither 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George V nor his representatives can inspire fear in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Lokamanya had abandoned all fear of the State’s machinery of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order and, therefore, he was the adored of the people, even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men, for he inspired them with courage. Deshbandhu had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shed fear of the Government. To his mind,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gate-keeper were equal. He had seen with his inner eye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considered, there was no difference between the two.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unmanly to fear the Viceroy, so is it to try to overcome the gate-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keeper. There is a profound spiritual vision behind this attitude,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meaning of the dharma of national service. For this reason,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consciously or unconsciously and even against their will, people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reverence upon those who follow this dharma. The Lokamanya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Brahmin. His knowledge of the scriptures was such as humbled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pride of pundits. But he was not adored for that knowledge of 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was not a Brahmin. He was a Vaisya. But people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about what caste he belonged to. Deshbandhu did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and had not studied the scriptures. He merely followed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of national service. He had made himself completely fearless.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even learned men bowed to him and,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unforgettable day, they mingled their tears with the people’s.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of national service means all-embracing love.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love, but it is an important facet of it. It is not the Dhavalgiri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love, but its Darjeeling. From Darjeeling, the visitor has a golden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vision of Dhavalgiri and thinks to himself : ‘If the Darjeeling of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 beautiful as this, how much more beautiful must be its Dhavalgiri, </w:t>
      </w:r>
      <w:r>
        <w:rPr>
          <w:rFonts w:ascii="Times" w:hAnsi="Times" w:eastAsia="Times"/>
          <w:b w:val="0"/>
          <w:i w:val="0"/>
          <w:color w:val="000000"/>
          <w:sz w:val="22"/>
        </w:rPr>
        <w:t>which shines in the distance before me.’ Love of one’s country is not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love of mankind, but is a concrete instance of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lifts one to the highest peak of universal love.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shower blessings on those who are filled with patriotic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know love of family, and are not, therefore, moved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admiration by it. To some extent they also understand love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village. But love of the country only a Deshbandhu or a Lokamanya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understands. People adore such men because they themselves want to </w:t>
      </w:r>
      <w:r>
        <w:rPr>
          <w:rFonts w:ascii="Times" w:hAnsi="Times" w:eastAsia="Times"/>
          <w:b w:val="0"/>
          <w:i w:val="0"/>
          <w:color w:val="000000"/>
          <w:sz w:val="22"/>
        </w:rPr>
        <w:t>be like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Deshbandhu’s liberality knew no restraints. He earned lakhs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lakhs. He never refused to give, even borrowed and gave.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 for the poor in courts without charging any fees. It is said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Aurobindo Ghosh’s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case he exhausted himself and his resources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nine months. He spent from his own pocket and did not charge a </w:t>
      </w:r>
      <w:r>
        <w:rPr>
          <w:rFonts w:ascii="Times" w:hAnsi="Times" w:eastAsia="Times"/>
          <w:b w:val="0"/>
          <w:i w:val="0"/>
          <w:color w:val="000000"/>
          <w:sz w:val="22"/>
        </w:rPr>
        <w:t>single pie. This large-heartedness, too, was the result of his patriotism.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opposed me, it was certainly not that he wanted to harass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or undermine my position; he did so only for the sake of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He, who did not fear the Viceroy, was not likely to be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me. His attitude was that if the activities of even his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obstructed the progress of the country, he would oppose him.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 attitude of all of us. Our differences were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between brothers. Neither of us wanted to part 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other for ever. If we did, we would have shown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wanting in patriotism. Hence, even when we seemed to drift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other, we were drawing closer. Our situation was a test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of our hearts. Deshbandhu has passed that test, but I have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that I have passed it. I must keep undiminished my love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and for other co-workers. If I fail in that, I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>failed in the test.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Deshbandhu’s progress, during the last three or four months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life was marvellous. Many must have had experience of his hot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temper. His gentleness of which I had experience at Faridpur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increasing. The Faridpur speech was not written without due thought.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beautiful flower of mature thought. I observed him making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even beyond that point. In Darjeeling, he had reached the</w:t>
      </w:r>
    </w:p>
    <w:p>
      <w:pPr>
        <w:autoSpaceDN w:val="0"/>
        <w:autoSpaceDE w:val="0"/>
        <w:widowControl/>
        <w:spacing w:line="220" w:lineRule="exact" w:before="2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1872-1950; mystic, poet and philosopher; since 1910 lived at Pondicherry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he established an ashram.  He was one of the 23 accused in the Alipore Bomb </w:t>
      </w:r>
      <w:r>
        <w:rPr>
          <w:rFonts w:ascii="Times" w:hAnsi="Times" w:eastAsia="Times"/>
          <w:b w:val="0"/>
          <w:i w:val="0"/>
          <w:color w:val="000000"/>
          <w:sz w:val="18"/>
        </w:rPr>
        <w:t>Case for which the regular trial started in October, 1908.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Bengal Provincial Agricultural Conference was held in May 1925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presidentship of C. R. Das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fullest limit on this new direction. I never weary of describing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during those five days. Everything that he did and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breathe love. His optimism was becoming stronger.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caustic about his enemies but I found no evidence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those five days. In fact he spoke about many of them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no bitter word in anything he said. Sir Surendranath’s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had remained unchanged, but even for him Deshbandhu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nothing but regard. He wanted to win over SirSurendranath’s </w:t>
      </w:r>
      <w:r>
        <w:rPr>
          <w:rFonts w:ascii="Times" w:hAnsi="Times" w:eastAsia="Times"/>
          <w:b w:val="0"/>
          <w:i w:val="0"/>
          <w:color w:val="000000"/>
          <w:sz w:val="22"/>
        </w:rPr>
        <w:t>heart. He wished that I, too, should try to do that. His advice was :</w:t>
      </w:r>
      <w:r>
        <w:rPr>
          <w:rFonts w:ascii="Times" w:hAnsi="Times" w:eastAsia="Times"/>
          <w:b w:val="0"/>
          <w:i w:val="0"/>
          <w:color w:val="000000"/>
          <w:sz w:val="22"/>
        </w:rPr>
        <w:t>“Try to win over as many as you can.”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talked at great length about how to carry on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henceforward, what the Swaraj Party should do and what place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occupied in the programme. We also drew up a plan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 of Bengal. That may even be put into execution. But where </w:t>
      </w:r>
      <w:r>
        <w:rPr>
          <w:rFonts w:ascii="Times" w:hAnsi="Times" w:eastAsia="Times"/>
          <w:b w:val="0"/>
          <w:i w:val="0"/>
          <w:color w:val="000000"/>
          <w:sz w:val="22"/>
        </w:rPr>
        <w:t>are the men to carry it out?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left Darjeeling with a light heart. My fears had disappeared.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see my path clearly before me the path of swaraj. But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horizon is overcast with clouds. I was in a fright when the Lokamanya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away. So far I had to plead only with one, but from now 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I would have to plead with many. I could explain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 to him and seek his help to solve them. Instead, I would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discuss them with several leaders, and even then, I knew,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able to solve them. The time had come when I had to </w:t>
      </w:r>
      <w:r>
        <w:rPr>
          <w:rFonts w:ascii="Times" w:hAnsi="Times" w:eastAsia="Times"/>
          <w:b w:val="0"/>
          <w:i w:val="0"/>
          <w:color w:val="000000"/>
          <w:sz w:val="22"/>
        </w:rPr>
        <w:t>wipe their tears.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passing away of Deshbandhu has left me in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difficulties. Deshbandhu meant Bengal. His consent was as good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 in my hand which I could cash without further difficulty. So far,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difficulties at the passing of Deshbandhu are similar to those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away of the Lokamanya. But when the latter died, the path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us was clear. People had been filled with new hopes.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try their strength and make new experiments.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>Muslims seemed to have become united.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is the position now? The sky overhead and the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below. I have no fresh ideas to put forward. Hindus and Muslims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ready to fight each other. In the name of religion, they seem </w:t>
      </w:r>
      <w:r>
        <w:rPr>
          <w:rFonts w:ascii="Times" w:hAnsi="Times" w:eastAsia="Times"/>
          <w:b w:val="0"/>
          <w:i w:val="0"/>
          <w:color w:val="000000"/>
          <w:sz w:val="22"/>
        </w:rPr>
        <w:t>to have forgotten the dharma of national service. Brahmins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are also fighting with each other. The Government believes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can now do what it likes in the country.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be far away. At this time, one would feel the passing of any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soldier, but that of Das with his ten hands is a loss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>bear.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believe in God and therefore, have not lost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may sport with us as He wills. Why should we be miserable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because of anything He may do? Why should it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to us if events over which we have no control end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rather than in another? I understand my duty. Maybe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of it is wrong, but so long as I am convinced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duty I should do it, and when I have done it my responsibility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I console myself with such attempts at philosophical reflection.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selfishness simply does not let me forget that I shall see </w:t>
      </w:r>
      <w:r>
        <w:rPr>
          <w:rFonts w:ascii="Times" w:hAnsi="Times" w:eastAsia="Times"/>
          <w:b w:val="0"/>
          <w:i w:val="0"/>
          <w:color w:val="000000"/>
          <w:sz w:val="22"/>
        </w:rPr>
        <w:t>Deshbandhu no more.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can Deshbandhu die? His physical frame has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But can his virtues die? They still live. If we but cultivate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ourselves, he lives in all of us. One who has served the world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die. It is wrong to say that Rama and Krishna have left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Both live in the hearts of the thousands of their devotees.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is true of Harishchandra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others. By Harishchandra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his physical body; we mean truth. He still lives in countless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Harishchandras who serve truth. So does Deshbandhu. His mortal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has perished. His spirit of service, his liberality, his love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his self-sacrifice, his fearlessness—can we say that these,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perished? They will go on increasing in strength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people, whether in greater or smaller measure.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Deshbandhu lives, though dead. As long as India lives, </w:t>
      </w:r>
      <w:r>
        <w:rPr>
          <w:rFonts w:ascii="Times" w:hAnsi="Times" w:eastAsia="Times"/>
          <w:b w:val="0"/>
          <w:i w:val="0"/>
          <w:color w:val="000000"/>
          <w:sz w:val="22"/>
        </w:rPr>
        <w:t>Deshbandhu lives. Let us, therefore, say, “Long live Deshbandhu!”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28-6-1925</w:t>
      </w:r>
    </w:p>
    <w:p>
      <w:pPr>
        <w:autoSpaceDN w:val="0"/>
        <w:autoSpaceDE w:val="0"/>
        <w:widowControl/>
        <w:spacing w:line="292" w:lineRule="exact" w:before="350" w:after="8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“GANGA-SWARUP” BASANTI DEVI</w:t>
      </w:r>
    </w:p>
    <w:p>
      <w:pPr>
        <w:sectPr>
          <w:pgSz w:w="9360" w:h="12960"/>
          <w:pgMar w:top="584" w:right="1404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years ago I described my meeting </w:t>
      </w:r>
      <w:r>
        <w:rPr>
          <w:rFonts w:ascii="Times" w:hAnsi="Times" w:eastAsia="Times"/>
          <w:b w:val="0"/>
          <w:i w:val="0"/>
          <w:color w:val="000000"/>
          <w:sz w:val="22"/>
        </w:rPr>
        <w:t>Ranade. I had known her as an ideal widow.</w:t>
      </w:r>
    </w:p>
    <w:p>
      <w:pPr>
        <w:sectPr>
          <w:type w:val="continuous"/>
          <w:pgSz w:w="9360" w:h="12960"/>
          <w:pgMar w:top="584" w:right="1404" w:bottom="358" w:left="1440" w:header="720" w:footer="720" w:gutter="0"/>
          <w:cols w:num="2" w:equalWidth="0">
            <w:col w:w="4328" w:space="0"/>
            <w:col w:w="218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late Ramabai</w:t>
      </w:r>
    </w:p>
    <w:p>
      <w:pPr>
        <w:sectPr>
          <w:type w:val="nextColumn"/>
          <w:pgSz w:w="9360" w:h="12960"/>
          <w:pgMar w:top="584" w:right="1404" w:bottom="358" w:left="1440" w:header="720" w:footer="720" w:gutter="0"/>
          <w:cols w:num="2" w:equalWidth="0">
            <w:col w:w="4328" w:space="0"/>
            <w:col w:w="2188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Fate has decreed that I should describe a great hero’s </w:t>
      </w:r>
      <w:r>
        <w:rPr>
          <w:rFonts w:ascii="Times" w:hAnsi="Times" w:eastAsia="Times"/>
          <w:b w:val="0"/>
          <w:i w:val="0"/>
          <w:color w:val="000000"/>
          <w:sz w:val="22"/>
        </w:rPr>
        <w:t>wife beginning to lead a widow’s life.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Legendary King of Ayodhya who gave up his wife, son, kingdom and wealth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sake of truth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More thoughts about Widows”, 16-5-1920.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8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known Basanti Devi since the year 1919. I came closer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in 1921. I had heard a great deal about her goodness,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 and her hospitality, and also had some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As I drew closer to Deshbandhu in Darjeeling, so did 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Basanti Devi. In her widowhood, I have come much closer to 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practically by her side from the day they came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Darjeeling to Calcutta with Deshbandhu’s body. My first meeting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as a widow was in her son-in-law’s house. She sat surrounded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women. In the old days, as soon as I entered the house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would come out to receive and welcome me. Now that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widow, who would talk to me? I had to recognize her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those women sitting as still as statues. For a minute, my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searched for her. Vermilion at the parting of the hair, </w:t>
      </w:r>
      <w:r>
        <w:rPr>
          <w:rFonts w:ascii="Times" w:hAnsi="Times" w:eastAsia="Times"/>
          <w:b w:val="0"/>
          <w:i/>
          <w:color w:val="000000"/>
          <w:sz w:val="22"/>
        </w:rPr>
        <w:t>tika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forehead, betel-leaf in the mouth, bangles on the wrists, a bordered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sari and a smiling face—without any of these signs how could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Basanti Devi? I went and sat where I thought she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scanned the face. The sight was too much. Yes, I recognized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face. I found it difficult to keep back my tears, let alone hardening </w:t>
      </w:r>
      <w:r>
        <w:rPr>
          <w:rFonts w:ascii="Times" w:hAnsi="Times" w:eastAsia="Times"/>
          <w:b w:val="0"/>
          <w:i w:val="0"/>
          <w:color w:val="000000"/>
          <w:sz w:val="22"/>
        </w:rPr>
        <w:t>my heart and offering consolation.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was today the usual smile on her face? I tried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to console her, to cheer her up and make her speak. After a long </w:t>
      </w:r>
      <w:r>
        <w:rPr>
          <w:rFonts w:ascii="Times" w:hAnsi="Times" w:eastAsia="Times"/>
          <w:b w:val="0"/>
          <w:i w:val="0"/>
          <w:color w:val="000000"/>
          <w:sz w:val="22"/>
        </w:rPr>
        <w:t>time I succeeded a little.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Devi smiled faintly.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gave me courage and I said, “You cannot weep. If you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also will weep. We have quietened Mona (elder daughter)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utmost difficulty. As for Baby (younger daughter) you know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Sujata (daughter-in-law) has been crying uncontrollably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barely stopped. You should have compassion on these. We </w:t>
      </w:r>
      <w:r>
        <w:rPr>
          <w:rFonts w:ascii="Times" w:hAnsi="Times" w:eastAsia="Times"/>
          <w:b w:val="0"/>
          <w:i w:val="0"/>
          <w:color w:val="000000"/>
          <w:sz w:val="22"/>
        </w:rPr>
        <w:t>want you to do many things yet.”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brave woman replied with great firmness of mind : “I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weep. How can I, when tears don’t come?” I understood what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and was satisfied. Crying lightens the heart. But this bereaved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 did not want to lighten her grief. She wanted to bear the burden.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why should she weep? How could I say, now : “Come, let us </w:t>
      </w:r>
      <w:r>
        <w:rPr>
          <w:rFonts w:ascii="Times" w:hAnsi="Times" w:eastAsia="Times"/>
          <w:b w:val="0"/>
          <w:i w:val="0"/>
          <w:color w:val="000000"/>
          <w:sz w:val="22"/>
        </w:rPr>
        <w:t>brother and sister weep and pour out our grief to each other?”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Hindu widow is an image of suffering. She has taken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the misery of the world. She has learnt to find happiness in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suffering, has accepted suffering as sacred.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Basanti Devi had no objection to eating any type of food. In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her life up to 1920, all manner of delicacies were cooked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kitchen and hundreds of people feasted in her house. She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without </w:t>
      </w:r>
      <w:r>
        <w:rPr>
          <w:rFonts w:ascii="Times" w:hAnsi="Times" w:eastAsia="Times"/>
          <w:b w:val="0"/>
          <w:i/>
          <w:color w:val="000000"/>
          <w:sz w:val="22"/>
        </w:rPr>
        <w:t>pan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for an hour. A box containing betel-leaves </w:t>
      </w:r>
      <w:r>
        <w:rPr>
          <w:rFonts w:ascii="Times" w:hAnsi="Times" w:eastAsia="Times"/>
          <w:b w:val="0"/>
          <w:i w:val="0"/>
          <w:color w:val="000000"/>
          <w:sz w:val="22"/>
        </w:rPr>
        <w:t>was always to be found with her.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And, now, she has given up all adornment, given up betel-leaves,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 dishes and meat and fish too. All the time, her thoughts are </w:t>
      </w:r>
      <w:r>
        <w:rPr>
          <w:rFonts w:ascii="Times" w:hAnsi="Times" w:eastAsia="Times"/>
          <w:b w:val="0"/>
          <w:i w:val="0"/>
          <w:color w:val="000000"/>
          <w:sz w:val="22"/>
        </w:rPr>
        <w:t>fixed on her husband and on God.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plead with many women to pay less attention to adorning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person, ask many of them to give up addictions. Rarely does any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these things. But think what a widow does? The moment a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becomes a widow, she gives up addictions and lays aside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 and other adornments as the snake casts off its slough.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neither persuasion nor help from anyone for doing that. Is </w:t>
      </w:r>
      <w:r>
        <w:rPr>
          <w:rFonts w:ascii="Times" w:hAnsi="Times" w:eastAsia="Times"/>
          <w:b w:val="0"/>
          <w:i w:val="0"/>
          <w:color w:val="000000"/>
          <w:sz w:val="22"/>
        </w:rPr>
        <w:t>there anything which custom does not make easy?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a virtue or a sin to suffer in this way? We do not find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among the followers of any other religion. Could the authors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Hindu Shastras have made a mistake? When I see Basanti Devi,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 they have; I see in the practice the purest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The widow’s manner of life is the glory of Hinduism.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say what it will, the life of dharma has its glory in renunciation, </w:t>
      </w:r>
      <w:r>
        <w:rPr>
          <w:rFonts w:ascii="Times" w:hAnsi="Times" w:eastAsia="Times"/>
          <w:b w:val="0"/>
          <w:i w:val="0"/>
          <w:color w:val="000000"/>
          <w:sz w:val="22"/>
        </w:rPr>
        <w:t>not in enjoyment.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is that widow’s life which the Hindu Shastras admire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praise? Certainly not that of the fifteen-year-old girl who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even the meaning of marriage. For a girl married and widowed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childhood, a widow’s life means not virtue, but sin. If the god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should himself try to tempt Basanti Devi, he would be burnt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ashes. Basanti Devi has a third eye, like Siva’s. But what does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fifteen-year-old girl know about the beauty of widowhood? For 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life is cruelty. In the increasing number of such widows,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destruction of Hinduism. In women like Basanti Devi leading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customary life of widows, I see a source of strength for dharma.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inviolable law that in all circumstances, in all places and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a widow must remain a widow and lead a widow’s life.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>dharma only for a woman who can follow it.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to swim in the waters of tradition, but to sink in them </w:t>
      </w:r>
      <w:r>
        <w:rPr>
          <w:rFonts w:ascii="Times" w:hAnsi="Times" w:eastAsia="Times"/>
          <w:b w:val="0"/>
          <w:i w:val="0"/>
          <w:color w:val="000000"/>
          <w:sz w:val="22"/>
        </w:rPr>
        <w:t>is suicide.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the same rule for men as for women. Rama </w:t>
      </w:r>
      <w:r>
        <w:rPr>
          <w:rFonts w:ascii="Times" w:hAnsi="Times" w:eastAsia="Times"/>
          <w:b w:val="0"/>
          <w:i w:val="0"/>
          <w:color w:val="000000"/>
          <w:sz w:val="22"/>
        </w:rPr>
        <w:t>acted in this manner. He could not bear separation from Sita, whom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sent away. He himself sent her away and yet suffered for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done. After she had left, he gradually lost the light and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were his. He abandoned Sita physically, but installed her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queen of his heart. From that time onwards, he felt no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dressing himself well or in other kingly pleasures. He attended,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disinterestedly, to the affairs of his kingdom as a matter of duty and </w:t>
      </w:r>
      <w:r>
        <w:rPr>
          <w:rFonts w:ascii="Times" w:hAnsi="Times" w:eastAsia="Times"/>
          <w:b w:val="0"/>
          <w:i w:val="0"/>
          <w:color w:val="000000"/>
          <w:sz w:val="22"/>
        </w:rPr>
        <w:t>lived a peaceful life.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will remain imperfect as long as men do not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as Basanti Devi did and, like her, withdraw their interest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pleasures of this life. Sweets to the one and thorns to the other—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perverted justice can never be, and is not, acceptable in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court. But among the Hindus at present, disregarding the divine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have ordained perpetual widowhood for women and conferred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themselves the right to fix marriage with another partner, on the </w:t>
      </w:r>
      <w:r>
        <w:rPr>
          <w:rFonts w:ascii="Times" w:hAnsi="Times" w:eastAsia="Times"/>
          <w:b w:val="0"/>
          <w:i w:val="0"/>
          <w:color w:val="000000"/>
          <w:sz w:val="22"/>
        </w:rPr>
        <w:t>cremation-ground itself.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Basanti Devi has not till now shed a drop of tear in anyone’s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presence. Even then, the light on her face has not returned. It seems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dull as if she had recovered from a long illness. Seeing her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condition, I requested her to go out with me for a little fresh air.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come along with me and sat in the car but did not speak a word.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talked about many things. She listened, but hardly said anything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She had a drive, but felt miserable afterwards. She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the whole night. “Cursed that I am, I enjoyed today what was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 to me. Is this all that my grief comes to?” She spent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in such thoughts. Bhombal (her son) came and told me about </w:t>
      </w:r>
      <w:r>
        <w:rPr>
          <w:rFonts w:ascii="Times" w:hAnsi="Times" w:eastAsia="Times"/>
          <w:b w:val="0"/>
          <w:i w:val="0"/>
          <w:color w:val="000000"/>
          <w:sz w:val="22"/>
        </w:rPr>
        <w:t>this. Today is my silence day. I simply wrote on a piece of paper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“We must cure mother of this madness. There are many things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beloved one may have loved and which we have no choice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Mother did not have a drive for enjoyment, she had it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health. She was in great need of fresh air. We must strengthen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and take care of her health. We must keep her alive so that we may </w:t>
      </w:r>
      <w:r>
        <w:rPr>
          <w:rFonts w:ascii="Times" w:hAnsi="Times" w:eastAsia="Times"/>
          <w:b w:val="0"/>
          <w:i w:val="0"/>
          <w:color w:val="000000"/>
          <w:sz w:val="22"/>
        </w:rPr>
        <w:t>be worthy of the legacy of Father’s work and carry it forward.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Convey this to Mother.”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 : “Mother had asked me not to tell you this. But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help telling you; so I have come. It would be better if, for some </w:t>
      </w:r>
      <w:r>
        <w:rPr>
          <w:rFonts w:ascii="Times" w:hAnsi="Times" w:eastAsia="Times"/>
          <w:b w:val="0"/>
          <w:i w:val="0"/>
          <w:color w:val="000000"/>
          <w:sz w:val="22"/>
        </w:rPr>
        <w:t>time, you did not ask her to go out in a car.”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Bhombal! He who would not be controlled by anyone, </w:t>
      </w:r>
      <w:r>
        <w:rPr>
          <w:rFonts w:ascii="Times" w:hAnsi="Times" w:eastAsia="Times"/>
          <w:b w:val="0"/>
          <w:i w:val="0"/>
          <w:color w:val="000000"/>
          <w:sz w:val="22"/>
        </w:rPr>
        <w:t>God bless him, has become today as meek as a lamb.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what should we think about this good widow? Widow-hood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cherished but it appears unbearable. Sudhanva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dancing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cauldron of boiling oil but a person like me, watching the scene,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tremble with the thought of his agony. May chaste and virtuous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ever cling to their suffering. Their suffering is not suffering,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happiness. Thinking of them, many have found deliverance and </w:t>
      </w:r>
      <w:r>
        <w:rPr>
          <w:rFonts w:ascii="Times" w:hAnsi="Times" w:eastAsia="Times"/>
          <w:b w:val="0"/>
          <w:i w:val="0"/>
          <w:color w:val="000000"/>
          <w:sz w:val="22"/>
        </w:rPr>
        <w:t>many more will find it in future.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Jai Basanti Devi!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28-6-1925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WHO IS TO BLAME?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volunteer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realize the truth of these words everywhere here in Bengal.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recently that we thought of going into the villages. At first,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things from the village people. It is only now that we are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villages in order to give the people something. 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win their confidence in such a short time? It often happens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father takes years to win his son’s confidence. We have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our honoured place among the village people, and will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through impatience. Some persons serve their own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guise of service. What other means do the village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except experience, to distinguish between such persons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 workers? Public workers, therefore, must cultivate patience,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forbearance, selflessness and such other virtues. The masses can have </w:t>
      </w:r>
      <w:r>
        <w:rPr>
          <w:rFonts w:ascii="Times" w:hAnsi="Times" w:eastAsia="Times"/>
          <w:b w:val="0"/>
          <w:i w:val="0"/>
          <w:color w:val="000000"/>
          <w:sz w:val="22"/>
        </w:rPr>
        <w:t>no other knowledge but experience to guide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28-6-1925</w:t>
      </w:r>
    </w:p>
    <w:p>
      <w:pPr>
        <w:autoSpaceDN w:val="0"/>
        <w:autoSpaceDE w:val="0"/>
        <w:widowControl/>
        <w:spacing w:line="240" w:lineRule="exact" w:before="16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 of King Hansadhwaj of Champavati in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  <w:r>
        <w:rPr>
          <w:rFonts w:ascii="Times" w:hAnsi="Times" w:eastAsia="Times"/>
          <w:b w:val="0"/>
          <w:i w:val="0"/>
          <w:color w:val="000000"/>
          <w:sz w:val="18"/>
        </w:rPr>
        <w:t>.  He was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thrown into boiling oil for disobeying his father, who was an atheist, but he came out </w:t>
      </w:r>
      <w:r>
        <w:rPr>
          <w:rFonts w:ascii="Times" w:hAnsi="Times" w:eastAsia="Times"/>
          <w:b w:val="0"/>
          <w:i w:val="0"/>
          <w:color w:val="000000"/>
          <w:sz w:val="18"/>
        </w:rPr>
        <w:t>unscathed because of his devotion to God.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translated here.  The correspondent had stated on the basis of </w:t>
      </w:r>
      <w:r>
        <w:rPr>
          <w:rFonts w:ascii="Times" w:hAnsi="Times" w:eastAsia="Times"/>
          <w:b w:val="0"/>
          <w:i w:val="0"/>
          <w:color w:val="000000"/>
          <w:sz w:val="18"/>
        </w:rPr>
        <w:t>his experience that, if villagers did not trust workers, the fault lay with the latter.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LETTER TO C. F. ANDREWS</w:t>
      </w:r>
    </w:p>
    <w:p>
      <w:pPr>
        <w:autoSpaceDN w:val="0"/>
        <w:autoSpaceDE w:val="0"/>
        <w:widowControl/>
        <w:spacing w:line="270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article on “Father Forgive Them”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passage. I must have the original letter before I can make use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article. Please search and send. I am fixed up in Bengal till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July. I hope Barasaheb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suffering less pain.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Pray give him my love and tell him I constantly think of him.</w:t>
      </w:r>
    </w:p>
    <w:p>
      <w:pPr>
        <w:autoSpaceDN w:val="0"/>
        <w:autoSpaceDE w:val="0"/>
        <w:widowControl/>
        <w:spacing w:line="220" w:lineRule="exact" w:before="66" w:after="3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1520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C. F.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NDREWS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300" w:lineRule="exact" w:before="20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RINCIPAL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UDRA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OLON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IMLA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ILLS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OHAN</w:t>
            </w:r>
          </w:p>
        </w:tc>
      </w:tr>
    </w:tbl>
    <w:p>
      <w:pPr>
        <w:autoSpaceDN w:val="0"/>
        <w:autoSpaceDE w:val="0"/>
        <w:widowControl/>
        <w:spacing w:line="24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6049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LETTER TO DEVDAS GANDHI</w:t>
      </w:r>
    </w:p>
    <w:p>
      <w:pPr>
        <w:autoSpaceDN w:val="0"/>
        <w:autoSpaceDE w:val="0"/>
        <w:widowControl/>
        <w:spacing w:line="294" w:lineRule="exact" w:before="10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29,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do not write this postcard, I am afraid, I may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at all. I have your beautiful letter. Your style and Gujarati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excellent. It would be nice if you start writing something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Y. 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N. 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busy collecting funds. Krishnadas has not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It is good that Ba spins. I too cannot tell you the names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particulars of all the progeny of Ota Gandhi. It is well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havestarted collecting this literature. I have heard that Uttamchand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Bapa had six sons. Khushalbhai may be able to give you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information. Tell Bal Gangadhar that I am very happy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I have no misgivings whatever about him. Doing good to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harms anyone. Even the mistakes of Balkrishna lead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>to his advancement.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is not available.</w:t>
      </w:r>
    </w:p>
    <w:p>
      <w:pPr>
        <w:autoSpaceDN w:val="0"/>
        <w:autoSpaceDE w:val="0"/>
        <w:widowControl/>
        <w:spacing w:line="220" w:lineRule="exact" w:before="2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Presumably, Sushil Kumar Rudra, who was ailing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The postmark is “Kalighat, June 30, ’25”.  Monday was June 29.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72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celebrating the </w:t>
      </w:r>
      <w:r>
        <w:rPr>
          <w:rFonts w:ascii="Times" w:hAnsi="Times" w:eastAsia="Times"/>
          <w:b w:val="0"/>
          <w:i/>
          <w:color w:val="000000"/>
          <w:sz w:val="22"/>
        </w:rPr>
        <w:t>shraddha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Deshbandhu in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fitting way.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: G.N. 2045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LETTER TO JAMNALAL BAJAJ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29,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written something quite differently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Alwar this time. I am afraid it will take a little time to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going there. I think it will be possible to go only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of August. I intend to pass the last week of July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then start the tour. I am sure you will come on the 16th.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received the wires I sent there to you and to Sabarmati.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original : G.N. 2854</w:t>
      </w:r>
    </w:p>
    <w:p>
      <w:pPr>
        <w:autoSpaceDN w:val="0"/>
        <w:autoSpaceDE w:val="0"/>
        <w:widowControl/>
        <w:spacing w:line="292" w:lineRule="exact" w:before="6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MANIBEHN PATEL</w:t>
      </w:r>
    </w:p>
    <w:p>
      <w:pPr>
        <w:autoSpaceDN w:val="0"/>
        <w:autoSpaceDE w:val="0"/>
        <w:widowControl/>
        <w:spacing w:line="294" w:lineRule="exact" w:before="1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29,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should look out for various occasions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Father. As a matter of fact you hardly have to search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I understand what you say. Since Dahyabhai attends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Navajivan office let him work there diligently. He will derive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by working under Swami’s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discipline. That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education; even if he is asked to work as a labourer, he should do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conscientiously. I shall drop in some time at Ahmedabad, but God </w:t>
      </w:r>
      <w:r>
        <w:rPr>
          <w:rFonts w:ascii="Times" w:hAnsi="Times" w:eastAsia="Times"/>
          <w:b w:val="0"/>
          <w:i w:val="0"/>
          <w:color w:val="000000"/>
          <w:sz w:val="22"/>
        </w:rPr>
        <w:t>knows when I shall be able to do so. Do keep me informed about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postmark is “Calcutta, June 30, ’25”.  Monday was June 29.</w:t>
      </w:r>
    </w:p>
    <w:p>
      <w:pPr>
        <w:autoSpaceDN w:val="0"/>
        <w:autoSpaceDE w:val="0"/>
        <w:widowControl/>
        <w:spacing w:line="220" w:lineRule="exact" w:before="2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Swami Anandanand; then manager of Navajivan Press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Father’s health. If Father is weak in spelling, should you too be so? </w:t>
      </w:r>
      <w:r>
        <w:rPr>
          <w:rFonts w:ascii="Times" w:hAnsi="Times" w:eastAsia="Times"/>
          <w:b w:val="0"/>
          <w:i w:val="0"/>
          <w:color w:val="000000"/>
          <w:sz w:val="22"/>
        </w:rPr>
        <w:t>One must emulate one’s father’s virtues, never his weaknesses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20" w:lineRule="exact" w:before="66" w:after="32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7"/>
        <w:gridCol w:w="3287"/>
      </w:tblGrid>
      <w:tr>
        <w:trPr>
          <w:trHeight w:hRule="exact" w:val="606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382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26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191"/>
        <w:gridCol w:w="2191"/>
        <w:gridCol w:w="2191"/>
      </w:tblGrid>
      <w:tr>
        <w:trPr>
          <w:trHeight w:hRule="exact" w:val="646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6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54. TELEGRAM  TO  SUDHIR  RUDRA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1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1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ALCUTTA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70" w:lineRule="exact" w:before="12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1925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 HEART,   MY   PRAYERS  WITH  YOU  IN  YOUR  GRIEF.    GOD    WILL     GIVE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     ALL     STRENGTH   BEAR   LOSS.  LOVE.</w:t>
      </w:r>
    </w:p>
    <w:p>
      <w:pPr>
        <w:autoSpaceDN w:val="0"/>
        <w:autoSpaceDE w:val="0"/>
        <w:widowControl/>
        <w:spacing w:line="266" w:lineRule="exact" w:before="14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6050. Courtesy : Mrs. S. K. Rudra, Allahabad</w:t>
      </w:r>
    </w:p>
    <w:p>
      <w:pPr>
        <w:autoSpaceDN w:val="0"/>
        <w:autoSpaceDE w:val="0"/>
        <w:widowControl/>
        <w:spacing w:line="292" w:lineRule="exact" w:before="742" w:after="0"/>
        <w:ind w:left="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55. SPEECH AT UNIVERSITY INSTITUTE, CALCUTTA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2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1925</w:t>
      </w:r>
    </w:p>
    <w:p>
      <w:pPr>
        <w:autoSpaceDN w:val="0"/>
        <w:autoSpaceDE w:val="0"/>
        <w:widowControl/>
        <w:spacing w:line="260" w:lineRule="exact" w:before="5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. . . paid a glowing tribute to Deshbandhu. He said that Deshbandhu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always a warrior from top to toe. He had been engaged in many a battle and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spared his adversaries. He had never, so far as he remembered, taken undue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advantage of anybody. He would never forget his last five days’ stay with Deshbandhu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Darjeeling because he came to realize what was noble in his life. He had no ill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any of his opponents. Deshbandhu was always anxious to co-operate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everybody in working for the good of his country. Chittaranjan Das conquered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country with sincere love and he was decorated with the title “Deshbandhu”.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 had shown to him a sincere respect for his great sacrifice which he did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good of his countrymen. Throughout his tour in East Bengal Mahatmaji came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contact with thousands of people young and old and by their feeling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what affection, love and respect they had for Deshbandhu Das. He was still </w:t>
      </w:r>
      <w:r>
        <w:rPr>
          <w:rFonts w:ascii="Times" w:hAnsi="Times" w:eastAsia="Times"/>
          <w:b w:val="0"/>
          <w:i w:val="0"/>
          <w:color w:val="000000"/>
          <w:sz w:val="18"/>
        </w:rPr>
        <w:t>receiving hundreds of letters daily from the students who paid homage to his sacred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on S. K. Rudra’s death. It was delivered to the addressee at </w:t>
      </w:r>
      <w:r>
        <w:rPr>
          <w:rFonts w:ascii="Times" w:hAnsi="Times" w:eastAsia="Times"/>
          <w:b w:val="0"/>
          <w:i w:val="0"/>
          <w:color w:val="000000"/>
          <w:sz w:val="18"/>
        </w:rPr>
        <w:t>Solon on July 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large number of students and leading citizens of Calcutta attended the </w:t>
      </w:r>
      <w:r>
        <w:rPr>
          <w:rFonts w:ascii="Times" w:hAnsi="Times" w:eastAsia="Times"/>
          <w:b w:val="0"/>
          <w:i w:val="0"/>
          <w:color w:val="000000"/>
          <w:sz w:val="18"/>
        </w:rPr>
        <w:t>meeting at which Gandhiji presided.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24" w:right="134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loving memory. Deshbandhu was a father to the young men of Bengal, and always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took every one of them under his protection for life. In his death Mahatmaji thought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whole student community had lost their true leader who could lead them to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goal if God had kept him alive for a few days more. His generosity was boundless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love for the students was also boundless. Proceeding, the speaker said he did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come to the meeting to sing the praises of that great son of Mother India, but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wanted the youth of Bengal to realize with gratitude what Deshbandhu had done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them. He was confident that the youth of Bengal would help him in raising a suitable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memorial for Deshbandhu Das. The speaker did not want them to come forward with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money but he advised them to go to their parents, friends and relations and</w:t>
      </w:r>
    </w:p>
    <w:p>
      <w:pPr>
        <w:autoSpaceDN w:val="0"/>
        <w:autoSpaceDE w:val="0"/>
        <w:widowControl/>
        <w:spacing w:line="240" w:lineRule="exact" w:before="2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collect money for the purpose. In conclusion, the Mahatma asked the young men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508"/>
        </w:trPr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0" w:val="left"/>
              </w:tabs>
              <w:autoSpaceDE w:val="0"/>
              <w:widowControl/>
              <w:spacing w:line="27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Bengal to finish the work which Deshbandhu had left unfinished to attain swaraj.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Amrita Bazar Patrika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1-7-1925</w:t>
            </w:r>
          </w:p>
          <w:p>
            <w:pPr>
              <w:autoSpaceDN w:val="0"/>
              <w:autoSpaceDE w:val="0"/>
              <w:widowControl/>
              <w:spacing w:line="260" w:lineRule="exact" w:before="442" w:after="0"/>
              <w:ind w:left="288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56. APPEAL FOR CONTRIBUTIONS TO DESHBANDHU 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MEMORIAL FUND </w:t>
            </w: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2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70" w:lineRule="exact" w:before="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1925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capacity for writing original articles on the same subject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limited. I must, therefore, turn to good account the request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editor to write something on Deshbandhu. I am more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making the best use of the wonderful appreciations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appeared than adding one more from me. As heirs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legacy  left by him, we must deserve it by our action. I gratefully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 the response from hundreds of men and women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fund. But it has got to come from thousands and tens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if we are to reach ten lacs, as we must, within a short time.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those who see these lines will not wait for a call, but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 send their subscription—not the least they can, but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possible. They may collect, too, from their friends. Then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 authority. They can become self-appointed volunteers.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economy of time, maximum of results and minimum of </w:t>
      </w:r>
      <w:r>
        <w:rPr>
          <w:rFonts w:ascii="Times" w:hAnsi="Times" w:eastAsia="Times"/>
          <w:b w:val="0"/>
          <w:i w:val="0"/>
          <w:color w:val="000000"/>
          <w:sz w:val="22"/>
        </w:rPr>
        <w:t>chance of fraud.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know that people are impatient to attain swaraj. Some  think</w:t>
      </w:r>
    </w:p>
    <w:p>
      <w:pPr>
        <w:autoSpaceDN w:val="0"/>
        <w:autoSpaceDE w:val="0"/>
        <w:widowControl/>
        <w:spacing w:line="220" w:lineRule="exact" w:before="5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sum of about Rs. 2,500 was collected on the spot and the purse was handed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to Gandhiji as the first instalment of the contribution of the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>Institute.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reproduced from the special “Deshbandhu Number”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Forward,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1-7-1925.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hospital as a memorial to Deshbandhu is a poor honour done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memory of one who gave his life for swaraj. These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Deshbandhu. For him every noble deed done  by an Indian was a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swaraj. Every successful corporate effort is a big step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We must have political power. It cannot long be withheld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But that power, whenever it comes, will be the ripe fruit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labours of many for a common end. The collection of the fund,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if it comes from lacs, be it in ever so small a coin,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striking demonstration not merely of the genuine love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also of our organizing ability. To contribute therefore to the fund </w:t>
      </w:r>
      <w:r>
        <w:rPr>
          <w:rFonts w:ascii="Times" w:hAnsi="Times" w:eastAsia="Times"/>
          <w:b w:val="0"/>
          <w:i w:val="0"/>
          <w:color w:val="000000"/>
          <w:sz w:val="22"/>
        </w:rPr>
        <w:t>is for the time being the best appreciation of Deshbandhu.</w:t>
      </w:r>
    </w:p>
    <w:p>
      <w:pPr>
        <w:autoSpaceDN w:val="0"/>
        <w:autoSpaceDE w:val="0"/>
        <w:widowControl/>
        <w:spacing w:line="294" w:lineRule="exact" w:before="12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14-7-1925</w:t>
      </w:r>
    </w:p>
    <w:p>
      <w:pPr>
        <w:autoSpaceDN w:val="0"/>
        <w:autoSpaceDE w:val="0"/>
        <w:widowControl/>
        <w:spacing w:line="292" w:lineRule="exact" w:before="410" w:after="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SPEECH ON THE “SHRADDHA” 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3254"/>
        <w:gridCol w:w="3254"/>
      </w:tblGrid>
      <w:tr>
        <w:trPr>
          <w:trHeight w:hRule="exact" w:val="610"/>
        </w:trPr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" w:after="0"/>
              <w:ind w:left="0" w:right="7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OF C. R. DAS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ALCUTTA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70" w:lineRule="exact" w:before="1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1925</w:t>
      </w:r>
    </w:p>
    <w:p>
      <w:pPr>
        <w:autoSpaceDN w:val="0"/>
        <w:autoSpaceDE w:val="0"/>
        <w:widowControl/>
        <w:spacing w:line="26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speak often in the Ashram, but then it is before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people; they understand and bear with me. Moreover, as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arises, I quote something from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even then the talk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called a religious discourse. To me religion means living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prescribed by religion. A discourse may be in place occasionally,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every religious man can give one. It is true, though,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gives such discourses should himself be a man of </w:t>
      </w:r>
      <w:r>
        <w:rPr>
          <w:rFonts w:ascii="Times" w:hAnsi="Times" w:eastAsia="Times"/>
          <w:b w:val="0"/>
          <w:i w:val="0"/>
          <w:color w:val="000000"/>
          <w:sz w:val="22"/>
        </w:rPr>
        <w:t>dedicated religious life.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me a perennial guide to conduct. From it I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for all my actions and, if, in a particular case, I do not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support, I would refrain from the proposed action or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feel uncertain about it. So, when despite my embarrassment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invitation to speak, I decided to say something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birth and death. Every time I have suffered the loss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 or friend, I sought consolation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and the one thing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is that death is nothing to be mourned. If ever I have 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tears, it has been through weakness, it was in spite of myself.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how I was shocked at the news of Deshbandhu’s death 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tears welled up in my eyes, I ascribe all that to my weakness.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today for some comfort.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stated that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great allegory. I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think that the battle it describes was an actual battle bet-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ween two armies, and this belief of mine was confirmed when  I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jail.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itself seems to   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treatise on dharma. It contains historical incidents, but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history. When, for instance, we read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sarpasatra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we 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literal meaning ? We should, then, have to swallow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superstitions to choke us to death. The poet himself has warned us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emphatically, that he is not a historian.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then, describes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 within us; it is true that for this purpose it has used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historical incidents, but the aim behind them is to kindle a light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and impel us to examine them with its help. When you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concluding part of Chapter II, it becomes impossible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 that the poem describes a historical battle. It seems strange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 should want to know the marks of a man firmly established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vision and that the Lord should explain them to a person all </w:t>
      </w:r>
      <w:r>
        <w:rPr>
          <w:rFonts w:ascii="Times" w:hAnsi="Times" w:eastAsia="Times"/>
          <w:b w:val="0"/>
          <w:i w:val="0"/>
          <w:color w:val="000000"/>
          <w:sz w:val="22"/>
        </w:rPr>
        <w:t>set for a battle.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I want to do is to explain to you the meaning of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believe with me that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 allegory, you will also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understand the meaning of death as explained in it 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non-Being is never known to have been, and what is Being is never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known not to have been. Of both these the secret has been seen by the seers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truth.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5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verse contains the whole meaning. Verse after verse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body is </w:t>
      </w:r>
      <w:r>
        <w:rPr>
          <w:rFonts w:ascii="Times" w:hAnsi="Times" w:eastAsia="Times"/>
          <w:b w:val="0"/>
          <w:i/>
          <w:color w:val="000000"/>
          <w:sz w:val="22"/>
        </w:rPr>
        <w:t>asat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2"/>
        </w:rPr>
        <w:t>Asat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mean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to say that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/>
          <w:color w:val="000000"/>
          <w:sz w:val="22"/>
        </w:rPr>
        <w:t>asat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mean that it never came into existence at all;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simply means that it is transitory, perishable, that it is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change. And yet, we live our life as if it would last for ever.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it, we cling to it—all this is contrary to the teaching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If Hinduism has asserted anything in the clearest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terms, it is that the body and all that we behold is </w:t>
      </w:r>
      <w:r>
        <w:rPr>
          <w:rFonts w:ascii="Times" w:hAnsi="Times" w:eastAsia="Times"/>
          <w:b w:val="0"/>
          <w:i/>
          <w:color w:val="000000"/>
          <w:sz w:val="22"/>
        </w:rPr>
        <w:t>asat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no other people who fear death and cry and grieve over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we do. In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fact, it is stated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lamentation after someone’s death gives pain to the departed soul,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, too, was composed to remove the fear of death. Man’s body</w:t>
      </w:r>
    </w:p>
    <w:p>
      <w:pPr>
        <w:autoSpaceDN w:val="0"/>
        <w:autoSpaceDE w:val="0"/>
        <w:widowControl/>
        <w:spacing w:line="200" w:lineRule="exact" w:before="54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Serpent sacrifice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Bhagawad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II, 16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Illusion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wears out through continuous activity and death releases 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The more I think about the ceaselessly active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Deshbandhu, the more I feel that he is alive today. While he lived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body, he was not fully alive, but he is so today. In our selfishness,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believed that his body was all that mattered, whereas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teaches—and I understand the truth of this more clearly as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pass—that all worry about a perishable thing is meaningless, is so </w:t>
      </w:r>
      <w:r>
        <w:rPr>
          <w:rFonts w:ascii="Times" w:hAnsi="Times" w:eastAsia="Times"/>
          <w:b w:val="0"/>
          <w:i w:val="0"/>
          <w:color w:val="000000"/>
          <w:sz w:val="22"/>
        </w:rPr>
        <w:t>much waste of time.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Non-Being simply does not exist, and Being never ceases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exist. Shakespeare was wrong when he said that the evil that men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after them, the good is oft interred with their bones.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true alone live for ever. The world remembers only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some good while they lived in it. It readily forgets that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and evil, and preserves only what is good. Take the example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Ramachandra. Personally, I believe him to be an incarnation of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believe that he was guilty of no error while he lived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Today, however, we regard him as perfect. Krishna, too,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as the plenary incarnation of Godhead. Among the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you will not find today a single person who will see error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which Rama or Krishna did. This fact, too, reveals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verse “What is non-Being is never known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been”. The world has preserved only what was imperishable in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one knows anything about the perishable elements—their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errors, if they committed any. We want to follow Deshbandhu’s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example. Is it his life in the body which we should follow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example? Was it his body we adored? If that was so, would his dear, </w:t>
      </w:r>
      <w:r>
        <w:rPr>
          <w:rFonts w:ascii="Times" w:hAnsi="Times" w:eastAsia="Times"/>
          <w:b w:val="0"/>
          <w:i w:val="0"/>
          <w:color w:val="000000"/>
          <w:sz w:val="22"/>
        </w:rPr>
        <w:t>dear son light the fire which consumed it?</w:t>
      </w:r>
    </w:p>
    <w:p>
      <w:pPr>
        <w:autoSpaceDN w:val="0"/>
        <w:autoSpaceDE w:val="0"/>
        <w:widowControl/>
        <w:spacing w:line="26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so, in that verse,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declares in the most emphatic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that we should follow truth in our lives and keep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unreal and the false, from deception. Very often our words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the truth, they become a form of deception. Anger is a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untruth, desire, attachment, pride; all these are forms of untruth.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perform the </w:t>
      </w:r>
      <w:r>
        <w:rPr>
          <w:rFonts w:ascii="Times" w:hAnsi="Times" w:eastAsia="Times"/>
          <w:b w:val="0"/>
          <w:i/>
          <w:color w:val="000000"/>
          <w:sz w:val="22"/>
        </w:rPr>
        <w:t>satra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all these snakes. A living snake harms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 the body, but these snakes infect every fibre in our being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 to harm even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This, however, is never harmed.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dies. If we know what is meant by </w:t>
      </w:r>
      <w:r>
        <w:rPr>
          <w:rFonts w:ascii="Times" w:hAnsi="Times" w:eastAsia="Times"/>
          <w:b w:val="0"/>
          <w:i/>
          <w:color w:val="000000"/>
          <w:sz w:val="22"/>
        </w:rPr>
        <w:t>sat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shall also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the real meaning of birth and death. The chemists say that when a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Julius</w:t>
      </w:r>
      <w:r>
        <w:rPr>
          <w:rFonts w:ascii="Times" w:hAnsi="Times" w:eastAsia="Times"/>
          <w:b w:val="0"/>
          <w:i/>
          <w:color w:val="000000"/>
          <w:sz w:val="18"/>
        </w:rPr>
        <w:t>Caesar</w:t>
      </w:r>
      <w:r>
        <w:rPr>
          <w:rFonts w:ascii="Times" w:hAnsi="Times" w:eastAsia="Times"/>
          <w:b w:val="0"/>
          <w:i w:val="0"/>
          <w:color w:val="000000"/>
          <w:sz w:val="18"/>
        </w:rPr>
        <w:t>, III, ii. 75-6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candle burns nothing is destroyed; similarly, when the body dies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consumed by fire, nothing is destroyed. Birth and death are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the same reality. It is wholly because of our selfishness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lament the death of our dear one. When on that day I saw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crowds on the cremation-ground and observed no sigh of grief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faces, for a moment I felt irritated, angry because they seemed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 sense and did not even understand the gravity of the hour.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later I realized that it was they who were right. They had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not with any selfish motive but merely to honour a noble life,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testimony to Deshbandhu’s services and express their admiration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supreme achievement of his life. Their joy had more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in it than our grief. All admiration to the revered Basanti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Devi, whom I did not even recognize when I first met her [after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Deshbandhu’s death], because she shed no tears before me.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one’s face should not be touched with grief, one should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of sadness or gloom. Only if we have such a faith can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we have understood the transitoriness of the body. It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that one is married. In marriage, two souls come together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seek bodily pleasure but to strive for their own growth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refinement. When the body of one partner disappears,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all the closer. We have assembled today, therefore,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tears. Let us, rather, think of Deshbandhu’s virtues, the substance </w:t>
      </w:r>
      <w:r>
        <w:rPr>
          <w:rFonts w:ascii="Times" w:hAnsi="Times" w:eastAsia="Times"/>
          <w:b w:val="0"/>
          <w:i w:val="0"/>
          <w:color w:val="000000"/>
          <w:sz w:val="22"/>
        </w:rPr>
        <w:t>of his which will never die, and take them into our own lives.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12-7-1925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A STRING OF QUESTIONS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the account of your interview with some gentlemen belonging to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 class at Faridpur, published in the issue of the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14th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May, 1925, you have asked them to do things by way of self-purification. Now what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 you think by self-purification? What are the outer manifestations of self-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purification? Does the self-purification consist in </w:t>
      </w:r>
      <w:r>
        <w:rPr>
          <w:rFonts w:ascii="Times" w:hAnsi="Times" w:eastAsia="Times"/>
          <w:b w:val="0"/>
          <w:i/>
          <w:color w:val="000000"/>
          <w:sz w:val="18"/>
        </w:rPr>
        <w:t>kayik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manasik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vachanik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purification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one of them alone?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 means cleansing oneself of all impurities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of the mind, speech or body. The ‘untouchable’ friends were </w:t>
      </w:r>
      <w:r>
        <w:rPr>
          <w:rFonts w:ascii="Times" w:hAnsi="Times" w:eastAsia="Times"/>
          <w:b w:val="0"/>
          <w:i w:val="0"/>
          <w:color w:val="000000"/>
          <w:sz w:val="22"/>
        </w:rPr>
        <w:t>asked to think no evil, speak no untruth or abuse and to keep the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Purification of the body, mind and speech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body pure by careful wash, pure food and avoidance of carrion or </w:t>
      </w:r>
      <w:r>
        <w:rPr>
          <w:rFonts w:ascii="Times" w:hAnsi="Times" w:eastAsia="Times"/>
          <w:b w:val="0"/>
          <w:i w:val="0"/>
          <w:color w:val="000000"/>
          <w:sz w:val="22"/>
        </w:rPr>
        <w:t>other impure food or intoxicating liquors or drugs.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If any class or individual attains that standard, can they or he be treated 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untouchable?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a person does not attain the standard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unattainable at once by most of us, he may not be regarded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untouchable. It would go hard with us if that standard was applied to </w:t>
      </w:r>
      <w:r>
        <w:rPr>
          <w:rFonts w:ascii="Times" w:hAnsi="Times" w:eastAsia="Times"/>
          <w:b w:val="0"/>
          <w:i w:val="0"/>
          <w:color w:val="000000"/>
          <w:sz w:val="22"/>
        </w:rPr>
        <w:t>us.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There is no unity in food, drink or worship among all the Hindu classes.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do you think to be the first step to bring about that unity?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doing nothing to achieve such unity. Unity I hanker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of heart. It transcends these barriers and can subsist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>them. We worship the same God under diverse forms and names.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It is suggested that if entrance into public places of worship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confectionery shops be opened to sanitary, clean Hindus, that will be the first step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bring about unity. What is your opinion about it?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of public worship should be open to all who obey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of common decency. Who shall judge the standard of cleanliness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dress? These things are regulated not by law but by public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confectioner, if he is himself clean, would undoubtedly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 to those who are dirty. If he did not, he would lose his custom.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confectioner who refuses to sell to an untouchable because he is so </w:t>
      </w:r>
      <w:r>
        <w:rPr>
          <w:rFonts w:ascii="Times" w:hAnsi="Times" w:eastAsia="Times"/>
          <w:b w:val="0"/>
          <w:i w:val="0"/>
          <w:color w:val="000000"/>
          <w:sz w:val="22"/>
        </w:rPr>
        <w:t>called, forfeits his right to carry on his business.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Your sense of untouchability is a difficult one. Even among higher-class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Hindus, they do not drink water and eat cooked food from the hands of their </w:t>
      </w:r>
      <w:r>
        <w:rPr>
          <w:rFonts w:ascii="Times" w:hAnsi="Times" w:eastAsia="Times"/>
          <w:b w:val="0"/>
          <w:i/>
          <w:color w:val="000000"/>
          <w:sz w:val="18"/>
        </w:rPr>
        <w:t>asanskrit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children. Do you call this untouchability?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call that untouchability. I have explained scores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that there is no such thing as a fifth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Hinduism.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untouchable, therefore, should have all the rights common to the four </w:t>
      </w:r>
      <w:r>
        <w:rPr>
          <w:rFonts w:ascii="Times" w:hAnsi="Times" w:eastAsia="Times"/>
          <w:b w:val="0"/>
          <w:i/>
          <w:color w:val="000000"/>
          <w:sz w:val="22"/>
        </w:rPr>
        <w:t>varnas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Some suggest that instead of putting too much stress on the drinking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water, it is better to try to remove the sense of superiority and inferiority from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heart of higher-caste Hindus and increase mutual love and help. Do you approve of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suggestion?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approve of the suggestion where it is not made to 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hypocrisy. You shall judge a tree by its fruit. I never lay stress on </w:t>
      </w:r>
      <w:r>
        <w:rPr>
          <w:rFonts w:ascii="Times" w:hAnsi="Times" w:eastAsia="Times"/>
          <w:b w:val="0"/>
          <w:i w:val="0"/>
          <w:color w:val="000000"/>
          <w:sz w:val="22"/>
        </w:rPr>
        <w:t>drinking and eating. But I do and would when a man refuses to drink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hands of an untouchable because he is so called. For, then, the </w:t>
      </w:r>
      <w:r>
        <w:rPr>
          <w:rFonts w:ascii="Times" w:hAnsi="Times" w:eastAsia="Times"/>
          <w:b w:val="0"/>
          <w:i w:val="0"/>
          <w:color w:val="000000"/>
          <w:sz w:val="22"/>
        </w:rPr>
        <w:t>refusal is a sign of arrogation of superiority.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that end spread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teaching by religious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kirtans 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religious feasting in a body irrespective of creed and caste is an easy and simple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method. This method has been in vogue for more than four centuries. What is your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opinion about this suggestion?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studied the effect of these </w:t>
      </w:r>
      <w:r>
        <w:rPr>
          <w:rFonts w:ascii="Times" w:hAnsi="Times" w:eastAsia="Times"/>
          <w:b w:val="0"/>
          <w:i/>
          <w:color w:val="000000"/>
          <w:sz w:val="22"/>
        </w:rPr>
        <w:t>kirtans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any good method that will break down the wall of insolent </w:t>
      </w:r>
      <w:r>
        <w:rPr>
          <w:rFonts w:ascii="Times" w:hAnsi="Times" w:eastAsia="Times"/>
          <w:b w:val="0"/>
          <w:i w:val="0"/>
          <w:color w:val="000000"/>
          <w:sz w:val="22"/>
        </w:rPr>
        <w:t>superiority.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It is almost admitted that the Hindus of Bengal are a dying race. What do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think to be the principal causes of this gradual decay? What are the preventives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decay? It is also admitted that there has been physical deterioration among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Hindus in height, strength and vitality. How to revive them?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the statements but I have seen no proof of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deterioration. I should, however, believe the assertion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physically weaker. The reasons are obvious. Our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and early marriages are two substantial causes for the decay.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can be remedied by the charkha and the other by individuals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resolutely refusing to marry their children, whether male or female,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 over sixteen and nearer twenty. The later the better.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almost every imaginable risk and postpone marriage till a boy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is well advanced and is capable of shouldering the burden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healthy. The way to do it is for those who feel the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reform to initiate it themselves and advocate it among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neighbours. Those who desire the reform and would minimize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chances of risk must bring up their children in healthier and purer </w:t>
      </w:r>
      <w:r>
        <w:rPr>
          <w:rFonts w:ascii="Times" w:hAnsi="Times" w:eastAsia="Times"/>
          <w:b w:val="0"/>
          <w:i w:val="0"/>
          <w:color w:val="000000"/>
          <w:sz w:val="22"/>
        </w:rPr>
        <w:t>surrounding than they    have at present.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27-7-1925</w:t>
      </w:r>
    </w:p>
    <w:p>
      <w:pPr>
        <w:autoSpaceDN w:val="0"/>
        <w:autoSpaceDE w:val="0"/>
        <w:widowControl/>
        <w:spacing w:line="292" w:lineRule="exact" w:before="410" w:after="0"/>
        <w:ind w:left="0" w:right="22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59. MY INCAPACITY</w:t>
      </w:r>
    </w:p>
    <w:p>
      <w:pPr>
        <w:autoSpaceDN w:val="0"/>
        <w:autoSpaceDE w:val="0"/>
        <w:widowControl/>
        <w:spacing w:line="280" w:lineRule="exact" w:before="7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most comfortable for my pride if I could give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applicant for help the satisfaction he may desire. But here is a sample </w:t>
      </w:r>
      <w:r>
        <w:rPr>
          <w:rFonts w:ascii="Times" w:hAnsi="Times" w:eastAsia="Times"/>
          <w:b w:val="0"/>
          <w:i w:val="0"/>
          <w:color w:val="000000"/>
          <w:sz w:val="22"/>
        </w:rPr>
        <w:t>of my hopeless incapacity.</w:t>
      </w:r>
    </w:p>
    <w:p>
      <w:pPr>
        <w:autoSpaceDN w:val="0"/>
        <w:autoSpaceDE w:val="0"/>
        <w:widowControl/>
        <w:spacing w:line="240" w:lineRule="exact" w:before="1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what use is your leadership or Mahatmaship if you cannot stop cow-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killing by asking the Mussalmans to stop it? Look at your studied silence on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Alwar atrocities and your criminal silence about the affront put by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Nizam upon Panditji whom you delight to call your respected elder brother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of the first among the public servants and whom you have yourself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acquitted of any malice against Mussalmans.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have argued not the same but several persons.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rebuke mentioned was the last to be received and it has proved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proverbial last straw. There is a telegram before me asking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the Mussalmans not to kill cows as sacrifice on </w:t>
      </w:r>
      <w:r>
        <w:rPr>
          <w:rFonts w:ascii="Times" w:hAnsi="Times" w:eastAsia="Times"/>
          <w:b w:val="0"/>
          <w:i/>
          <w:color w:val="000000"/>
          <w:sz w:val="22"/>
        </w:rPr>
        <w:t>Bakr-Id.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it was time for me at least to offer an explanation over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silence. I was prepared to live down the charge regarding Panditji,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it was a charge brought by a dear friend. He was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apprehensive about my fame. He thought I would be accused of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Mussalmans and what not. But I was firm in my resolve not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public notice of the ban on Panditji.  There  was no fear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 me. And I knew that he stood in no need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protection. He will survive all the bans that can be declared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by any temporal power. His philosophy is his stay.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watched him at close quarters amid many a crisis. He has 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unmoved. He knows his work and prosecutes it without elation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perturbation in fair weather or foul. I, therefore, laughed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heart’s content when I heard of the ban. Strange are the ways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potentates. Nothing that I could write in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I knew, induce H.E.H. the Nizam to recall his fiat. If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of a personal acquaintance, I would have straightway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ruler of Hyderabad respectfully telling him that the ban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could do no good to his State, much less to Islam.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even advised him to offer Panditji his hospitality when he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Hyderabad and could have cited such example from the lives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Prophet and his companions. But I do not possess that honour.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that a public reference by me might not even reach his 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Save, therefore, for adding to the acerbity already existing, it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served no purpose. And as I could not add to it, even if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diminish it, I chose to be silent. And my present reference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use for the sake of advising such Hindus as would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not to feel irritated over the incident nor to make it a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against Islam or Mussalmans. It is not the Mussalman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Nizam that is responsible for the ban. Arbitrary procedure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 of autocracy whether it be Hindu or Mussalman.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devise means of checking autocratic vagaries without seeking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the Indian States. The remedy is cultivation of enlightened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forceful public opinion. The process must begin, as it has begun, </w:t>
      </w:r>
      <w:r>
        <w:rPr>
          <w:rFonts w:ascii="Times" w:hAnsi="Times" w:eastAsia="Times"/>
          <w:b w:val="0"/>
          <w:i w:val="0"/>
          <w:color w:val="000000"/>
          <w:sz w:val="22"/>
        </w:rPr>
        <w:t>in British India proper; because it is naturally freer, being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administered directly, unlike the States which are administered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vassals of the Emperor. They, therefore, reproduce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evils of the British    system without containing the few safeguards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British administration provides for its own sake. In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States, therefore, orderliness depends more upon the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and whims of the chiefs for the time being than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constitution or rather the constitutions under which the States’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regulated. It follows, therefore, that real reform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can only come when the chilling control of the British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is at least tempered by  the freedom of British India secured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disciplined power of the people. Not that, therefore,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journals have to observe silence. Reference to abuses in the States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a necessary part of journalism, and it is a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creating public opinion. Only, my scope is strictly limited,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journalism not for its sake but merely as an aid to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conceived to be my mission in life. My mission is to teach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and precept under severe restraint the use of the matchless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of satyagraha which is direct corollary of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I am anxious, indeed I am impatient, to demonstrate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remedy for the many ills of life save that of non-violence.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solvent strong enough to melt the stoniest heart. To be true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faith, therefore, I may not write in anger or malice. I may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idly. I may not write merely to excite passion. The reader can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the restraint I have to exercise from week to week in the choice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topics and my vocabulary. It is a training for me. It enables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peep into myself and make discoveries of my weaknesses. Often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vanity dictates a smart expression or my anger a harsh adjective.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ordeal but a fine exercise to remove these weeds.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sees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fairly well dressed up and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Romain Rolland, he is inclined to say ‘what a fine old man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be’. Well, let the world understand that the fineness is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prayerfully cultivated. And if it has proved acceptable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opinion I cherish, let the reader understand that when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fineness has become perfectly natural, i.e., when I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incapable of evil and when nothing harsh or haughty occupies, be it </w:t>
      </w:r>
      <w:r>
        <w:rPr>
          <w:rFonts w:ascii="Times" w:hAnsi="Times" w:eastAsia="Times"/>
          <w:b w:val="0"/>
          <w:i w:val="0"/>
          <w:color w:val="000000"/>
          <w:sz w:val="22"/>
        </w:rPr>
        <w:t>momentarily, my thought-world, then and not till then, my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will move all the hearts of all the world. I have placed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the reader no impossible ideal or ordeal. It is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prerogative and birthright. We have lost the paradise only to regain it. </w:t>
      </w:r>
      <w:r>
        <w:rPr>
          <w:rFonts w:ascii="Times" w:hAnsi="Times" w:eastAsia="Times"/>
          <w:b w:val="0"/>
          <w:i w:val="0"/>
          <w:color w:val="000000"/>
          <w:sz w:val="22"/>
        </w:rPr>
        <w:t>If it takes time, then it is but a speck in the complete time-circle.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Teacher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knew when he said that millions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are equal to only a day of Brahma. Let us not, therefore,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and in our weakness think that non-violence is a sign of soft </w:t>
      </w:r>
      <w:r>
        <w:rPr>
          <w:rFonts w:ascii="Times" w:hAnsi="Times" w:eastAsia="Times"/>
          <w:b w:val="0"/>
          <w:i w:val="0"/>
          <w:color w:val="000000"/>
          <w:sz w:val="22"/>
        </w:rPr>
        <w:t>brains. It is not.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hasten to the end. The reader knows now why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silent about Alwar. I have no data to go upon. Alwar can laugh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as much disdain as the Nizam at anything I may say or write.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reports that are published are true, they are proof of Dyerism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distilled. But I know that I have for the moment no remedy.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 with admiration the effort to the Press to secure at least a decent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inquiry into the awful allegations. I note the silent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Panditji’s diplomacy cutting its gentle way. Why need I bother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then? Let those who appeal to me for prescriptions know that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infallible </w:t>
      </w:r>
      <w:r>
        <w:rPr>
          <w:rFonts w:ascii="Times" w:hAnsi="Times" w:eastAsia="Times"/>
          <w:b w:val="0"/>
          <w:i/>
          <w:color w:val="000000"/>
          <w:sz w:val="22"/>
        </w:rPr>
        <w:t>kaviraj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an inexhaustible pharmacopoeia.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humble, groping specialist with hardly two indistinguishable drugs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little pocket. The specialist pleads present incapacity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evils complained of.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the lovers of the cow, have I not already said that I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profess, as I did only a short time ago, to claim any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Hindus or Mussalmans? Till I have regained it, </w:t>
      </w:r>
      <w:r>
        <w:rPr>
          <w:rFonts w:ascii="Times" w:hAnsi="Times" w:eastAsia="Times"/>
          <w:b w:val="0"/>
          <w:i/>
          <w:color w:val="000000"/>
          <w:sz w:val="22"/>
        </w:rPr>
        <w:t>gomata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 her humble child that I claim to be. My life is wound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hers. She knows I am incapable of betraying her. But she understands </w:t>
      </w:r>
      <w:r>
        <w:rPr>
          <w:rFonts w:ascii="Times" w:hAnsi="Times" w:eastAsia="Times"/>
          <w:b w:val="0"/>
          <w:i w:val="0"/>
          <w:color w:val="000000"/>
          <w:sz w:val="22"/>
        </w:rPr>
        <w:t>my incapacity if her other adorers do not.</w:t>
      </w:r>
    </w:p>
    <w:p>
      <w:pPr>
        <w:autoSpaceDN w:val="0"/>
        <w:autoSpaceDE w:val="0"/>
        <w:widowControl/>
        <w:spacing w:line="294" w:lineRule="exact" w:before="12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2-7-1925</w:t>
      </w:r>
    </w:p>
    <w:p>
      <w:pPr>
        <w:autoSpaceDN w:val="0"/>
        <w:autoSpaceDE w:val="0"/>
        <w:widowControl/>
        <w:spacing w:line="304" w:lineRule="exact" w:before="418" w:after="0"/>
        <w:ind w:left="2160" w:right="216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60. NOTES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EMORIAL</w:t>
      </w:r>
    </w:p>
    <w:p>
      <w:pPr>
        <w:autoSpaceDN w:val="0"/>
        <w:autoSpaceDE w:val="0"/>
        <w:widowControl/>
        <w:spacing w:line="26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asked to inaugurate an All-India Deshbandhu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as I have, in consultation with the Bengal friends,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inaugurated an all-Bengal memorial. I can assure the reader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has not escaped my attention at all. I have been conferring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friends who are by me. But we have not yet evolved a formula.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all-Bengal memorial there was no difficulty in arriving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conclusion. Deshbandhu’s trust-deed was there as the pole-star.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memorial is not quite so easy a matter. The delay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unavoidable. Probably, by the time this is in print, a conclusion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reached. For the present, I must ask everybody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>my assurance that there will be no unnecessary delay in making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announcement. That there should be an all-India memorial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shadow of a doubt. The universal testimony of grief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nook and corner of India is the most eloquent proof of </w:t>
      </w:r>
      <w:r>
        <w:rPr>
          <w:rFonts w:ascii="Times" w:hAnsi="Times" w:eastAsia="Times"/>
          <w:b w:val="0"/>
          <w:i w:val="0"/>
          <w:color w:val="000000"/>
          <w:sz w:val="22"/>
        </w:rPr>
        <w:t>Deshbandhu’s universal popularity.</w:t>
      </w:r>
    </w:p>
    <w:p>
      <w:pPr>
        <w:autoSpaceDN w:val="0"/>
        <w:tabs>
          <w:tab w:pos="550" w:val="left"/>
          <w:tab w:pos="2030" w:val="left"/>
        </w:tabs>
        <w:autoSpaceDE w:val="0"/>
        <w:widowControl/>
        <w:spacing w:line="284" w:lineRule="exact" w:before="3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4"/>
        </w:rPr>
        <w:t>‘A R</w:t>
      </w:r>
      <w:r>
        <w:rPr>
          <w:rFonts w:ascii="Times" w:hAnsi="Times" w:eastAsia="Times"/>
          <w:b w:val="0"/>
          <w:i w:val="0"/>
          <w:color w:val="000000"/>
          <w:sz w:val="18"/>
        </w:rPr>
        <w:t>EVOLUTIONARY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Basanti Devi has handed me an anonymous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her from ‘a revolutionary’, from which I take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:</w:t>
      </w:r>
    </w:p>
    <w:p>
      <w:pPr>
        <w:autoSpaceDN w:val="0"/>
        <w:autoSpaceDE w:val="0"/>
        <w:widowControl/>
        <w:spacing w:line="260" w:lineRule="exact" w:before="48" w:after="0"/>
        <w:ind w:left="550" w:right="3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Tears roll down and blur my sight in my attempt to write to you 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moment. I tried to go for a visit to 148, but could not sum up my courage to </w:t>
      </w:r>
      <w:r>
        <w:rPr>
          <w:rFonts w:ascii="Times" w:hAnsi="Times" w:eastAsia="Times"/>
          <w:b w:val="0"/>
          <w:i w:val="0"/>
          <w:color w:val="000000"/>
          <w:sz w:val="18"/>
        </w:rPr>
        <w:t>stand before you. The sight is heart-rending.</w:t>
      </w:r>
    </w:p>
    <w:p>
      <w:pPr>
        <w:autoSpaceDN w:val="0"/>
        <w:autoSpaceDE w:val="0"/>
        <w:widowControl/>
        <w:spacing w:line="260" w:lineRule="exact" w:before="40" w:after="0"/>
        <w:ind w:left="550" w:right="2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death of Deshbandhu Das a great man has fallen—perhaps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greatest the country has produced. There is none to fill up the gap. I am one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came to know him not when he gave up his extensive practice at the </w:t>
      </w:r>
      <w:r>
        <w:rPr>
          <w:rFonts w:ascii="Times" w:hAnsi="Times" w:eastAsia="Times"/>
          <w:b w:val="0"/>
          <w:i w:val="0"/>
          <w:color w:val="000000"/>
          <w:sz w:val="18"/>
        </w:rPr>
        <w:t>Bar and its princely income, but long before that when out of his seclusion—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it were—he came out to defend Sreejut Aurobindo Ghose in the Alipur Bomb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Case, and from that time came to love him, came to have the highest regard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admiration for and devotion to him. He, too, always had a very soft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warm corner for us in his heart though he has not seen eye to eye with us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politics. For I am one of those who were, in the Partition days, wrongly 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Anarchists and who are now very wrongly called the “Revolutionaries”.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knew we were much misunderstood and misrepresented and much maligned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of our love of freedom for our common Motherland. To everyone of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always extended a brother’s hand, always trying to guide us in the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path. We sadly miss him today. We are overwhelmed with grief today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death, for we know there is no man in the country whom we can turn to in our </w:t>
      </w:r>
      <w:r>
        <w:rPr>
          <w:rFonts w:ascii="Times" w:hAnsi="Times" w:eastAsia="Times"/>
          <w:b w:val="0"/>
          <w:i w:val="0"/>
          <w:color w:val="000000"/>
          <w:sz w:val="18"/>
        </w:rPr>
        <w:t>hour of sore need.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will come and leaders will go; but Deshbandhu Das will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come. He was the hope and inspiration of the people. He was the idol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nation. His help and guidance were always, as it were, at our disposal and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services, nay our very lives, he knew, were at his command. And here I need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assure you, my dear sister, that our services—nay our lives—are, and </w:t>
      </w:r>
      <w:r>
        <w:rPr>
          <w:rFonts w:ascii="Times" w:hAnsi="Times" w:eastAsia="Times"/>
          <w:b w:val="0"/>
          <w:i w:val="0"/>
          <w:color w:val="000000"/>
          <w:sz w:val="18"/>
        </w:rPr>
        <w:t>shall ever continue to be, at your command.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portion omitted is a reassurance of sympathy. This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unsolicited testimonial of Deshbandhu’s views on revolutionary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activities. The reason for his hold on young Bengal is to be sought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fatherly care of them in spite of their faults. He loved them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liked their methods but because he wished to wean them </w:t>
      </w:r>
      <w:r>
        <w:rPr>
          <w:rFonts w:ascii="Times" w:hAnsi="Times" w:eastAsia="Times"/>
          <w:b w:val="0"/>
          <w:i w:val="0"/>
          <w:color w:val="000000"/>
          <w:sz w:val="22"/>
        </w:rPr>
        <w:t>from their ways. Will those who did not listen to him whilst he was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alive listen to the voice of his spirit which says to them ‘not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lies the way to India’s freedom’? Will they trust to his riper </w:t>
      </w:r>
      <w:r>
        <w:rPr>
          <w:rFonts w:ascii="Times" w:hAnsi="Times" w:eastAsia="Times"/>
          <w:b w:val="0"/>
          <w:i w:val="0"/>
          <w:color w:val="000000"/>
          <w:sz w:val="22"/>
        </w:rPr>
        <w:t>judgment rather than their own?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RROR</w:t>
      </w:r>
      <w:r>
        <w:rPr>
          <w:rFonts w:ascii="Times" w:hAnsi="Times" w:eastAsia="Times"/>
          <w:b w:val="0"/>
          <w:i w:val="0"/>
          <w:color w:val="000000"/>
          <w:sz w:val="24"/>
        </w:rPr>
        <w:t>?</w:t>
      </w:r>
    </w:p>
    <w:p>
      <w:pPr>
        <w:autoSpaceDN w:val="0"/>
        <w:tabs>
          <w:tab w:pos="550" w:val="left"/>
          <w:tab w:pos="690" w:val="left"/>
        </w:tabs>
        <w:autoSpaceDE w:val="0"/>
        <w:widowControl/>
        <w:spacing w:line="260" w:lineRule="exact" w:before="1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from the Secretary, District Congress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Pabna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the letter as it expects from me the utmost accuracy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statement and scrupulous impartiality. I am anxious to live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expectation as far as it is humanly possible. But, in spite of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care, I may do an injustice to some and may be unduly biassed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others; after all both are injustices in the long run. A man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institution that is undeservedly belauded may even suffer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one unjustly decried. But in the case in point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guarded. And whilst almost everything that the secretary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been true at one time, it was not true at the time I wrote.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adjudging the relative merits of the institutions named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comparing their account. I merely stated that, at the time of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so many khaddar-producing institutions which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visited. I included in these Satsang Ashram, though it was the latest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recruit. I saw more than 40 wheels going when I visited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those spinning were the relatives of the founder, including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wife. I was shown too, khaddar woven at the place. But above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Deshbandhu, at whose instance I visited the Ashram, had told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founder had decided to make spinning and production of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its principal activities. The manager who was my guide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visit confirmed that statement. I would have been unjust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after all this evidence before me, included the Ashram as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khaddar centres. I admit that, at the present moment,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comparison between the Satsang Ashram and the Abhoy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is as old as, if not older than, the Khadi Pratishthan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founded chiefly for khaddar and the wheel. Its production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to that of Khadi Pratishthan, and [it] has branches in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parts. But my purpose in writing the article in question was not to </w:t>
      </w:r>
      <w:r>
        <w:rPr>
          <w:rFonts w:ascii="Times" w:hAnsi="Times" w:eastAsia="Times"/>
          <w:b w:val="0"/>
          <w:i w:val="0"/>
          <w:color w:val="000000"/>
          <w:sz w:val="22"/>
        </w:rPr>
        <w:t>examine the relative merits, but to bring to the notice of the public the</w:t>
      </w:r>
    </w:p>
    <w:p>
      <w:pPr>
        <w:autoSpaceDN w:val="0"/>
        <w:autoSpaceDE w:val="0"/>
        <w:widowControl/>
        <w:spacing w:line="220" w:lineRule="exact" w:before="34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Not reproduced here.  This drew Gandhiji’s attention to an error in the article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“Khadi Pratishthan”, 12-7-1925, in which he wrote of a Satsang Ashram at Pabna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 manufacturing centre comparable to the Abhoy Ashram at Comilla.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correspondent, the Ashram did little work of this kind and actually </w:t>
      </w:r>
      <w:r>
        <w:rPr>
          <w:rFonts w:ascii="Times" w:hAnsi="Times" w:eastAsia="Times"/>
          <w:b w:val="0"/>
          <w:i w:val="0"/>
          <w:color w:val="000000"/>
          <w:sz w:val="18"/>
        </w:rPr>
        <w:t>helped to promote sale of foreign cloth.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possibilities of Bengal for khaddar propaganda and its premier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khaddar organization as a model. I should certainly be pained, if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true that there is a store conducted in Pabna under the aegis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Satsang Ashram for the sale of foreign cloth.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‘A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EVOLUTIONARY IN THE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AKING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4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too philosophical and too abstruse for me. We  must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being, therefore, agree to differ and pray for each other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meet some day in the course of my wanderings. Your decision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carding to spinning appeals to me most forcibly. I hope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make discoveries of the hidden powers of the spinning-wheel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carding-bow. You can infect your surrounding, too, with your zeal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spinning and, if it becomes successful, as it can be, when all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ready-made revolutionaries or who are on the verge of it or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making, devote their undoubted talents and energy to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task, they will find that a bloody revolution is not necessary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salvation. Let these friends of mine help me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hum, let them help me to make the villagers busy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and, if even then, we have not succeeded in bringing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to book, they will catch me in my weakest moment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possibly claim me as their convert. And then, like all converts, </w:t>
      </w:r>
      <w:r>
        <w:rPr>
          <w:rFonts w:ascii="Times" w:hAnsi="Times" w:eastAsia="Times"/>
          <w:b w:val="0"/>
          <w:i w:val="0"/>
          <w:color w:val="000000"/>
          <w:sz w:val="22"/>
        </w:rPr>
        <w:t>they may expect me to outstrip them in my red activities.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NCIENT ON </w:t>
      </w:r>
      <w:r>
        <w:rPr>
          <w:rFonts w:ascii="Times" w:hAnsi="Times" w:eastAsia="Times"/>
          <w:b w:val="0"/>
          <w:i w:val="0"/>
          <w:color w:val="000000"/>
          <w:sz w:val="24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NTOUCHABILITY</w:t>
      </w:r>
    </w:p>
    <w:p>
      <w:pPr>
        <w:autoSpaceDN w:val="0"/>
        <w:autoSpaceDE w:val="0"/>
        <w:widowControl/>
        <w:spacing w:line="240" w:lineRule="exact" w:before="1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at Santiniketan, Mr. Andrews handed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extracts from a celebrated Tamil poet, Vemana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BOOK II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135. Consider not him a pariah who is so by birth; he who breaks 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word is far viler. He who reproaches the pariah is (go to) worse than him (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>).</w:t>
      </w:r>
    </w:p>
    <w:p>
      <w:pPr>
        <w:autoSpaceDN w:val="0"/>
        <w:autoSpaceDE w:val="0"/>
        <w:widowControl/>
        <w:spacing w:line="240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156. Why should you revile a pariah when you see him? This is merely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unmannerly language. Of what caste is He who speaks in the pariah?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BOOK III</w:t>
      </w:r>
    </w:p>
    <w:p>
      <w:pPr>
        <w:autoSpaceDN w:val="0"/>
        <w:autoSpaceDE w:val="0"/>
        <w:widowControl/>
        <w:spacing w:line="240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111. “Thou art defiled and unclean, touch me not!” they cry. What limits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there to defilement? What is its source? All human bodies are equally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unclean; defilement is born with ourselves in the body.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162. They that are born Sudras, and yet revile Sudras; who hold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themselves twice-born and rely on their title; still, if unable to restrain their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Vemama was a Telugu poet who flourished in the early part of the fifteenth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century.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hearts, are the lowest of Sudras.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164. If a man still has in his heart the principles of a pariah, and yet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scorns pariahs, how should he become twice-born, while devoid of every good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quality?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217. If we carefully observe and examine the universe, we shall see 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castes equally originated therein; then all are equal; surely all men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brothers.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223. There is not a viler wretch in the earth than the man who scorns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men, calling them Sudras. After his death he shall fall into hell.</w:t>
      </w:r>
    </w:p>
    <w:p>
      <w:pPr>
        <w:autoSpaceDN w:val="0"/>
        <w:autoSpaceDE w:val="0"/>
        <w:widowControl/>
        <w:spacing w:line="240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227. Why should we constantly revile the pariah? Are not his flesh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blood the same as ours? And of what caste is He who pervades the pariah (as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well as all other men)?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231. Though a man be by birth an outcaste, if he orders his heart aright 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no outcaste; he who can [not] govern his affections is the vilest of the vile.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234. His mother was a prostitute and his wife a pariah, yet Vasishtha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tutor to the noble Rama : by austerities he became a Brahmin, but if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look to his caste, what is it like?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extracts show that the Hindu heart was sorely distressed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inhuman treatment of the so-called untouchables.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equivocation about Vemana’s emphatic denunciation of the practice </w:t>
      </w:r>
      <w:r>
        <w:rPr>
          <w:rFonts w:ascii="Times" w:hAnsi="Times" w:eastAsia="Times"/>
          <w:b w:val="0"/>
          <w:i w:val="0"/>
          <w:color w:val="000000"/>
          <w:sz w:val="22"/>
        </w:rPr>
        <w:t>of degrading and suppressing our own kith and kin.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2-7-1925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DESHBANDHU MEMORIAL FUND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have pressed it upon me that, in the interest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Fund that is being collected, it is necessary for me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Calcutta at the present moment for the projected tour. Whilst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usefulness of my presence, after comparing notes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Satcowri Babu, I have come to the conclusion that the tour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advertised ought not to be abandoned. After all, the collections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pouring in come from thousands of grateful hearts. Personally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entertained the slightest doubt about the response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Bengal. We are not an ungrateful nation, and Bengal is not [to]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surpassed by any province in gratefulness. Given the proper cause,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is capable of rising to the highest height. And what cause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more proper and sacred, more insistent, than a memorial in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Deshbandhu? I do not, therefore, regard my presence in Calcutta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for ensuring the continuous flow, and shall carry out the tour </w:t>
      </w:r>
      <w:r>
        <w:rPr>
          <w:rFonts w:ascii="Times" w:hAnsi="Times" w:eastAsia="Times"/>
          <w:b w:val="0"/>
          <w:i w:val="0"/>
          <w:color w:val="000000"/>
          <w:sz w:val="22"/>
        </w:rPr>
        <w:t>in the full confidence that the subscriptions will continue with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unabated perseverance, until the whole of the sum of ten lakhs is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I see that, at the time of writing this note, the total collections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to over Rs. 2,40,000, of which over Rs. 61,000/-,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today’s collection, has to be still delivered to the treasurer. If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present rate of progress continues—and there is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it ought not to—we shall reach ten lakhs by the middle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That we were not able to collect the whole sum by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June means no reflection on Bengal. It was possible, but only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to complete the collection in the eight days that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available. It pre-supposed a perfect organization or ability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willingness on the part of a few to find the whole sum. I can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that, where ever I have gone, I have gone, I have found the will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pay, but owing to the great depression in trade, the ability to pay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sums has been lacking. And it must be frankly confessed that nowhere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are we sufficiently organized to reach the names for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collections amongst them in a short time. It is a magnificient tribute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Deshbandhu’s memory that, with the very imperfect organization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have been able to bring into being, small sums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pouring in such a manner as to keep at least six workers at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monies from early morning to 10 o’clock at night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later, not to mention a number of clerks that Sir Rajendra Nath has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work of receiving subscriptions and copying the very long lists,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the names of subscribers, of annas, pice and even half pice.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Whilst, therefore, I shall undertake to finish the balance of the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without any misgivings, I wish to notify it to the friends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me to different places mentioned in the tour programme,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principal work in the tour will be to deliver the living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patriot and to collect subscriptions for the memorial.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they will so arrange the programme in the respective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enable maximum amounts to be collected. I trust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spend much money on reception arrangements. I suggest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decoration will be carefully eschewed and the collections made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 be saved to the utmost extent possible and be devoted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Fund, as is already being done in North Calcutta.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here gratefully to mention the fact that telegraphic and postal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orders are pouring in from all parts of Bengal and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>parts of India where Bengalis are domiciled.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add that those who are at present receiving monies at 148,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Russa Road, will continue to do so in my temporary absence which </w:t>
      </w:r>
      <w:r>
        <w:rPr>
          <w:rFonts w:ascii="Times" w:hAnsi="Times" w:eastAsia="Times"/>
          <w:b w:val="0"/>
          <w:i w:val="0"/>
          <w:color w:val="000000"/>
          <w:sz w:val="22"/>
        </w:rPr>
        <w:t>will begin from part of next Saturday to Wednesday following.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return to Calcutta on Thursday week, the 9th instant,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Serajganj and other places the same day and returning again </w:t>
      </w:r>
      <w:r>
        <w:rPr>
          <w:rFonts w:ascii="Times" w:hAnsi="Times" w:eastAsia="Times"/>
          <w:b w:val="0"/>
          <w:i w:val="0"/>
          <w:color w:val="000000"/>
          <w:sz w:val="22"/>
        </w:rPr>
        <w:t>Sunday morning, the 12th instant.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2-7-1925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RAINING BANGLES</w:t>
      </w:r>
    </w:p>
    <w:p>
      <w:pPr>
        <w:autoSpaceDN w:val="0"/>
        <w:tabs>
          <w:tab w:pos="550" w:val="left"/>
          <w:tab w:pos="27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grand sight—the mass meeting on the Maidan.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made by the volunteers were perfect. Not a man 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seat up to the time of the passing of the resolution in solemn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silence, the whole of the great audience standing for full one minute.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witnessed in Bengal a meeting so dignified, so solemn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respectful. I tender my congratulations to those who gathered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Maidan and the volunteers who carried out the arrangements.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that I was unable to attend the Town Hall meeting, much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intended to. I was detained for over an hour, i.e., up to 7.45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ladies’ meeting. This meeting was a wonderful sight. In response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appeal made to them, they rained gold bangles, rings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necklaces. Besides over Rs. 500/-, sixty gold bangles, six chains,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sixteen rings, some of them studded, and over twenty ear-rings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these devoted daughters of India. I hope that the ladies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will continue the work begun at the meeting and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chance of attending the meeting will send in their quota.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simplest of collecting among the ladies is for those who care to collect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amongst friends. I understand that there has been on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a great deal of fraudulent collection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unauthorized persons; and as even authority has been found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manufactured,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not shouldered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of issuing letters of authority to ladies. It is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 I lay emphasis upon those who will, collecting only </w:t>
      </w:r>
      <w:r>
        <w:rPr>
          <w:rFonts w:ascii="Times" w:hAnsi="Times" w:eastAsia="Times"/>
          <w:b w:val="0"/>
          <w:i w:val="0"/>
          <w:color w:val="000000"/>
          <w:sz w:val="22"/>
        </w:rPr>
        <w:t>amongst their friends, so as to avoid all possibility of fraud.</w:t>
      </w:r>
    </w:p>
    <w:p>
      <w:pPr>
        <w:autoSpaceDN w:val="0"/>
        <w:autoSpaceDE w:val="0"/>
        <w:widowControl/>
        <w:spacing w:line="294" w:lineRule="exact" w:before="4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2-7-1925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2175"/>
        <w:gridCol w:w="2175"/>
        <w:gridCol w:w="2175"/>
      </w:tblGrid>
      <w:tr>
        <w:trPr>
          <w:trHeight w:hRule="exact" w:val="608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63. ADVICE TO HINDUS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76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ALCUTTA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70" w:lineRule="exact" w:before="1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1925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Hindu quarters, where Mr. Gandhi spoke to the Hindus, Maulana Azad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also present. Mr. Gandhi asked the Hindus to leave their lathis and purify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minds. He said that the Hindus had done wrong by molesting their Mohammedan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brethren. His information was that no </w:t>
      </w:r>
      <w:r>
        <w:rPr>
          <w:rFonts w:ascii="Times" w:hAnsi="Times" w:eastAsia="Times"/>
          <w:b w:val="0"/>
          <w:i/>
          <w:color w:val="000000"/>
          <w:sz w:val="18"/>
        </w:rPr>
        <w:t>kurbani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(slaughter) took place before the eyes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Hindus. Even if there was a </w:t>
      </w:r>
      <w:r>
        <w:rPr>
          <w:rFonts w:ascii="Times" w:hAnsi="Times" w:eastAsia="Times"/>
          <w:b w:val="0"/>
          <w:i/>
          <w:color w:val="000000"/>
          <w:sz w:val="18"/>
        </w:rPr>
        <w:t>kurbani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Hindus had no right to kill men. As it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the injunction of the Hindu Shastra to protect the cow, it was also the injunction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protect men in order to protect the cow. They had no right to kill men. To kill men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a greater crime than killing cows. If Hinduism meant righting a wrong by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committing a greater crime then his religion was not Hinduism. Mr. Gandhi said :</w:t>
      </w:r>
    </w:p>
    <w:p>
      <w:pPr>
        <w:autoSpaceDN w:val="0"/>
        <w:autoSpaceDE w:val="0"/>
        <w:widowControl/>
        <w:spacing w:line="260" w:lineRule="exact" w:before="3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to help you, if you have committed any crime.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ask the culprit to come forward and say : ‘I have killed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wounded men’. Let him confess to the police and go to jail or be </w:t>
      </w:r>
      <w:r>
        <w:rPr>
          <w:rFonts w:ascii="Times" w:hAnsi="Times" w:eastAsia="Times"/>
          <w:b w:val="0"/>
          <w:i w:val="0"/>
          <w:color w:val="000000"/>
          <w:sz w:val="22"/>
        </w:rPr>
        <w:t>hanged.</w:t>
      </w:r>
    </w:p>
    <w:p>
      <w:pPr>
        <w:autoSpaceDN w:val="0"/>
        <w:autoSpaceDE w:val="0"/>
        <w:widowControl/>
        <w:spacing w:line="294" w:lineRule="exact" w:before="2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3-7-1925</w:t>
      </w:r>
    </w:p>
    <w:p>
      <w:pPr>
        <w:autoSpaceDN w:val="0"/>
        <w:autoSpaceDE w:val="0"/>
        <w:widowControl/>
        <w:spacing w:line="292" w:lineRule="exact" w:before="5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STATEMENT TO ASSOCIATED PRESS OF INDIA</w:t>
      </w:r>
    </w:p>
    <w:p>
      <w:pPr>
        <w:autoSpaceDN w:val="0"/>
        <w:autoSpaceDE w:val="0"/>
        <w:widowControl/>
        <w:spacing w:line="320" w:lineRule="exact" w:before="8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1925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about 4 p.m. whilst I was attending a meeting of signatories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Memorial, Mr. J. M. Sen Gupta gave the meeting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that , there was a man waiting  outside with a report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riot in the coolie lines at Kidderpore dock. We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the man to come inside and, hearing his report, I suggested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Sen Gupta that he might telephone and enquire what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was. He, however,  preferred to motor himself and find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and on reaching there, the scene of trouble, he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telephone message to Maulana Abul Kalam Azad Saheb asking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there and take me with him. Maulana Saheb came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motored. This was about 5.30 p.m. On the way, we f </w:t>
      </w:r>
      <w:r>
        <w:rPr>
          <w:rFonts w:ascii="Times" w:hAnsi="Times" w:eastAsia="Times"/>
          <w:b w:val="0"/>
          <w:i w:val="0"/>
          <w:color w:val="000000"/>
          <w:sz w:val="22"/>
        </w:rPr>
        <w:t>ound a large number of Mussalmans in an excited state saying that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Riots had broken out in Calcutta on the occasion of </w:t>
      </w:r>
      <w:r>
        <w:rPr>
          <w:rFonts w:ascii="Times" w:hAnsi="Times" w:eastAsia="Times"/>
          <w:b w:val="0"/>
          <w:i/>
          <w:color w:val="000000"/>
          <w:sz w:val="18"/>
        </w:rPr>
        <w:t>Bakr-Id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Mussalmans had been killed. They had lathis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 pacified them and told them that he and I were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investigate and that, whatever had happened, they must not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revenge for what they might consider wrong done by 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listened to Maulana Saheb and consented to disperse.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the gate, we met Mr. Sen Gupta who told us that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there, there was a free fight going on which was stopped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difficulty. Police were guarding the approaches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compound seemed to have been cleared of strangers. We then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Coolie barracks and on the way met a large crowd of Hindus armed </w:t>
      </w:r>
      <w:r>
        <w:rPr>
          <w:rFonts w:ascii="Times" w:hAnsi="Times" w:eastAsia="Times"/>
          <w:b w:val="0"/>
          <w:i w:val="0"/>
          <w:color w:val="000000"/>
          <w:sz w:val="22"/>
        </w:rPr>
        <w:t>with lathis. Upon enquiring, they said they had gathered there in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as they were afraid of being attacked by Mussalmans. I spoke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at some length and told them that the information 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went to show that Hindus had mercilessly assaulted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who were numerically much weaker than they. And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that, if they had done wrong, they should apologize.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said that a cow was killed in the lines contrary to custom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enraged the coolies. We then went to the spot where the cow was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been killed. Upon reaching, we found there was no trace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of any cow having been killed on the spot that was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us. There were parts of a carcass without the skin.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told us that the cow was killed in a mosque and the meat,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skinning, was brought to their homes in their carriage.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blood or any other mark of slaughter. The Commissioner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Police, Mr. Tegart, was present whilst we were making enquiry.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can judge the blame appears to me to be wholly that of Hindus.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accordingly, and I did not find any serious contradiction.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even asked for forgiveness of Mussalmans and said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repeat the wrong. Up to that time, according to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possession of the Commissioner of Police, no deaths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occurred, though, among many injured Mussalmans, two were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state. Maulana Saheb pacified the Mussalmans and told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ought not to give any credence to exaggerated reports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that time no one had died. He asked them all to disperse quietly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consented to do. Assuming the truth of what we heard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saw, there is no doubt that Hindu  coolies were entirely in the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they had hurt innocent Mussalmans and made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at least one death which, as I now understand,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occurred. It is terrible to contemplate that, according to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>given to me by the Associated Press representative, there is not a single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wounded amongst those who were sent to the hospital. I can </w:t>
      </w:r>
      <w:r>
        <w:rPr>
          <w:rFonts w:ascii="Times" w:hAnsi="Times" w:eastAsia="Times"/>
          <w:b w:val="0"/>
          <w:i w:val="0"/>
          <w:color w:val="000000"/>
          <w:sz w:val="22"/>
        </w:rPr>
        <w:t>only hope that wrong-doers will deliver themselves to the authorities.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3-7-1925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SPEECH AT PUBLIC MEETING, KHARAGPUR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1925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Indian Institute Mahatmaji was taken to the Indian Recreation ground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where about 20,000 persons had assembled all sitting on the ground. Several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European officials of the B. N. Railway were seen present at the meeting and eagerly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watching Mahatmaji who addressed the people in Hindi. He referred to the deplorable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Hindu-Muslim riot at Kidderpore on the </w:t>
      </w:r>
      <w:r>
        <w:rPr>
          <w:rFonts w:ascii="Times" w:hAnsi="Times" w:eastAsia="Times"/>
          <w:b w:val="0"/>
          <w:i/>
          <w:color w:val="000000"/>
          <w:sz w:val="18"/>
        </w:rPr>
        <w:t>Bakr-Id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day and said that the blame was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entirely on the side of the Hindus. He very eloquently pleaded for Hindu-Muslim unity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expected the Hindus not to interfere with the observance of the religious rites by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Muslims. He also requested the latter not to wound the feelings of their Hindu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brethren by anything they did.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conclusion he appealed for contribution in cash to the Deshbandhu</w:t>
      </w:r>
    </w:p>
    <w:p>
      <w:pPr>
        <w:autoSpaceDN w:val="0"/>
        <w:tabs>
          <w:tab w:pos="370" w:val="left"/>
        </w:tabs>
        <w:autoSpaceDE w:val="0"/>
        <w:widowControl/>
        <w:spacing w:line="266" w:lineRule="exact" w:before="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Memorial Fund and a large sum of money was collected on the spot.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7-7-1925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DIFFICULT SITUATIONS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correct the language of this letter.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to have said that we need not be concerned even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is unjustified in his satyagraha. There is risk of harm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wrong step. But I have certainly said that, if a satyagrahi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wrong, he himself will have to suffer, and he will deserve to suffer.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is not to be held responsible for the suffering which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caused to the person against whom his satyagraha is directed,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never wishes to inflict suffering on the other party.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feels hurt or suffers, the satyagrahi need not blame himself. If I </w:t>
      </w:r>
      <w:r>
        <w:rPr>
          <w:rFonts w:ascii="Times" w:hAnsi="Times" w:eastAsia="Times"/>
          <w:b w:val="0"/>
          <w:i w:val="0"/>
          <w:color w:val="000000"/>
          <w:sz w:val="22"/>
        </w:rPr>
        <w:t>start a fast with a pure motive and the fast causes suffering to my co-</w:t>
      </w:r>
      <w:r>
        <w:rPr>
          <w:rFonts w:ascii="Times" w:hAnsi="Times" w:eastAsia="Times"/>
          <w:b w:val="0"/>
          <w:i w:val="0"/>
          <w:color w:val="000000"/>
          <w:sz w:val="22"/>
        </w:rPr>
        <w:t>workers, I must resign myself to that.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 imagined [in the letter], a father is said to be angry.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satyagrahi will never become angry and, if he does become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himself, he will, till his anger has subsided and he has recovered his </w:t>
      </w:r>
      <w:r>
        <w:rPr>
          <w:rFonts w:ascii="Times" w:hAnsi="Times" w:eastAsia="Times"/>
          <w:b w:val="0"/>
          <w:i w:val="0"/>
          <w:color w:val="000000"/>
          <w:sz w:val="22"/>
        </w:rPr>
        <w:t>composure, take no step which may have an effect on the person who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is not translated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cause of his anger. Should the satyagrahi, after long and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deliberation, still think that what his parents have done is wrong,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certainly try to rectify it, maintaining the utmost respect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while doing so; if, in spite of his respectful behaviour,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suicide, he need not feel troubled in his conscience.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alone would be to blame if in their folly they kill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a son hold himself responsible if his parents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on themselves by their own actions? If they ask him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which is a sin and, on his refusing to obey, they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suicide, how is he to blame? Prahlad continued to repeat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This enraged Hiranyakashipu who in the end was destroyed.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Prahlad is in no way to be held responsible for this result.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honoured his father’s word and in the event Dasharatha died;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is not, on that account, to be held guilty of Dasharatha’s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subjects were submerged in a sea of grief but Rama hardened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kept his pledge. So did Bhishma despite the intense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 of Satyavati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main thing to be borne in mind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is that the urge for satyagraha does not come from anyone.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spontaneous. Rama did not consult his elders and gurus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deciding to go and dwell in the forest. In fact,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priests who told him that he would be committing a sin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dwell in the forest, and would commit none by refusing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But he followed what he thought was his duty, and went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forest, and thereby won immortal fame. In this unhappy land of ours,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become impotent to such an extent that on the flimsiest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persons threaten to kill themselves or fast unto death.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submit to such threats, even when we have reason to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likely to be carried out. I have often explained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the difference between a fast which is satyagraha and a fast which is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duragraha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same friend gives another instance as follows :</w:t>
      </w:r>
    </w:p>
    <w:p>
      <w:pPr>
        <w:autoSpaceDN w:val="0"/>
        <w:autoSpaceDE w:val="0"/>
        <w:widowControl/>
        <w:spacing w:line="260" w:lineRule="exact" w:before="6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husband’s duty is to provide shelter, food and clothing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appropriate to their circumstances and within his means.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grown poor cannot provide for his wife the luxuries which he </w:t>
      </w:r>
      <w:r>
        <w:rPr>
          <w:rFonts w:ascii="Times" w:hAnsi="Times" w:eastAsia="Times"/>
          <w:b w:val="0"/>
          <w:i w:val="0"/>
          <w:color w:val="000000"/>
          <w:sz w:val="22"/>
        </w:rPr>
        <w:t>could when he was better off. A husband who lives in ignorance may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to facilitate the marriage of his father, King Santanu, 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Satyavati, Bhishma had taken a vow that he would never accept the throne, </w:t>
      </w:r>
      <w:r>
        <w:rPr>
          <w:rFonts w:ascii="Times" w:hAnsi="Times" w:eastAsia="Times"/>
          <w:b w:val="0"/>
          <w:i w:val="0"/>
          <w:color w:val="000000"/>
          <w:sz w:val="18"/>
        </w:rPr>
        <w:t>nor marry.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Firmness in a wrong cause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04" w:right="138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lead, and help his wife to lead, a life of pleasure with dancing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and foreign things to wear. Likewise, on awakening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his life and also want the wife to reform hers. One needs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discretion in this matter. The accepted idea in society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wife should follow the husband. But a husband has certainly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compel his wife or a father his children in matters like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who, having himself adopted khadi, forces his wife and adult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 and daughters to do the same commits a sin. The person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bound, however, to buy foreign cloth for them to wear. Grown-up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sons, if they are not happy with the situation, may separate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father. The wife’s position is difficult. It is not so easy for her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husband. She is generally incapable of supporting herself. I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conceive situations in which, if the wife is not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husband, it may be the latter’s duty to buy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her. Giving up the use of foreign cloth is like changing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There is, and can be, no rule that every time the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religion the wife too should change hers. The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let his wife follow her own religion or way of life,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vice </w:t>
      </w:r>
      <w:r>
        <w:rPr>
          <w:rFonts w:ascii="Times" w:hAnsi="Times" w:eastAsia="Times"/>
          <w:b w:val="0"/>
          <w:i/>
          <w:color w:val="000000"/>
          <w:sz w:val="22"/>
        </w:rPr>
        <w:t>versa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such a case, therefore, the husband will agree to buy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for his wife not because he has submitted to her threat,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knows it would be wrong to compel her to do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her own wishes. Suppose that the wife not only wants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for herself, but also wants the husband to wear it and threatens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herself if he does not agree. The husband must not submit to such </w:t>
      </w:r>
      <w:r>
        <w:rPr>
          <w:rFonts w:ascii="Times" w:hAnsi="Times" w:eastAsia="Times"/>
          <w:b w:val="0"/>
          <w:i w:val="0"/>
          <w:color w:val="000000"/>
          <w:sz w:val="22"/>
        </w:rPr>
        <w:t>a threat.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third instance is as follows :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the slightest doubt in my mind that the son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respect the practice of untouchability even if his conduct  causes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utmost suffering to his father. The caution I gave when discussing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case is relevant here too. This hard-hearted advice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for one who has come to believe that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 sin because he has read it so described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articles. It is meant only for those who are themselves convinced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sin.  The point is that so long as one holds an idea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belief and no more, one must not disregard the duty,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reference to the heart, of obeying one’s parents. If Prahlad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learnt to repeat Rama’s name at someone’s suggestion,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his duty to stop repeating it when forbidden by his father.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fourth, and the last, instance is as follows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that it is the duty of a husband or a wife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gratify his or her partner’s desire. It is a kind of coercion for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 to compel the other to share in his or her weakness.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and a wife have no right to use coercion in their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each other. Desire is like fire. It consumes human beings as fire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consumes hay. Light one blade in a stack of hay and the whole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fire. We need not take the trouble of lighting all the blades 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When one partner is overcome with desire, the other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affected. I bow in all reverence to the husband or the wife who is </w:t>
      </w:r>
      <w:r>
        <w:rPr>
          <w:rFonts w:ascii="Times" w:hAnsi="Times" w:eastAsia="Times"/>
          <w:b w:val="0"/>
          <w:i w:val="0"/>
          <w:color w:val="000000"/>
          <w:sz w:val="22"/>
        </w:rPr>
        <w:t>not so affected.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5-7-1925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LEARNING AND ENJOYING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Pupils are taught astronomy in schools which teach English, 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they were in my time. It was not to be expected that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figure in schools which taught only Gujarati. In teaching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it never occurred to the teacher to point to the stars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sky. Even if a teacher thought of doing so, what could he teach?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by someone to point out the planet Mars, I certainly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could have done so. As, however, the study of astronomy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learning to recognize the planets and the stars moving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heavens, the subject should be taught by directly pointing these out.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nothing of the sort was done in those days. I knew,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that astronomy could be a very interesting study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was taught through direct observation of the heavens, but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especially clear to me while I was spending my days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holy Yeravda Jail.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were permitted there to sleep  in the open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my desire to converse with the stars  became very strong.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not knowing their language, what was I to talk with them about?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 learn their language with the help of books, but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For I had busied myself with work there, and knowing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had to spend six years in jail, I had thought that I would learn to</w:t>
      </w:r>
    </w:p>
    <w:p>
      <w:pPr>
        <w:autoSpaceDN w:val="0"/>
        <w:autoSpaceDE w:val="0"/>
        <w:widowControl/>
        <w:spacing w:line="200" w:lineRule="exact" w:before="4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extract is not translated here.  It described the difficulty of a husband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taken the vow of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>, but had to consider his wife’s desire for a son,</w:t>
      </w:r>
    </w:p>
    <w:p>
      <w:pPr>
        <w:autoSpaceDN w:val="0"/>
        <w:autoSpaceDE w:val="0"/>
        <w:widowControl/>
        <w:spacing w:line="220" w:lineRule="exact" w:before="20" w:after="0"/>
        <w:ind w:left="0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couple having lost all the four sons born to them.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From March 1922 to February 1924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converse with these denizens of the sky after completing the study of </w:t>
      </w:r>
      <w:r>
        <w:rPr>
          <w:rFonts w:ascii="Times" w:hAnsi="Times" w:eastAsia="Times"/>
          <w:b w:val="0"/>
          <w:i w:val="0"/>
          <w:color w:val="000000"/>
          <w:sz w:val="22"/>
        </w:rPr>
        <w:t>the Upanishads which I had undertaken.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was destined to be a witness to the death of Chittaranjan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did not remain in Yeravda as long as I would have been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The God who rules our fate sent me out, providing a reason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illness, and so I remained without the knowledge of the solar system.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envy Shri Shankerlal, for, a book in hand, he had started every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 acquaintance of the stars. I have before me an illustration,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handwritten newspaper, of how one may enjoy learning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subject; I quote from it here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reader would taste the joy described in this passage,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look at the sky on a cloudless night. If he is altogether ignorant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planets, he would be in the same plight as I am. Let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 of it without delay. He should get hold of a book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him astronomy interestingly, and go through it. If necessary,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write to the Gujarat Vidyapith to inquire from where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it. If he does not get the required information from that source,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is told that no such book is available, he may stop contributing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to the Vidyapith if he has been doing so. If, on the other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succeeds in finding the book, he should contribute something now </w:t>
      </w:r>
      <w:r>
        <w:rPr>
          <w:rFonts w:ascii="Times" w:hAnsi="Times" w:eastAsia="Times"/>
          <w:b w:val="0"/>
          <w:i w:val="0"/>
          <w:color w:val="000000"/>
          <w:sz w:val="22"/>
        </w:rPr>
        <w:t>even in case he has hitherto contributed nothing.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5-7-1925</w:t>
      </w:r>
    </w:p>
    <w:p>
      <w:pPr>
        <w:autoSpaceDN w:val="0"/>
        <w:autoSpaceDE w:val="0"/>
        <w:widowControl/>
        <w:spacing w:line="284" w:lineRule="exact" w:before="318" w:after="0"/>
        <w:ind w:left="1872" w:right="187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68. MY NOTES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ESHBANDHU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OURNEY</w:t>
      </w:r>
    </w:p>
    <w:p>
      <w:pPr>
        <w:autoSpaceDN w:val="0"/>
        <w:autoSpaceDE w:val="0"/>
        <w:widowControl/>
        <w:spacing w:line="26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scriptures say that, as a man abandons an old house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to live in a new one, so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dwelling in a body aban-  dons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when it grows old, builds another and lives in that. As  one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happy when leaving one’s old house, because of long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it, likewise the soul is not happy when leaving the body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association, even if the legs are swollen and look like pillars,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is emaciated into a mere skeleton and the man struggles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breath. But one forgets the old house when the new one is ready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soul, too, when it has a new home to dwell in, retains no memory at </w:t>
      </w:r>
      <w:r>
        <w:rPr>
          <w:rFonts w:ascii="Times" w:hAnsi="Times" w:eastAsia="Times"/>
          <w:b w:val="0"/>
          <w:i w:val="0"/>
          <w:color w:val="000000"/>
          <w:sz w:val="22"/>
        </w:rPr>
        <w:t>all of the old—such is the mystery of death and birth. If this is so,</w:t>
      </w:r>
    </w:p>
    <w:p>
      <w:pPr>
        <w:autoSpaceDN w:val="0"/>
        <w:autoSpaceDE w:val="0"/>
        <w:widowControl/>
        <w:spacing w:line="220" w:lineRule="exact" w:before="34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 R. Das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passage is not translated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cause do we have for fear or grief? It is more correct to think of </w:t>
      </w:r>
      <w:r>
        <w:rPr>
          <w:rFonts w:ascii="Times" w:hAnsi="Times" w:eastAsia="Times"/>
          <w:b w:val="0"/>
          <w:i w:val="0"/>
          <w:color w:val="000000"/>
          <w:sz w:val="22"/>
        </w:rPr>
        <w:t>death as the last journey than as mere extinction.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wish Deshbandhu’s soul to have peace in its last journey,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thing we can do, and that is to develop in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many of his virtues as we can. Some of them we certainly can.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cannot command English like his or be lawyers of his calibre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work he did in legislatures, but we can all have his patriotism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cultivate generosity like his. We may not be able to give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as he did, but anyone who gives to the best of his means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enough. A copper coin given by a widow counts far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thousands a Maharaja may give from the crores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possession. After he had started wearing khadi, Deshbandhu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any other cloth for his dress either at home or in public. Shall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start wearing khadi? Deshbandhu never demanded fine khadi.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preferred coarse khadi. He tried to learn spinning. Will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started spinning do so?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EMORIAL</w:t>
      </w:r>
    </w:p>
    <w:p>
      <w:pPr>
        <w:autoSpaceDN w:val="0"/>
        <w:autoSpaceDE w:val="0"/>
        <w:widowControl/>
        <w:spacing w:line="260" w:lineRule="exact" w:before="7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present, money is being collected for a memorial to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Bengal. But will it be right not to have an all-India memorial?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are busy here with the collection for Bengal, I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consult friends. But I have been thinking about the matter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mind. As for the kind of memorial it should be,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Deshbandhu’s trust-deed with me. This is not written down,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will for the memorial in Bengal, but it is as good as a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testament. I shall say no more about it in this issue; my appeal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come out before the next issue.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should get ready to loosen his purse strings.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be asked to contribute only as much as their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permit, no one need get nervous. Deshbandhu gave money not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but of his own free will; he enjoyed giving. If he  threw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worth millions, it was with no painful effort  of will; he did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found it unbearable to continue it. Let no one,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nervous at my suggestion. With the progressive awakening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every time there is a calamity, people will have to part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share of their earnings; they should be ready to do so willingly.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love which merely sheds tears and does no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without action, is no love; it is but empty words. Love gives,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acts, without talking. One who loves his father does not go about, </w:t>
      </w:r>
      <w:r>
        <w:rPr>
          <w:rFonts w:ascii="Times" w:hAnsi="Times" w:eastAsia="Times"/>
          <w:b w:val="0"/>
          <w:i w:val="0"/>
          <w:color w:val="000000"/>
          <w:sz w:val="22"/>
        </w:rPr>
        <w:t>like a bard, praising the father’s virtues; he preserves his legacy,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improves upon it and adds to it. A father’s best property consists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virtues, which the son cultivates in himself and so brings credit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both to the father and to himself. In the same way, we who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Deshbandhu’s heirs must contribute what we can to enhance what 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 left behind.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UJARATIS IN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special bond of regard between the Gujaratis and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way of saying harsh things, and the country has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It is to the Gujaratis, however, that I say the harshest things.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misunderstand me, but take my words in the right spirit,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the salutary doses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love me all the more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had this experience with the Gujaratis in Calcutta last week.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called a meeting to express condolence on the death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invited to attend and preside over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organizers had also promised me that they would make a collection.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that there had been no collection. I was, therefore, forced to say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harsh things. We do well in holding a condolence meeting;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only one, not too many. There had been one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on which Deshbandhu died, and again on July 1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in the whole country. There can be, therefore,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holding a meeting in between, confined to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and that reason must be to start some constructive activity,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 to collect contributions for the fund. Some activity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is the best thing which Gujaratis, Marwaris and other outsiders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Bengal can take up. This is what I said in my speech. It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make the Gujaratis angry; on the contrary, they understood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and there was a shower of rupees from the galleries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theatre  in which the meeting was held, and a sum of more than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6,000 was collected on the spot. If anyone offered less than he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   was no dearth of persons to rebuke him. I have been told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still many persons who have not given as much as they  can.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it is so, I should like such persons to make good the deficiency.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this Note, however, my aim is to thank my Gujarati brothers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Calcutta.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5-7-1925</w:t>
      </w:r>
    </w:p>
    <w:p>
      <w:pPr>
        <w:autoSpaceDN w:val="0"/>
        <w:autoSpaceDE w:val="0"/>
        <w:widowControl/>
        <w:spacing w:line="240" w:lineRule="exact" w:before="9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Physician practising Ayurvedic system of medicine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meeting was held at Alfred Theatre on June 26, 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SAROJINI NAIDU</w:t>
      </w:r>
    </w:p>
    <w:p>
      <w:pPr>
        <w:autoSpaceDN w:val="0"/>
        <w:autoSpaceDE w:val="0"/>
        <w:widowControl/>
        <w:spacing w:line="244" w:lineRule="exact" w:before="128" w:after="0"/>
        <w:ind w:left="533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IDNAPUR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6, 1925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DEAREST MIRABAI,</w:t>
      </w:r>
    </w:p>
    <w:p>
      <w:pPr>
        <w:autoSpaceDN w:val="0"/>
        <w:autoSpaceDE w:val="0"/>
        <w:widowControl/>
        <w:spacing w:line="294" w:lineRule="exact" w:before="4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sweet rebuke. May your striving succeed.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think that I am wilfully holding back? Nothing will keep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you, from a forward movement when I have the call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within. Do I not remember those pearl drops you shed from your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when you peremptorily asked me to go to the Punjab?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then. But I did not stop a moment when I felt the call.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those hot tears had their inevitable melting effect on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snowy parts lurking unconsciously within me. By all means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strive and deliver your non-violent blows. I shall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 you or be angry with you. I want you to act on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me, I am as impatient as you are to go forward. I feel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going forward, appearances to the contrary notwithstanding.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the immediate hope of 1921. That was a new birth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joyous hope of it. Today the hope is there but it is based on mature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and calculation. However I am watching every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Indian sky. Above all I am praying. Yes, the self-deprecation is </w:t>
      </w:r>
      <w:r>
        <w:rPr>
          <w:rFonts w:ascii="Times" w:hAnsi="Times" w:eastAsia="Times"/>
          <w:b w:val="0"/>
          <w:i w:val="0"/>
          <w:color w:val="000000"/>
          <w:sz w:val="22"/>
        </w:rPr>
        <w:t>there. We do need to be humble and purify ourselves.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estimate of Deshbandhu is perfect. I am thankful to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those precious days at Darjeeling. Having put the cup to my lips </w:t>
      </w:r>
      <w:r>
        <w:rPr>
          <w:rFonts w:ascii="Times" w:hAnsi="Times" w:eastAsia="Times"/>
          <w:b w:val="0"/>
          <w:i w:val="0"/>
          <w:color w:val="000000"/>
          <w:sz w:val="22"/>
        </w:rPr>
        <w:t>cruel fate has dashed it before me as if to mock me.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and Padmaja,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right hand refuses to work any more after a good day’s </w:t>
      </w:r>
      <w:r>
        <w:rPr>
          <w:rFonts w:ascii="Times" w:hAnsi="Times" w:eastAsia="Times"/>
          <w:b w:val="0"/>
          <w:i w:val="0"/>
          <w:color w:val="000000"/>
          <w:sz w:val="22"/>
        </w:rPr>
        <w:t>labour. Hence this effort with the left hand.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you coming on 16th?</w:t>
      </w:r>
    </w:p>
    <w:p>
      <w:pPr>
        <w:autoSpaceDN w:val="0"/>
        <w:autoSpaceDE w:val="0"/>
        <w:widowControl/>
        <w:spacing w:line="240" w:lineRule="exact" w:before="1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Padmaja Naidu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172"/>
        <w:gridCol w:w="2172"/>
        <w:gridCol w:w="2172"/>
      </w:tblGrid>
      <w:tr>
        <w:trPr>
          <w:trHeight w:hRule="exact" w:val="614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7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70. LETTER TO MAHADEV DESAI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6, 1925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12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understand your grief at our separation. Will that not </w:t>
      </w:r>
      <w:r>
        <w:rPr>
          <w:rFonts w:ascii="Times" w:hAnsi="Times" w:eastAsia="Times"/>
          <w:b w:val="0"/>
          <w:i w:val="0"/>
          <w:color w:val="000000"/>
          <w:sz w:val="22"/>
        </w:rPr>
        <w:t>become permanent one day? So bear this much which is inevitable.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Motilalji’s wire. Meet Basanti Devi. Consult her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 wire directly from there. Let her stay with us if she can be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after at 148 [Russa Road]. However, this depends entirely </w:t>
      </w:r>
      <w:r>
        <w:rPr>
          <w:rFonts w:ascii="Times" w:hAnsi="Times" w:eastAsia="Times"/>
          <w:b w:val="0"/>
          <w:i w:val="0"/>
          <w:color w:val="000000"/>
          <w:sz w:val="22"/>
        </w:rPr>
        <w:t>upon Basanti Devi.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received your letter here. The thing must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the </w:t>
      </w: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bound to appear some day. Send a copy to </w:t>
      </w:r>
      <w:r>
        <w:rPr>
          <w:rFonts w:ascii="Times" w:hAnsi="Times" w:eastAsia="Times"/>
          <w:b w:val="0"/>
          <w:i w:val="0"/>
          <w:color w:val="000000"/>
          <w:sz w:val="22"/>
        </w:rPr>
        <w:t>Shyambabu.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Rs. 500/- have been collected at Khadagpur and Rs. 500/-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Contai. Some more have been promised. Let us see how much we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at Midnapur. Rajendra Babu parted from us here. He has gone to </w:t>
      </w:r>
      <w:r>
        <w:rPr>
          <w:rFonts w:ascii="Times" w:hAnsi="Times" w:eastAsia="Times"/>
          <w:b w:val="0"/>
          <w:i w:val="0"/>
          <w:color w:val="000000"/>
          <w:sz w:val="22"/>
        </w:rPr>
        <w:t>Purulia.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Basanti Devi every day. I wrote two more columns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train.</w:t>
      </w:r>
    </w:p>
    <w:p>
      <w:pPr>
        <w:autoSpaceDN w:val="0"/>
        <w:autoSpaceDE w:val="0"/>
        <w:widowControl/>
        <w:spacing w:line="240" w:lineRule="exact" w:before="108" w:after="342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: S.N. 11432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258"/>
        <w:gridCol w:w="3258"/>
      </w:tblGrid>
      <w:tr>
        <w:trPr>
          <w:trHeight w:hRule="exact" w:val="690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10" w:val="left"/>
              </w:tabs>
              <w:autoSpaceDE w:val="0"/>
              <w:widowControl/>
              <w:spacing w:line="278" w:lineRule="exact" w:before="74" w:after="0"/>
              <w:ind w:left="7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71. LETTER TO MAHADEV DESAI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Ashad Vad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7, 1925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write something to you. I have your mail.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any addressed to Khadi Pratishthan. I shall write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after going there. I hope the summaries of my speeches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in the papers. That article was all right. Here in Midnapur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the Rani a lesson in spinning. She had taken a vow too.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examine the Chinaman. If we can keep him, I would</w:t>
      </w:r>
    </w:p>
    <w:p>
      <w:pPr>
        <w:autoSpaceDN w:val="0"/>
        <w:autoSpaceDE w:val="0"/>
        <w:widowControl/>
        <w:spacing w:line="198" w:lineRule="exact" w:before="49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do so. You may keep him under your shelter.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if he learnt Hindi. Yesterday I went to sleep four times.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for sleep is not yet satisfied. Many a one has taught me to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silver utensils. Here I had a lesson in eating off gold utensils.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a gold bowl upon our wooden plate! How to accept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worshipful hospitality? I was stunned. Said not a word to the Rani.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God be tempting me? But how long? What faith this country </w:t>
      </w:r>
      <w:r>
        <w:rPr>
          <w:rFonts w:ascii="Times" w:hAnsi="Times" w:eastAsia="Times"/>
          <w:b w:val="0"/>
          <w:i w:val="0"/>
          <w:color w:val="000000"/>
          <w:sz w:val="22"/>
        </w:rPr>
        <w:t>has! May God save me.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11430</w:t>
      </w:r>
    </w:p>
    <w:p>
      <w:pPr>
        <w:autoSpaceDN w:val="0"/>
        <w:autoSpaceDE w:val="0"/>
        <w:widowControl/>
        <w:spacing w:line="292" w:lineRule="exact" w:before="342" w:after="5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ANASUYABEHN SARABHAI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sectPr>
          <w:type w:val="continuous"/>
          <w:pgSz w:w="9360" w:h="12960"/>
          <w:pgMar w:top="504" w:right="1398" w:bottom="358" w:left="1440" w:header="720" w:footer="720" w:gutter="0"/>
          <w:cols w:num="2" w:equalWidth="0">
            <w:col w:w="2688" w:space="0"/>
            <w:col w:w="3834" w:space="0"/>
          </w:cols>
          <w:docGrid w:linePitch="360"/>
        </w:sectPr>
      </w:pPr>
    </w:p>
    <w:p>
      <w:pPr>
        <w:autoSpaceDN w:val="0"/>
        <w:autoSpaceDE w:val="0"/>
        <w:widowControl/>
        <w:spacing w:line="246" w:lineRule="exact" w:before="20" w:after="246"/>
        <w:ind w:left="1042" w:right="0" w:firstLine="1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IDNAPUR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Ashadh Vad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7,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type w:val="nextColumn"/>
          <w:pgSz w:w="9360" w:h="12960"/>
          <w:pgMar w:top="504" w:right="1398" w:bottom="358" w:left="1440" w:header="720" w:footer="720" w:gutter="0"/>
          <w:cols w:num="2" w:equalWidth="0">
            <w:col w:w="2688" w:space="0"/>
            <w:col w:w="383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overworked my right hand, so I am using the left hand.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get an idea of my preoccupations from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now resumed the unfinished tour of Bengal.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completed in eight days.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woman gave me a present. It will be fitting to send it to you. </w:t>
      </w:r>
      <w:r>
        <w:rPr>
          <w:rFonts w:ascii="Times" w:hAnsi="Times" w:eastAsia="Times"/>
          <w:b w:val="0"/>
          <w:i w:val="0"/>
          <w:color w:val="000000"/>
          <w:sz w:val="22"/>
        </w:rPr>
        <w:t>Hence I do so.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entire programme has become disarranged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So I cannot write anything about my movements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certainty. I shall be here the whole of this month. The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>afterwards will be finalized after the 16th.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and Shankerlal are keeping well. This time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nor Krishnadas is with me. I have left Mahadev behind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collection of funds and have sent Krishnadas for improving his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20" w:lineRule="exact" w:before="26" w:after="1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4"/>
        <w:gridCol w:w="2174"/>
        <w:gridCol w:w="2174"/>
      </w:tblGrid>
      <w:tr>
        <w:trPr>
          <w:trHeight w:hRule="exact" w:val="82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Satis Babu is with me.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32788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0" w:after="0"/>
        <w:ind w:left="10" w:right="57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1925 Gandhiji was in Midnapur on this date which corresponded to </w:t>
      </w:r>
      <w:r>
        <w:rPr>
          <w:rFonts w:ascii="Times" w:hAnsi="Times" w:eastAsia="Times"/>
          <w:b w:val="0"/>
          <w:i/>
          <w:color w:val="000000"/>
          <w:sz w:val="18"/>
        </w:rPr>
        <w:t>Ashadh Vad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type w:val="continuous"/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73. SPEECH TO STUDENTS, MIDNAPUR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1925</w:t>
      </w:r>
    </w:p>
    <w:p>
      <w:pPr>
        <w:autoSpaceDN w:val="0"/>
        <w:autoSpaceDE w:val="0"/>
        <w:widowControl/>
        <w:spacing w:line="260" w:lineRule="exact" w:before="5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he was pleased that the function at Midnapore began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welcome from the students. His present tour, he said, was meant for the realization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teachings of Deshbandhu Das and for the raising of a subscription for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memorial. He said that Deshbandhu sacrificed his property and life for the welfare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young men and that he hoped and depended much on them, specially the students. </w:t>
      </w:r>
      <w:r>
        <w:rPr>
          <w:rFonts w:ascii="Times" w:hAnsi="Times" w:eastAsia="Times"/>
          <w:b w:val="0"/>
          <w:i w:val="0"/>
          <w:color w:val="000000"/>
          <w:sz w:val="18"/>
        </w:rPr>
        <w:t>Mahatma said that the life of that illustrious patriot might be divided into two parts—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external and internal. The external only tended to help the internal. Deshbandhu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to increase the strength of the nation and free the country. So far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external was concerned, it was only for the rich and the educated to follow, but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internal, it might be cultivated alike by the rich and the poor, by the educated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illiterate, by the boy and the girl, by the young and the old. For the last 6 or 9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 of his life, Deshbandhu tried to hold before the public the ideal of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reorganization or village reconstruction in which males and females of every age and </w:t>
      </w:r>
      <w:r>
        <w:rPr>
          <w:rFonts w:ascii="Times" w:hAnsi="Times" w:eastAsia="Times"/>
          <w:b w:val="0"/>
          <w:i w:val="0"/>
          <w:color w:val="000000"/>
          <w:sz w:val="18"/>
        </w:rPr>
        <w:t>grade in society might take part.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directed the attention of the students to this and said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foremost and easiest way of beginning work in the village is the introduction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 in every household. He had long discussions with Deshbandhu over this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Darjeeling and both of them agreed as above, and the latter communicated the same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Babu Satcouripati Roy only a few days before he expired. It is a pity, said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Mahatma, that Deshbandhu was not among them too complete the programme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chalked out for his countrymen. He said that, if they had any love or admiration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Deshbandhu, they would take a vow to spin for at least half an hour every day,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use any foreign cloth and take up the work of village reconstruction in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earnest. In conclusion, he appealed to the students to take the permission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parents and contribute whatever they could to the Deshbandhu Memorial Fund.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them to give any gold buttons or articles of luxury they had with them or curtail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daily expenditure, even by fasting, for one,  two or three days, if necessary,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contribute the savings to the fund. This sort  of sacrifice, he said, was not new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students, and that, during the last 30 or  40 years of his political activity, he received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help from them on many occasions, notably during the last Malabar flood relief.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He, however, warned them that, if this sacrifice on their part was not done with </w:t>
      </w:r>
      <w:r>
        <w:rPr>
          <w:rFonts w:ascii="Times" w:hAnsi="Times" w:eastAsia="Times"/>
          <w:b w:val="0"/>
          <w:i w:val="0"/>
          <w:color w:val="000000"/>
          <w:sz w:val="18"/>
        </w:rPr>
        <w:t>pleasure, he would not accept a farthing from them. He asked them to choose one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presented with an address by the students, to which he replied </w:t>
      </w:r>
      <w:r>
        <w:rPr>
          <w:rFonts w:ascii="Times" w:hAnsi="Times" w:eastAsia="Times"/>
          <w:b w:val="0"/>
          <w:i w:val="0"/>
          <w:color w:val="000000"/>
          <w:sz w:val="18"/>
        </w:rPr>
        <w:t>in Hindi.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them or one of their elders as their leader and collect subscriptions through him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a vow to spin regularly and never to use foreign cloth.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38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8-7-1925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74. SPEECH AT PUBLIC MEETING, BANKURA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1925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said that, after his arrival in the district, he had heard of the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activities of Anil Babu and the hold he had on the affection of the people. Mahatmaji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exhorted the people to carry on the work of Anil Babu and hoped that Anil Babu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soon be back from jail. Then he said that he was carrying the message of Deshbandhu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lessons the departed hero taught us—the lesson of sacrifice, of intense </w:t>
      </w:r>
      <w:r>
        <w:rPr>
          <w:rFonts w:ascii="Times" w:hAnsi="Times" w:eastAsia="Times"/>
          <w:b w:val="0"/>
          <w:i w:val="0"/>
          <w:color w:val="000000"/>
          <w:sz w:val="18"/>
        </w:rPr>
        <w:t>activity, of extreme devotion to the motherland and of love of the poor.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asked the people to accelerate the work of the Swaraj Party, not by paying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mere subscription or enlisting the name, but by reconstruction of the village.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possible for everyone to enter the Councils, but it was possible for everyone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in the work of reconstruction. Mahatmaji said that, at Darjeeling, he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Deshbandhu were in complete conformity so far as charkha and village reconstruction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concerned. How was it possible to attain swaraj unless the village life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revived? The charkha was the emblem of the unity of the village and the town.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root of all famines, diseases and other calamities was India’s poverty. That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lesson he was taught from the early days of the Congress from the pages of the Dada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Hindusthan, Dadabhai Naoroji.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how could we get rid of that poverty?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taking to the charkha. He asked the people to reflect upon the immense possibilities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charkha. He then concluded by appealing for collections for the Deshbandhu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Memorial Fund. Coins and ornaments now began to pour in and the meeting </w:t>
      </w:r>
      <w:r>
        <w:rPr>
          <w:rFonts w:ascii="Times" w:hAnsi="Times" w:eastAsia="Times"/>
          <w:b w:val="0"/>
          <w:i w:val="0"/>
          <w:color w:val="000000"/>
          <w:sz w:val="18"/>
        </w:rPr>
        <w:t>dispersed.</w:t>
      </w:r>
    </w:p>
    <w:p>
      <w:pPr>
        <w:autoSpaceDN w:val="0"/>
        <w:autoSpaceDE w:val="0"/>
        <w:widowControl/>
        <w:spacing w:line="294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11-7-1925</w:t>
      </w:r>
    </w:p>
    <w:p>
      <w:pPr>
        <w:autoSpaceDN w:val="0"/>
        <w:autoSpaceDE w:val="0"/>
        <w:widowControl/>
        <w:spacing w:line="220" w:lineRule="exact" w:before="152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Later in the day Gandhiji addressed a women’s meeting and in the evening,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largely-attended public gathering, where he was presented addresses by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institutions and spoke emphasizing the need for rural reconstruction, spinning, </w:t>
      </w:r>
      <w:r>
        <w:rPr>
          <w:rFonts w:ascii="Times" w:hAnsi="Times" w:eastAsia="Times"/>
          <w:b w:val="0"/>
          <w:i w:val="0"/>
          <w:color w:val="000000"/>
          <w:sz w:val="18"/>
        </w:rPr>
        <w:t>Hindu-Muslim unity, etc.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presented with addresses by the public, the District Board, the </w:t>
      </w:r>
      <w:r>
        <w:rPr>
          <w:rFonts w:ascii="Times" w:hAnsi="Times" w:eastAsia="Times"/>
          <w:b w:val="0"/>
          <w:i w:val="0"/>
          <w:color w:val="000000"/>
          <w:sz w:val="18"/>
        </w:rPr>
        <w:t>Municipality and Bankura Sammilani.  He replied to them in Hindi.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to </w:t>
      </w:r>
      <w:r>
        <w:rPr>
          <w:rFonts w:ascii="Times" w:hAnsi="Times" w:eastAsia="Times"/>
          <w:b w:val="0"/>
          <w:i/>
          <w:color w:val="000000"/>
          <w:sz w:val="18"/>
        </w:rPr>
        <w:t>Poverty and Un-British Rule in India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84" w:lineRule="exact" w:before="8" w:after="0"/>
        <w:ind w:left="2304" w:right="230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75. NOTES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IFFICULTIES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distinguished countryman has sent me through a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the following questions for answer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admit that untouchability is a blot not only upon Hinduism but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upon humanity. Why then do you restrict the circle of reformers to Hindus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only? Why may not Mussalmans take up the reform the same as Hindus?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insist continuously upon Hindu-Muslim unity, will you please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point out anything concrete you have done for Islam or Mussalmans?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first question, although the evil of untouchability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 blot upon Hinduism, but is also a blot upon humanity,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which Hindus must solve for themselves, even as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solving several other questions regarding Hinduism. There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</w:t>
      </w:r>
      <w:r>
        <w:rPr>
          <w:rFonts w:ascii="Times" w:hAnsi="Times" w:eastAsia="Times"/>
          <w:b w:val="0"/>
          <w:i/>
          <w:color w:val="000000"/>
          <w:sz w:val="22"/>
        </w:rPr>
        <w:t>devadasis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for instance. Their existence is not a small evil.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institution is a blot upon humanity. But no non-Hindu thinks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medling with it in the same sense in which Hindus are. The reason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obvious. Removal of these abuses has to come from within,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upon Hindus. This can only be brought about by 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Mussalmans, Christians and other non-Hindus are at perfect liberty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untouchability as any other evil in Hinduism. They can lend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 their moral support. But they may not go further without </w:t>
      </w:r>
      <w:r>
        <w:rPr>
          <w:rFonts w:ascii="Times" w:hAnsi="Times" w:eastAsia="Times"/>
          <w:b w:val="0"/>
          <w:i w:val="0"/>
          <w:color w:val="000000"/>
          <w:sz w:val="22"/>
        </w:rPr>
        <w:t>exposing themselves to the charge of having designs upon Hinduism.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second charge, I must content myself with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noted it. I cannot answer it without committing a breach of propriety.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to prove to Mussalmans my concrete contribution to unity,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that there is none. And I must, therefore, submit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condemnation that the question carries with it, till such time that my </w:t>
      </w:r>
      <w:r>
        <w:rPr>
          <w:rFonts w:ascii="Times" w:hAnsi="Times" w:eastAsia="Times"/>
          <w:b w:val="0"/>
          <w:i/>
          <w:color w:val="000000"/>
          <w:sz w:val="22"/>
        </w:rPr>
        <w:t>bona</w:t>
      </w:r>
      <w:r>
        <w:rPr>
          <w:rFonts w:ascii="Times" w:hAnsi="Times" w:eastAsia="Times"/>
          <w:b w:val="0"/>
          <w:i/>
          <w:color w:val="000000"/>
          <w:sz w:val="22"/>
        </w:rPr>
        <w:t>fides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self-proved. But, in fairness to the Mussalmans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general, I must say that it is for the first time that I have been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to produce a certificate of service. Let me say, however,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serve who wait and pray. And if there are many Mussalmans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distinguished inquirer who want to inspect my record of service,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them not to bother their heads about it, but to be content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that I am at least watching, waiting and praying, if I am not </w:t>
      </w:r>
      <w:r>
        <w:rPr>
          <w:rFonts w:ascii="Times" w:hAnsi="Times" w:eastAsia="Times"/>
          <w:b w:val="0"/>
          <w:i w:val="0"/>
          <w:color w:val="000000"/>
          <w:sz w:val="22"/>
        </w:rPr>
        <w:t>actively serving.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“V</w:t>
      </w:r>
      <w:r>
        <w:rPr>
          <w:rFonts w:ascii="Times" w:hAnsi="Times" w:eastAsia="Times"/>
          <w:b w:val="0"/>
          <w:i w:val="0"/>
          <w:color w:val="000000"/>
          <w:sz w:val="18"/>
        </w:rPr>
        <w:t>AIDYAS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OMPLAINT</w:t>
      </w:r>
    </w:p>
    <w:p>
      <w:pPr>
        <w:autoSpaceDN w:val="0"/>
        <w:autoSpaceDE w:val="0"/>
        <w:widowControl/>
        <w:spacing w:line="294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vaidyas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deeply hurt by my criticism of Ayurveda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Unani physicians. They accuse me of softness of brain and denial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ahimsa. I am sorry to have caused so much hurt to them.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plead guilty. I have not criticized Ayurveda. I have criticized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professed to follow it. I have not criticized all of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criticized the large number who make the pretensions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accused them of. There is no contradiction between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endorsement of proposition to promote research in the indigenous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drugs and plants and my condemnation of the method adopted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to these physicians, even as there is none between my laying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 of the Ayurvedic College in Calcutta and my warning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kavirajas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open to the </w:t>
      </w:r>
      <w:r>
        <w:rPr>
          <w:rFonts w:ascii="Times" w:hAnsi="Times" w:eastAsia="Times"/>
          <w:b w:val="0"/>
          <w:i/>
          <w:color w:val="000000"/>
          <w:sz w:val="22"/>
        </w:rPr>
        <w:t>vaidyas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Poona to reject the criticism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in a friendly spirit. I shall be sorry for the decision,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rejection will not alter my opinion which is based on experience.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chapter and verse for every statement I have made. I do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that is ancient and noble, but I utterly dislike a parody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And I must respectfully refuse to believe that ancient books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word on the matters treated in them. As a wise heir to the ancients,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desirous of adding to and enriching the legacy inherited by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inform the protestants that some </w:t>
      </w:r>
      <w:r>
        <w:rPr>
          <w:rFonts w:ascii="Times" w:hAnsi="Times" w:eastAsia="Times"/>
          <w:b w:val="0"/>
          <w:i/>
          <w:color w:val="000000"/>
          <w:sz w:val="22"/>
        </w:rPr>
        <w:t>kavirajas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welcomed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criticism, which has set them thinking. Needless to say that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directed against those who are carrying on scientific research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humility and without counting the cost. Only, they are too </w:t>
      </w:r>
      <w:r>
        <w:rPr>
          <w:rFonts w:ascii="Times" w:hAnsi="Times" w:eastAsia="Times"/>
          <w:b w:val="0"/>
          <w:i w:val="0"/>
          <w:color w:val="000000"/>
          <w:sz w:val="22"/>
        </w:rPr>
        <w:t>few to be counted. I plead for an appreciable increase.</w:t>
      </w:r>
    </w:p>
    <w:p>
      <w:pPr>
        <w:autoSpaceDN w:val="0"/>
        <w:autoSpaceDE w:val="0"/>
        <w:widowControl/>
        <w:spacing w:line="320" w:lineRule="exact" w:before="0" w:after="0"/>
        <w:ind w:left="0" w:right="2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PINNING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ESOLUTION</w:t>
      </w:r>
    </w:p>
    <w:p>
      <w:pPr>
        <w:autoSpaceDN w:val="0"/>
        <w:autoSpaceDE w:val="0"/>
        <w:widowControl/>
        <w:spacing w:line="26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recall the spinning resolution of the A.I.C.C.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The following figures have been supplied to me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A.I.K.B. of the use made of the yarn received in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brief report has its own moral. The output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to what it should be or can be. But the effort shows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inattention to detail hampers progress in every direction.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is like machinery; just as, if the smallest screw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loose, the whole machinery becomes loose and may even break down,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in an organization the least looseness affects its smooth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results expected. The brief experiment of three months has a </w:t>
      </w:r>
      <w:r>
        <w:rPr>
          <w:rFonts w:ascii="Times" w:hAnsi="Times" w:eastAsia="Times"/>
          <w:b w:val="0"/>
          <w:i w:val="0"/>
          <w:color w:val="000000"/>
          <w:sz w:val="22"/>
        </w:rPr>
        <w:t>lesson for those who are dealing with the spinning franchise.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report, which spoke of the inferiority of much of the yarn spun, is not </w:t>
      </w:r>
      <w:r>
        <w:rPr>
          <w:rFonts w:ascii="Times" w:hAnsi="Times" w:eastAsia="Times"/>
          <w:b w:val="0"/>
          <w:i w:val="0"/>
          <w:color w:val="000000"/>
          <w:sz w:val="18"/>
        </w:rPr>
        <w:t>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price of this khaddar has not been reduced for the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 the quantity is too small to warrant reduction. And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thing to determine who should receive the benefit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cheapness. Spinners beware! On you, as you can see from the report,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the question of exclusion of foreign cloth and the production </w:t>
      </w:r>
      <w:r>
        <w:rPr>
          <w:rFonts w:ascii="Times" w:hAnsi="Times" w:eastAsia="Times"/>
          <w:b w:val="0"/>
          <w:i w:val="0"/>
          <w:color w:val="000000"/>
          <w:sz w:val="22"/>
        </w:rPr>
        <w:t>of khaddar enough to clothe the whole country.</w:t>
      </w:r>
    </w:p>
    <w:p>
      <w:pPr>
        <w:autoSpaceDN w:val="0"/>
        <w:tabs>
          <w:tab w:pos="550" w:val="left"/>
          <w:tab w:pos="2190" w:val="left"/>
        </w:tabs>
        <w:autoSpaceDE w:val="0"/>
        <w:widowControl/>
        <w:spacing w:line="296" w:lineRule="exact" w:before="2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PINNING A 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esteemed American friend who has been practising spinning </w:t>
      </w:r>
      <w:r>
        <w:rPr>
          <w:rFonts w:ascii="Times" w:hAnsi="Times" w:eastAsia="Times"/>
          <w:b w:val="0"/>
          <w:i w:val="0"/>
          <w:color w:val="000000"/>
          <w:sz w:val="22"/>
        </w:rPr>
        <w:t>writes :</w:t>
      </w:r>
    </w:p>
    <w:p>
      <w:pPr>
        <w:autoSpaceDN w:val="0"/>
        <w:autoSpaceDE w:val="0"/>
        <w:widowControl/>
        <w:spacing w:line="260" w:lineRule="exact" w:before="48" w:after="0"/>
        <w:ind w:left="550" w:right="2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May I take the liberty of making a suggestion, growing out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temporary failure some time ago to keep up my spinning regularly? (I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reformed now.) It is this : that in asking people to spin or in talking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after they have promised to spin, might it not be worth while to get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realize that they are about to establish a </w:t>
      </w:r>
      <w:r>
        <w:rPr>
          <w:rFonts w:ascii="Times" w:hAnsi="Times" w:eastAsia="Times"/>
          <w:b w:val="0"/>
          <w:i/>
          <w:color w:val="000000"/>
          <w:sz w:val="18"/>
        </w:rPr>
        <w:t>new habit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that new habits must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assiduously tended until they get firmly established; that one failure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regularity, one omission will undo the work and strivings of many days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early stages of formation of the habit; that new channels of nervous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muscular action and control have to be worn by </w:t>
      </w:r>
      <w:r>
        <w:rPr>
          <w:rFonts w:ascii="Times" w:hAnsi="Times" w:eastAsia="Times"/>
          <w:b w:val="0"/>
          <w:i/>
          <w:color w:val="000000"/>
          <w:sz w:val="18"/>
        </w:rPr>
        <w:t>constant, regular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practice;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probably the habit is not safely established until one can spin and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time talk with people and discuss matters entirely different,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keeping the hands going. Then the control and response have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automatic. People ought to realize that mere emotional enthusiasm does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always carry through the labour of firmly establishing the habit;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reinforce their emotions by their minds, by clearly thinking 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values, meaning, applications of charkha and khaddar to themselves,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family, their village and nation, —politically, economically, morally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spiritually. Those who can afford to ought to buy your “Wheel of Fortune” and </w:t>
      </w:r>
      <w:r>
        <w:rPr>
          <w:rFonts w:ascii="Times" w:hAnsi="Times" w:eastAsia="Times"/>
          <w:b w:val="0"/>
          <w:i w:val="0"/>
          <w:color w:val="000000"/>
          <w:sz w:val="18"/>
        </w:rPr>
        <w:t>read all the discussions of the subject they can.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Personally I feel that people, especially intellectuals unused to hand-work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simple realities, need to reinforce their enthusiasm by their minds. I feel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one of the reasons for much of the back-sliding since 1920 may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due to this lack of realization by new converts of how they should go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establishment of such a new habit, what are the dangers to guard against,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can provide in advance to keep themselves in a favourable frame of mind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free from distractions or interruptions at the chosen spinning hour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day, how they can provide favourable surroundings and atmosphere, how to </w:t>
      </w:r>
      <w:r>
        <w:rPr>
          <w:rFonts w:ascii="Times" w:hAnsi="Times" w:eastAsia="Times"/>
          <w:b w:val="0"/>
          <w:i w:val="0"/>
          <w:color w:val="000000"/>
          <w:sz w:val="18"/>
        </w:rPr>
        <w:t>get a due sense of what is really important, etc.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Maybe, you always do give them advice, or maybe I am reasoning </w:t>
      </w:r>
      <w:r>
        <w:rPr>
          <w:rFonts w:ascii="Times" w:hAnsi="Times" w:eastAsia="Times"/>
          <w:b w:val="0"/>
          <w:i w:val="0"/>
          <w:color w:val="000000"/>
          <w:sz w:val="18"/>
        </w:rPr>
        <w:t>wrongly out of experience of American character and in ignorance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nature. Those were some of the things which caused my failure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several weeks, so I pass them along to you for whatever worth they may have.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 need not have apologized for relating his experience,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human nature at bottom is the same even as the American sky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fact is the same as the Indian. Only the presentation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what the 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accustomed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voluntary spinners who have become accustomed to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the same difficulties that have faced the American friend.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wanted is resolution at the back of one’s mind. It anticipates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overcomes all difficulties. The value of the friend’s analysis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lies in the fact that he has made plain to us what most of us </w:t>
      </w:r>
      <w:r>
        <w:rPr>
          <w:rFonts w:ascii="Times" w:hAnsi="Times" w:eastAsia="Times"/>
          <w:b w:val="0"/>
          <w:i w:val="0"/>
          <w:color w:val="000000"/>
          <w:sz w:val="22"/>
        </w:rPr>
        <w:t>have felt without perceiving.</w:t>
      </w:r>
    </w:p>
    <w:p>
      <w:pPr>
        <w:autoSpaceDN w:val="0"/>
        <w:autoSpaceDE w:val="0"/>
        <w:widowControl/>
        <w:spacing w:line="294" w:lineRule="exact" w:before="6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9-7-1925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PAINFULLY ILLUMINATING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handed to me at Chittagong and has been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jacket, awaiting attention at the first opportunity. The reader is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attempt to wean the fallen sisters from their error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apparently resulted in giving a passport to vice. Prostitution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tremendous and a growing evil. The tendency to see virtue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 and excuse evil in the sacred name of art or some other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 has clothed this debasing indulgence with a kind of subtle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respectability which is responsible for the moral leprosy which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runs may see. But I was unprepared for the terrible state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declares to exist. I fear that he has not exaggerated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evil. For, during my tour, I have had corroboration from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sources. Great as the evil is in this age of unbelief or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 belief in God and an age of multiplicity of comforts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luxuries, almost reminding one of the degradation to which Rome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descended when she was apparently at the zenith of her power,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to prescribe a remedy. It cannot be remedied by law. London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seething  with the vice. Paris is notorious for its vice which has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fashion. If law would have prevented it, these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nations would have cured their capitals of the vice. No </w:t>
      </w:r>
      <w:r>
        <w:rPr>
          <w:rFonts w:ascii="Times" w:hAnsi="Times" w:eastAsia="Times"/>
          <w:b w:val="0"/>
          <w:i w:val="0"/>
          <w:color w:val="000000"/>
          <w:sz w:val="22"/>
        </w:rPr>
        <w:t>amount of writing on the part of reformers like myself can deal with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reproduced here.  It spoke of the evils of brothels, cinema-houses, </w:t>
      </w:r>
      <w:r>
        <w:rPr>
          <w:rFonts w:ascii="Times" w:hAnsi="Times" w:eastAsia="Times"/>
          <w:b w:val="0"/>
          <w:i w:val="0"/>
          <w:color w:val="000000"/>
          <w:sz w:val="18"/>
        </w:rPr>
        <w:t>drinking and smoking.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 in any appreciable form. The political domination of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bad enough. The cultural is infinitely worse. For, whilst we 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endeavour to resist the political domination, we hug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cultural, not realizing in our infatuation that, when the cultural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domination is complete, the political will defy resistance. Let me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misunderstood. I do not wish to imply that, before the British rule,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prostitution was unknown in India. But I do say that it was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rampant as now. It was confined to the few upper ten. Now it is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undoing the youth of the middle classes. My hope lies in the youth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Such of them as are prey to the vice are not vicious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They are helplessly and thoughtlessly drawn to it.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 harm that it has done them and society.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understand, too, that nothing but a rigorously disciplined life will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the country from utter ruin. Above all, unless they visualize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seek His aid in keeping them from temptation, no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dry discipline will do them much good. Truly has the Seer said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“desire persists though man may by fasting keep his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restraint. Desire goes only when one has seen God face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face.” Seeing God face to face is to feel that He is enthroned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even as a child feels a mother’s affection without needing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demonstration. Does a child reason out the existence of a mother’s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love? Can he prove it to other? He triumphantly declares : “It is.”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it be with the existence of God. He defies reason. But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experienced. Let us not reject the experience of Tulsidas, Chaitanya,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and a host of other spiritual teachers even as do not reject that </w:t>
      </w:r>
      <w:r>
        <w:rPr>
          <w:rFonts w:ascii="Times" w:hAnsi="Times" w:eastAsia="Times"/>
          <w:b w:val="0"/>
          <w:i w:val="0"/>
          <w:color w:val="000000"/>
          <w:sz w:val="22"/>
        </w:rPr>
        <w:t>of mundane teachers.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has inquired whether Congressmen may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many things he has enumerated, such as theatre-going, etc.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remarked that man cannot be made good by law. If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persuasion, I would certainly stop women of illfame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as actresses, I would prevent people from drinking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smoking, I would certainly prevent all the degrading advertisements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disfigure even reputable journals and newspapers and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decidedly stop the obscene literature and portraits that soil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of some of our magazines. But, alas, I have not the persuasive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 would gladly possess. But to regulate these things by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of the State or the Congress, would be a remedy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than the disease. What is wanted is an intelligent, sane, healthy </w:t>
      </w:r>
      <w:r>
        <w:rPr>
          <w:rFonts w:ascii="Times" w:hAnsi="Times" w:eastAsia="Times"/>
          <w:b w:val="0"/>
          <w:i w:val="0"/>
          <w:color w:val="000000"/>
          <w:sz w:val="22"/>
        </w:rPr>
        <w:t>and pure public opinion. There is no law against using kitchens 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closets or drawing rooms as stables. But public opinion, that is,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 will not tolerate such a combination. The evolution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>opinion is at times a tardy process but it is the only effective one.</w:t>
      </w:r>
    </w:p>
    <w:p>
      <w:pPr>
        <w:autoSpaceDN w:val="0"/>
        <w:autoSpaceDE w:val="0"/>
        <w:widowControl/>
        <w:spacing w:line="294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9-7-1925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‘THE SCIENCE OF SURRENDER’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has been taken to my remarks at a meeting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that Deshbandhu, in his relations with the Mussalmans,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“the science of surrender to perfection”. The exception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taken because my critics impute to me the implication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I mean that Deshbandhu conferred on Mussalmans favours,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things they were not entitled to. The critics opine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are acting towards the Mussalmans much the same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are acting towards us all—having first taken away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and then offering us doles in the name of favours.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what I said at the meeting in question. I have not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reports of my speech, but I desire to abide by all I said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I make bold to say that without mutual surrender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for this distraught country. Let us not be hyper-sensitive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devoid of imagination. To surrender is not to confer favour.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love gives is a surrender, justice that law gives is a punishment.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lover gives transcends justice. And yet it is always less than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 give, because he is anxious to give more and frets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nothing left. It is libellous to say that Hindus act like Englishmen.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cannot even if they would, and this I say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brutality of the labourers of Kidderpore. Both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sail in the same boat. Both are fallen. And they 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lovers, have to be, whether they will or no. Every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of a Hindu towards the Mussalman and </w:t>
      </w:r>
      <w:r>
        <w:rPr>
          <w:rFonts w:ascii="Times" w:hAnsi="Times" w:eastAsia="Times"/>
          <w:b w:val="0"/>
          <w:i/>
          <w:color w:val="000000"/>
          <w:sz w:val="22"/>
        </w:rPr>
        <w:t>vice versa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act of surrender and not mere justice. They may not weigh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 in golden scales and exact consideration. Each has to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ever a debtor of the other. By justice, why should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kill a cow every day in front of me? But his love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restrains him from so doing and he goes out of his way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refrain from eating beef for his love of me, and yet thinks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done only just what is right. Justice permits me to shout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 in the ear of Maulana Mahomed Ali when he is at prayer,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out of my way to anticipate his feel-ings and make my talks </w:t>
      </w:r>
      <w:r>
        <w:rPr>
          <w:rFonts w:ascii="Times" w:hAnsi="Times" w:eastAsia="Times"/>
          <w:b w:val="0"/>
          <w:i w:val="0"/>
          <w:color w:val="000000"/>
          <w:sz w:val="22"/>
        </w:rPr>
        <w:t>whispers whilst he is praying and still consider that I have conferred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favour on the Maulana. On the other hand, I should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loathsome creature if I exercised my just right of playing tomtom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precisely at the time of his prayer. Justice might have been satisfied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Das had not filled certain posts with Mussalmans,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out of his way to anticipate Mussalman wishes and placate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sentiment. It was his sensitiveness to placate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hastened his death. For I know what a shock it was to him to learn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i.e., justice, would compel him to disinter certain remains buried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unauthorized ground and he was trying to find out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avoiding any the slightest offence to Muslim sentiment, even though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unreasonable. This was all going out of the way—not his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way of the world. And yet he never considered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conferring any favour on the Mussalmans by delicately considering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feelings. Love never claims, it ever gives. Love ever suffers, never </w:t>
      </w:r>
      <w:r>
        <w:rPr>
          <w:rFonts w:ascii="Times" w:hAnsi="Times" w:eastAsia="Times"/>
          <w:b w:val="0"/>
          <w:i w:val="0"/>
          <w:color w:val="000000"/>
          <w:sz w:val="22"/>
        </w:rPr>
        <w:t>resents, never revenges itself.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talk, therefore, of justice and nothing but justice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thoughtless, angry and ignorant outburst whether it comes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or Mussalmans. So long as Hindu and Mussalmans continue </w:t>
      </w:r>
      <w:r>
        <w:rPr>
          <w:rFonts w:ascii="Times" w:hAnsi="Times" w:eastAsia="Times"/>
          <w:b w:val="0"/>
          <w:i w:val="0"/>
          <w:color w:val="000000"/>
          <w:sz w:val="22"/>
        </w:rPr>
        <w:t>to prate about justice, they will never come together. ‘Might is right’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last word of ‘justice and nothing but justice.’.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surrender an inch of what they have earned by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conquest? Or why should Indians, when they come to power,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English disgorge everything which their ancestors robbed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of? And yet when we come to a settlement, as we shall some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not weigh in the scales of justice so called. But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into the calculation the disturbing factor of surrender,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called love or affection or fellow-feeling. And so will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 Hindus and Mussalmans when we have sufficiently broken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another’s heads and spilled a few gallons of innocent blood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our foolishness. The scales will then fall off our eyes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recognize that vengeance was not the law of friendship;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but surrender and nothing but surrender was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friendship. Hindus will have to learn to bear the sight of cow-slaughter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Mussalmans will have to discover that it was against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to kill a cow in order to wound the susceptibilities of 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that happy day arrives, we shall know only each other’s virtues.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vices will not obtrude themselves upon our gaze. That day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far off or it may be very near. I feel it coming soon. I shall work </w:t>
      </w:r>
      <w:r>
        <w:rPr>
          <w:rFonts w:ascii="Times" w:hAnsi="Times" w:eastAsia="Times"/>
          <w:b w:val="0"/>
          <w:i w:val="0"/>
          <w:color w:val="000000"/>
          <w:sz w:val="22"/>
        </w:rPr>
        <w:t>for that end and no other.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scarcely necessary for me to add by way of caution that  my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does not mean surrender of principle. I made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at the meeting and I wish to emphasize it here once  more.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are just now fighting for is not any principle  at all, but vanity </w:t>
      </w:r>
      <w:r>
        <w:rPr>
          <w:rFonts w:ascii="Times" w:hAnsi="Times" w:eastAsia="Times"/>
          <w:b w:val="0"/>
          <w:i w:val="0"/>
          <w:color w:val="000000"/>
          <w:sz w:val="22"/>
        </w:rPr>
        <w:t>and prejudice. We strain at a gnat and swallow  a camel.</w:t>
      </w:r>
    </w:p>
    <w:p>
      <w:pPr>
        <w:autoSpaceDN w:val="0"/>
        <w:autoSpaceDE w:val="0"/>
        <w:widowControl/>
        <w:spacing w:line="294" w:lineRule="exact" w:before="46" w:after="0"/>
        <w:ind w:left="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9-7-1925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A SILENT SERVANT</w:t>
      </w:r>
    </w:p>
    <w:p>
      <w:pPr>
        <w:autoSpaceDN w:val="0"/>
        <w:tabs>
          <w:tab w:pos="550" w:val="left"/>
          <w:tab w:pos="379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ask the reader to share my grief over the death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esteemed friend and silent servant—I mean Principal Sushil Rudra,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died on Tuesday, 30th June. India, whose chief disease is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servitude, recognizes only those who are fighting publicly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it by giving battle to a bureaucracy that has protected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treble line of entrenchment—army and navy, money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diplomacy. She naturally does not know her selfless and self-effacing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in other walks of life, no less useful than the purely political.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humble worker was Sushil Rudra, late principal of 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Stephen’s College. He was a first-class educationist. As principal,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made himself universally popular. There was a kind of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 between him and his pupils. Though he was a Christian,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in his bosom for Hinduism and Islam which he regarded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veneration. His was not an exclusive Christianity that condemned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perdition everyone who did not believe in Jesus Christ as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saviour of the world. Jealous of the reputation of his own,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tolerant towards the other faiths. He was a keen and careful student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politics. Of his sympathies with the so-called extremists, if he made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parade, he never made any secret either. Ever since my return home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1915, I had been his guest whenever I had occasion to go to Delhi.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plain sailing enough so long as I had not declared satyagraha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the Rowlatt Act. He had many English friends in the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circles. He belonged to a purely English Mission. He was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principal chosen in his college. I, therefore, felt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intimate association with me and his giving me shelter under his roof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compromise him and expose his college to unnecessary risk.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offered to seek shelter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elsewhere. His reply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characteristic: “My religion is deeper than people may imagine.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my opinions are vital parts of my being. They are 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deep and prolonged prayers. They are known to my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I cannot possibly be misunderstood by keeping you under </w:t>
      </w:r>
      <w:r>
        <w:rPr>
          <w:rFonts w:ascii="Times" w:hAnsi="Times" w:eastAsia="Times"/>
          <w:b w:val="0"/>
          <w:i w:val="0"/>
          <w:color w:val="000000"/>
          <w:sz w:val="22"/>
        </w:rPr>
        <w:t>my roof as an honoured friend and guest. And if ever I have to make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7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choice between losing what influence I may have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and losing you, I know what I would choose.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me.” “But what about all kinds of friends who come to see me?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you must not let your house become a caravanserai when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Delhi,” I said. “To tell you the truth,” he replied, “I like it all.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friends who come to see you. It gives me pleasure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keeping you with me, I am doing some little service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country.” The reader may not be aware that my open letter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Viceroy, giving concrete shape to the Khilafat claim, was conceived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drafted under Principal Rudra’s roof. He and Charlie Andrews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my revisionists. Non-co-operation was conceived and hatched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his hospitable roof. He was a silent but deeply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spectator at the private conference that took place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Maulanas, other Mussalman friends and myself. Religious motive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wasthe foundation for all his acts. There was, therefore, no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temporal power, though the same motive also enabled him to value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and the use and the friendship of temporal power.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exemplified in his life the truth that religious perception gives one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sense of proportion resulting in a beautiful harmony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and belief. Principal Rudra drew to himself as fine characters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could possibly wish for. Not many people know that we owe C. 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to Principal Rudra. They were twins. Their relationship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in ideal friendship. Principal Rudra leaves behind him two 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daughter, all grown up and settled in life. They know their grief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shared by the numerous friends and admirers of their noble-hearted </w:t>
      </w:r>
      <w:r>
        <w:rPr>
          <w:rFonts w:ascii="Times" w:hAnsi="Times" w:eastAsia="Times"/>
          <w:b w:val="0"/>
          <w:i w:val="0"/>
          <w:color w:val="000000"/>
          <w:sz w:val="22"/>
        </w:rPr>
        <w:t>father.</w:t>
      </w:r>
    </w:p>
    <w:p>
      <w:pPr>
        <w:autoSpaceDN w:val="0"/>
        <w:autoSpaceDE w:val="0"/>
        <w:widowControl/>
        <w:spacing w:line="294" w:lineRule="exact" w:before="4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9-7-1925</w:t>
      </w:r>
    </w:p>
    <w:p>
      <w:pPr>
        <w:autoSpaceDN w:val="0"/>
        <w:autoSpaceDE w:val="0"/>
        <w:widowControl/>
        <w:spacing w:line="292" w:lineRule="exact" w:before="310" w:after="0"/>
        <w:ind w:left="0" w:right="20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79. CHANCE OF PEACE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read the Faridpur message as Mr. Chatterji does.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made his position clear to the extent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wait for full responsible government till 1929,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honourable compromise was offered by the Government   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possible for the people’s representatives to work the  Reforms. What </w:t>
      </w:r>
      <w:r>
        <w:rPr>
          <w:rFonts w:ascii="Times" w:hAnsi="Times" w:eastAsia="Times"/>
          <w:b w:val="0"/>
          <w:i w:val="0"/>
          <w:color w:val="000000"/>
          <w:sz w:val="22"/>
        </w:rPr>
        <w:t>those terms should be was a matter of friendly discussion at a round-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Viceroy”, 22-6-1920.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Gandhiji’s rejoinder to B. C. Chatterji’s letter dated July 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Appendix “Letter from B. C. Chatterjee”, 9-7-1925.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conference. It was impossible for Deshbandhu to accept,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and without accurately knowing them, the minority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recommendations of the Muddiman Committee. My own position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incredibly simple. I am interested in the Reforms through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accredited agents, the Swarajists. They have specialized 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shall endorse whatever they recommend. I have nothing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 save my weakness at the present moment.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weakness, I can only wait for England to make a sincere gesture.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she does, I shall close unconditionally. Even in my weakness,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strong enough to know what is and is not life-giving and to reject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not life-giving. I cannot deceive myself. I expect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till my poor country is strong. I must, therefore, gather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And since I eschew violence from my selection of means,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fall back upon the spinning-wheel and such like or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comprehensive term given by Deshbandhu—village reconstruction, </w:t>
      </w:r>
      <w:r>
        <w:rPr>
          <w:rFonts w:ascii="Times" w:hAnsi="Times" w:eastAsia="Times"/>
          <w:b w:val="0"/>
          <w:i w:val="0"/>
          <w:color w:val="000000"/>
          <w:sz w:val="22"/>
        </w:rPr>
        <w:t>and if and when necessary, civil disobedience.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union of parties, I fear the differences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Liberals and the Swarajists are in some respects fundamental.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of Reforms under improved conditions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destroy the difference. If I may state the difference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me, in one sentence, it is this : the Swarajists expect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retaliate within a measurable distance of time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do not accept the reasonable demands of the people,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Liberals expect to secure what is possible merely by reasoning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Government. Liberals will, therefore, march with the Swarajists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up to a certain point. But I may be, I hope I am, mistaken. Like </w:t>
      </w:r>
      <w:r>
        <w:rPr>
          <w:rFonts w:ascii="Times" w:hAnsi="Times" w:eastAsia="Times"/>
          <w:b w:val="0"/>
          <w:i w:val="0"/>
          <w:color w:val="000000"/>
          <w:sz w:val="22"/>
        </w:rPr>
        <w:t>Barkis, I am ever willing.</w:t>
      </w:r>
    </w:p>
    <w:p>
      <w:pPr>
        <w:autoSpaceDN w:val="0"/>
        <w:autoSpaceDE w:val="0"/>
        <w:widowControl/>
        <w:spacing w:line="294" w:lineRule="exact" w:before="4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9-7-1925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NOT TWO RACES</w:t>
      </w:r>
    </w:p>
    <w:p>
      <w:pPr>
        <w:autoSpaceDN w:val="0"/>
        <w:autoSpaceDE w:val="0"/>
        <w:widowControl/>
        <w:spacing w:line="294" w:lineRule="exact" w:before="24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will be read with interest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many times noted that you have referred to the Hindus and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Muslims as two ‘races’ in India.  In my humble opinion, it is only less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mischievous to speak of these two religious communities as ‘races’ than it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 call them two ‘nations’ as a Mussalman correspondent of yours once did.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(See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24-7-’24, p. 244).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fact is that about  90 per cent of the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Gloomy Picture”, 24-7-1924.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0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Mussal-man Indians (I would call them so, and not Indian Mussalmans, 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are wont  to call t hemselves)  are of the same ‘race’ or races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Hindus,—having been descended from Indian ancestors who embraced Islam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itself.  As for the remaining 10 per cent of the  Mussalman Indians,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they  may have some drops of Turkish, Tatar, Arab, Pathan, Persian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Abyssinian blood in their veins, yet it is so much intermixed with native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blood by inter-marriage down through the generation that those 10 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 may safely be designated as 90 per cent native by race. In fact, the Hindus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Mussalmans in India no more represent two races than do the Protestants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Catholics in England. It is a question upon which history, ethnology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anthropometry can fairly accurately pronounce. But above all, whatever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racial constitution of their blood, the fact cannot be denied    that </w:t>
      </w:r>
      <w:r>
        <w:rPr>
          <w:rFonts w:ascii="Times" w:hAnsi="Times" w:eastAsia="Times"/>
          <w:b w:val="0"/>
          <w:i/>
          <w:color w:val="000000"/>
          <w:sz w:val="18"/>
        </w:rPr>
        <w:t>all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(cent per cent) were born in India, are living in India, will die in India and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buried in India, like their fathers before them. And India is one country,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they are all of one nation with Hindus. If only they were to regard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in Indian politics as Mussalman Indians, and not Indian </w:t>
      </w:r>
      <w:r>
        <w:rPr>
          <w:rFonts w:ascii="Times" w:hAnsi="Times" w:eastAsia="Times"/>
          <w:b w:val="0"/>
          <w:i w:val="0"/>
          <w:color w:val="000000"/>
          <w:sz w:val="18"/>
        </w:rPr>
        <w:t>Mussalmans!</w:t>
      </w:r>
    </w:p>
    <w:p>
      <w:pPr>
        <w:autoSpaceDN w:val="0"/>
        <w:autoSpaceDE w:val="0"/>
        <w:widowControl/>
        <w:spacing w:line="264" w:lineRule="exact" w:before="16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above applies </w:t>
      </w:r>
      <w:r>
        <w:rPr>
          <w:rFonts w:ascii="Times" w:hAnsi="Times" w:eastAsia="Times"/>
          <w:b w:val="0"/>
          <w:i/>
          <w:color w:val="000000"/>
          <w:sz w:val="18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to Christian Indians,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third important religious community in India. (Perhaps no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in India or outside is of one race. Certainly not the Hindus.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speak of any community as a race?) Let our Christians, too,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country’s politics treat themselves as Christian Indians, even as their fellows </w:t>
      </w:r>
      <w:r>
        <w:rPr>
          <w:rFonts w:ascii="Times" w:hAnsi="Times" w:eastAsia="Times"/>
          <w:b w:val="0"/>
          <w:i w:val="0"/>
          <w:color w:val="000000"/>
          <w:sz w:val="18"/>
        </w:rPr>
        <w:t>in faith are doing in Egypt, Palestine, China, Japan and the Philippines.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correspondent’s position is historically accurate.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get out of the habit of using words which have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with a definite meaning. Even “two communities” is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objection. I can only promise to be careful in future.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watchful correspondent must not relax his effort to make the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accord with facts.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9-7-1925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81. SPEECH AT SWARAJIST COUNCILLORS’ MEETING,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CALCUTTA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1925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Mahatma said that they should not indulge in the petty question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Sen Gupta was a resident of Calcutta or not. The great point was that he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 of the Swaraj Party and the President of the Bengal Congress Committee.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Mayoralty should be associated with the man whom they had appointed leader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day. They ought not to indulge in acrimonious discussions and, given fair trial,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Sen Gupta would prove an asset to the Corporation. His hands should not be tied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it was up to the people to follow him in all matters, whether political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municipal. By associating himself in almost all the activities of the Deshbandhu,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 Gupta had possessed a heritage from which he would never falter. He assured that </w:t>
      </w:r>
      <w:r>
        <w:rPr>
          <w:rFonts w:ascii="Times" w:hAnsi="Times" w:eastAsia="Times"/>
          <w:b w:val="0"/>
          <w:i w:val="0"/>
          <w:color w:val="000000"/>
          <w:sz w:val="18"/>
        </w:rPr>
        <w:t>Mr. Sen Gupta’s administration would be happy and prosperous, with the 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 and good will of his colleagues.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38" w:after="35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10-7-1925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3254"/>
        <w:gridCol w:w="3254"/>
      </w:tblGrid>
      <w:tr>
        <w:trPr>
          <w:trHeight w:hRule="exact" w:val="632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3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82. AT DARJEELING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36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10, 1925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almost promised the reader the sacred recollections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days I had with Deshbandhu at Darjeeling. I have called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most precious in my life. As time passes, the preciousness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increases. I must tell the reader why. Though I had lived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Deshbandhu’s roof before, ours was then a purely political meeting.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both engrossed in our own allotted tasks. But in Darjeeling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different. I had Deshbandhu wholly to myself. He was resting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gone solely to have communion with him. My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Darjeeling for rest was a mere excuse. But for Deshbandhu’s presence</w:t>
      </w:r>
    </w:p>
    <w:p>
      <w:pPr>
        <w:autoSpaceDN w:val="0"/>
        <w:autoSpaceDE w:val="0"/>
        <w:widowControl/>
        <w:spacing w:line="220" w:lineRule="exact" w:before="48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 was held to elect a Mayor for the Municipal Corporation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 two contestants—Sarat Chandra Bose, Swarajist Alderman, and J. M. Sen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Gupta.  Gandhiji and Abul Kalam Azad were deputed by the Bengal Provinical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Committee to persuade the Councillors to elect the latter.  The point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raised in objection to Sen Gupta’s candidature that he was not a resident of Calcutta,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he came from Chittagong.  After an hourlong speech by Gandhiji, the full report of </w:t>
      </w:r>
      <w:r>
        <w:rPr>
          <w:rFonts w:ascii="Times" w:hAnsi="Times" w:eastAsia="Times"/>
          <w:b w:val="0"/>
          <w:i w:val="0"/>
          <w:color w:val="000000"/>
          <w:sz w:val="18"/>
        </w:rPr>
        <w:t>which is not available, Sen Gupta was elected by 31 votes to 6.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Gandhiji explanation as to his motives in espousing Sen Gupta’s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mayoralty,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“Calcutta’s Mayor”, 16-7-1925.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 would not have gone in spite of the attraction of the snowy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range. But in one of his pencil notes, which he had lately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me, he said, “Remember, you are under my jurisdiction.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Chairman of the Reception Committee. You have to include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Darjeeling in your tour. This is a command.” I wish I had kept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 notes of his, but, alas! they have gone the way hundreds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documents in my possession have gone. I pleaded that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to take. “Then bring the whole Committee.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arrange for their accommodation. The B.P.C.C. shall pay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fares of the members. I am wiring to Satcouri accordingly,” was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telegraphic reply. I was unable to take the Working Committee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Darjeeling, but I promised to go as soon after that meeting as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 went. I had gone there for only two days.  He kept me with </w:t>
      </w:r>
      <w:r>
        <w:rPr>
          <w:rFonts w:ascii="Times" w:hAnsi="Times" w:eastAsia="Times"/>
          <w:b w:val="0"/>
          <w:i w:val="0"/>
          <w:color w:val="000000"/>
          <w:sz w:val="22"/>
        </w:rPr>
        <w:t>him for five.  He got Basanti Devi to ask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Phooken to postpone the Assam tour and himself postponed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Bengal tour by three days. I am mentioning these details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eagerness we had to be with each other. As it has turned 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Deshbandhu’s approaching long sleep was preparing us for a close </w:t>
      </w:r>
      <w:r>
        <w:rPr>
          <w:rFonts w:ascii="Times" w:hAnsi="Times" w:eastAsia="Times"/>
          <w:b w:val="0"/>
          <w:i w:val="0"/>
          <w:color w:val="000000"/>
          <w:sz w:val="22"/>
        </w:rPr>
        <w:t>communion.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on a convalescent if not on a sick-bed. He had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care of. But he insisted on attending to every detail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comfort and that of my companions. His appointment must be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lavish scale. He had ordered five goats to be brought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plains. He would not have me miss my milk for a single meal.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come under Basanti Devi’s sisterly care, but at Darjeeling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Deshbandhu’s personal attention. Nor was there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artificiality about it. Hospitality was the badge of his clan. He related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striking anecdotes about their lavish hospitality. It was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Darjeeling that I came to know his great regard for strangers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opponents. At his instance, Satish Babu of Khadi Pratishthan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sent for to discuss with him the plan we had settled of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and khaddar in Bengal. I asked him where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Satish Babu to stay. “Of course in this house,” he said. “But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over-crowded here,” I said. “Certainly not. He can have my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matter,” was the retort. Whilst I was thinking of him and his </w:t>
      </w:r>
      <w:r>
        <w:rPr>
          <w:rFonts w:ascii="Times" w:hAnsi="Times" w:eastAsia="Times"/>
          <w:b w:val="0"/>
          <w:i w:val="0"/>
          <w:color w:val="000000"/>
          <w:sz w:val="22"/>
        </w:rPr>
        <w:t>over-worked partner, he thought of Satish Babu’s comfort.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“Besides,” he said, “I know that Satish Babu thinks I am prejudiced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him. He is a comparative stranger to me. You know that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worry about my other friends. They cannot misunderstand me.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Satish Babu must stay in this house.”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talked of different political groups in Bengal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incidentally, I told him of the charges of bribery and corruption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against the Swaraj Party. I mentioned to him the fact that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Surendranath had invited me to go to his house again before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Bengal. He said, “Do go and tell him all about our conversations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emphatic denial of all charges of bribery and corruption.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retire from public life if one such charge against the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proved to be true. The fact is that Bengal political life is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jealousy and back-biting. The phenomenal rise and success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 Party have become unbearable to some people. I want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thoroughly to go into all the char-ges that may be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Party and give your considered judg-ment. I assure you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believe in dishonesty any more than you do. I know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cannot be free by dishonest means. You will be rendering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 service if you can bring all the parties together or, at least,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air of mutual recrimination. You should specially speak to Shyam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and Suresh Babu. Why do they not come to me if they distrust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suspect anything? We may hold different views, but we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swear at each other.” “What about a similar charge against </w:t>
      </w: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know, because I do not read these newspapers;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complaints of that nature against </w:t>
      </w: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also”, I interposed.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“Yes, </w:t>
      </w: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have been guilty. You know that I do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or supervise </w:t>
      </w: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you do in case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bring such things to my notice, I will gladly investigate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set matters right. You will, I think, find </w:t>
      </w: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always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defensive, but one may cross the boundary line even in putting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defence. As you know, I am investigating a serious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unpardonable exaggeration in </w:t>
      </w: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 facts are as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put before me. I assure you I have written most strongly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even sent for the writer.” Thus the conversation went 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found, throughout it all, a scrupulous care about justice to opponents </w:t>
      </w:r>
      <w:r>
        <w:rPr>
          <w:rFonts w:ascii="Times" w:hAnsi="Times" w:eastAsia="Times"/>
          <w:b w:val="0"/>
          <w:i w:val="0"/>
          <w:color w:val="000000"/>
          <w:sz w:val="22"/>
        </w:rPr>
        <w:t>and an honourable meeting of all parties.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“What do you say to convening an All-Parties meeting, or,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Kelkar suggests it, of the All-India Congress Committee?”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asked. “I do not want it at present,” he replied. “The A.I.C.C.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useless, because we Swarajists must play the game and give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 to the new franchise. I tell you, I am more and more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to your position about the charkha. I am afraid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played the game everywhere. Here in Bengal, as you have said, you </w:t>
      </w:r>
      <w:r>
        <w:rPr>
          <w:rFonts w:ascii="Times" w:hAnsi="Times" w:eastAsia="Times"/>
          <w:b w:val="0"/>
          <w:i w:val="0"/>
          <w:color w:val="000000"/>
          <w:sz w:val="22"/>
        </w:rPr>
        <w:t>had no opposition from any party. But had I not been laid up, I would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shown the charkha to be a swinging success. I tell you I intended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the charkha whole-heartedly and I wanted you to help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organization; but, as you see, I have been helpless. No revision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place this year. On the contrary, we must all give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the fairest trial. I am going to write to the Maharashtra </w:t>
      </w:r>
      <w:r>
        <w:rPr>
          <w:rFonts w:ascii="Times" w:hAnsi="Times" w:eastAsia="Times"/>
          <w:b w:val="0"/>
          <w:i w:val="0"/>
          <w:color w:val="000000"/>
          <w:sz w:val="22"/>
        </w:rPr>
        <w:t>friends about it.”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proposed All-Parties Conference he said, “We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conference just yet. I expect big things from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Birkenhead. He is a strong man and I like strong men. He is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as he speaks. If we hold the meeting, we must say something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situation. I do not want to embarrass him by pitching our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than he may be prepared to grant at the present moment.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disappoint him by understating our demands.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 and wait. We can lose nothing by so doing. If his statement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satisfactory, that may be the time for calling a meeting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to decide upon a common course of action.” This was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novel reason for not convening the proposed meeting, so I said, “I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call the meeting unless you and Motilalji want it or unless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 representative requisition. But I must confess to you that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your faith. Look at the Hindu-Muslim differences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widening. Contemplate the Brahmin and non-Brahmin quarrels.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political parties in Bengal. We have apparently never been so weak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now. And don’t you agree with me that Englishmen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conceded anything to weakness? I feel that we must make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irresistible before we may expect anything big from England.”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became impatient and said, ‘You are arguing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logician. I am speaking to you what I feel. Something within me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we are in for something big.” I argued no more. I bowed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in reverence before a faith so robust. I told him I had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English character, I had inestimable friends among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saw that his faith in them was greater than mine. Let Englishmen </w:t>
      </w:r>
      <w:r>
        <w:rPr>
          <w:rFonts w:ascii="Times" w:hAnsi="Times" w:eastAsia="Times"/>
          <w:b w:val="0"/>
          <w:i w:val="0"/>
          <w:color w:val="000000"/>
          <w:sz w:val="22"/>
        </w:rPr>
        <w:t>know what a great friend they have lost in Deshbandhu.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Pir question at Calcutta troubled him a great deal.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that I should do what I could for its settlement. He said: “I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placate the Mussalman feeling. I had hoped that,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walling-in of the tomb, there would be nothing more heard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that there is a strong agitation about the disinterment,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resist it. The law seems clearly against the burial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unauthorized ground. Neither Subhash nor Suhrawardy had any </w:t>
      </w:r>
      <w:r>
        <w:rPr>
          <w:rFonts w:ascii="Times" w:hAnsi="Times" w:eastAsia="Times"/>
          <w:b w:val="0"/>
          <w:i w:val="0"/>
          <w:color w:val="000000"/>
          <w:sz w:val="22"/>
        </w:rPr>
        <w:t>authority to grant the permission. But I must carry the Mussalmans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in all I do. I am trying to induce them to remove the body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 I have every hope that they will listen to me.”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discussed the Tarakeshwar affair and the result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embodied in a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was to be signed by him and me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necessary. We discussed, too, Dr. Besant’s manifesto.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in point of time to be discussed as he had promised an early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her. The result of that discussion was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he despatched to </w:t>
      </w:r>
      <w:r>
        <w:rPr>
          <w:rFonts w:ascii="Times" w:hAnsi="Times" w:eastAsia="Times"/>
          <w:b w:val="0"/>
          <w:i w:val="0"/>
          <w:color w:val="000000"/>
          <w:sz w:val="22"/>
        </w:rPr>
        <w:t>Dr. Besant.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thing that most occupied our time was a discussion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and khaddar especially in their bearing on village </w:t>
      </w:r>
      <w:r>
        <w:rPr>
          <w:rFonts w:ascii="Times" w:hAnsi="Times" w:eastAsia="Times"/>
          <w:b w:val="0"/>
          <w:i w:val="0"/>
          <w:color w:val="000000"/>
          <w:sz w:val="22"/>
        </w:rPr>
        <w:t>reorganization on which he had set his heart and for which he had</w:t>
      </w:r>
    </w:p>
    <w:p>
      <w:pPr>
        <w:autoSpaceDN w:val="0"/>
        <w:autoSpaceDE w:val="0"/>
        <w:widowControl/>
        <w:spacing w:line="264" w:lineRule="exact" w:before="3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nearly 1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lacs of rupees. I told him that his scheme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too ambitious to be put into force all at once,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the skeleton which was shown to me by Pratap Babu and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strongly disapproved of it as wholly impractical. Deshbandhu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seen it. He agreed that it was unworkable. In fact, Pratap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himself admitted its unworkability. I told Deshbandhu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the wheel the centre of all other village activities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should be made to revolve round the wheel and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added wherever the charkha obtained a footing. I suggested,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that this village organization should be independent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turmoil and, therefore, it should be entrusted to an expert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with permanent powers sole function would be to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work. I suggested that he should invite Satish Babu to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committee and take charge of the work on behalf of the Congress.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reproduced merely the substance of the argument. Deshbandhu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agreed with it all, but he took down notes and was eager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 the scheme at once. He said that he would like to discuss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with Satish Babu whilst I was in Darjeeling, and then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for passing the necessary resolution by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Satish Babu was, therefore, immediately sent for.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came. At first we three had discussions and then I was  freed for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Deshbandhu had various chats with Satish Babu alone.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was to be the first member of the Board. Satcouri Babu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member and they two were to select a third. They were to </w:t>
      </w:r>
      <w:r>
        <w:rPr>
          <w:rFonts w:ascii="Times" w:hAnsi="Times" w:eastAsia="Times"/>
          <w:b w:val="0"/>
          <w:i w:val="0"/>
          <w:color w:val="000000"/>
          <w:sz w:val="22"/>
        </w:rPr>
        <w:t>have a part of the village fund at once placed at their disposal and I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“Duty of Satyagrahis”, 25-6-1925.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of Letter to Annie Besant”, 4-6-1925.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04" w:right="135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give to the Board or Committee a part of the purse that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presented to me at Jalpaiguri. This committee, in order to place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firm footing, was even to be registered if necessary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Benevolent Societies Registration Act which Deshbandhu said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study for the purpose. Deshbandhu told Pratap Babu of the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discussions and decision with instructions to carry out the decision.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was his passion for the wheel and therethrough of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“If Lord Birkenhead disappoints us,” he said, “I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what we should do in the Councils. But this I know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prosecute your programme of the charkha and organize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We must become an industrious nation once more.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power in the Councils. I must control the young men of Bengal.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demonstrate, with the aid of the Government if possible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if necessary, the possibility of achieving swaraj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Non-violence has become as much my final creed as yours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deli- verance of our country. We can have no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without non-violence. And without the ability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resistance, there is no swaraj. We need not have to offer it in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must have the ability. I must find work for my impatient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men. I agree with you that there is danger of corruption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creeping into our camp if we do not take care. I have learnt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 the value of Truth in all our dealings. I want you to live with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few  days at least. Your need is not the same as mine. But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strength I did not possess before. I see things clearly which I </w:t>
      </w:r>
      <w:r>
        <w:rPr>
          <w:rFonts w:ascii="Times" w:hAnsi="Times" w:eastAsia="Times"/>
          <w:b w:val="0"/>
          <w:i w:val="0"/>
          <w:color w:val="000000"/>
          <w:sz w:val="22"/>
        </w:rPr>
        <w:t>saw dimly before.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dare not carry on this part of the conversation any further.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tell the reader that it developed into a spiritual discussion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discourse, for it was all an endless stream on his part of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then doing and what he proposed to do when he was stronger.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discourse gave me an insight into his deeply spiritual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did not possess before. I did not know that it was his ruling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as it is that of so many distinguished Bengalis. When 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talked, now four years ago, of building a hut on the banks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Ganges and repeated it at Sassoon Hospital when he came to see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laughed within myself at the idea and jocosely said that, when he built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hut, I must share it with him. But I discovered my error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Darjeeling. He was more in earnest about it than about his politics on </w:t>
      </w:r>
      <w:r>
        <w:rPr>
          <w:rFonts w:ascii="Times" w:hAnsi="Times" w:eastAsia="Times"/>
          <w:b w:val="0"/>
          <w:i w:val="0"/>
          <w:color w:val="000000"/>
          <w:sz w:val="22"/>
        </w:rPr>
        <w:t>which he had entered only by force of circumstances.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need the reader consider that I have exhausted all the topics </w:t>
      </w:r>
      <w:r>
        <w:rPr>
          <w:rFonts w:ascii="Times" w:hAnsi="Times" w:eastAsia="Times"/>
          <w:b w:val="0"/>
          <w:i w:val="0"/>
          <w:color w:val="000000"/>
          <w:sz w:val="22"/>
        </w:rPr>
        <w:t>we discussed. I have endeavoured to recall only the principal things.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omitted his pictures of men both European and Indian.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our main conversation always turned round the charkha,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daily routine was not otherwise. The whole household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spinning club. Mahadev, Satish Babu and I had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 teachers. We all had our share of teaching Deshbandhu.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begun his lessons seriously at Patna. He had asked Rajendra Babu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teacher. But he was too ill then to make much progress.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Darjeeling he had better hope. His left shoulder was aching, but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ache was gone, he would do much better, he said. “But mind, I am </w:t>
      </w:r>
      <w:r>
        <w:rPr>
          <w:rFonts w:ascii="Times" w:hAnsi="Times" w:eastAsia="Times"/>
          <w:b w:val="0"/>
          <w:i w:val="0"/>
          <w:color w:val="000000"/>
          <w:sz w:val="22"/>
        </w:rPr>
        <w:t>very stupid with my hands. Ask my wife how helpless I am.” “Yes,”</w:t>
      </w:r>
      <w:r>
        <w:rPr>
          <w:rFonts w:ascii="Times" w:hAnsi="Times" w:eastAsia="Times"/>
          <w:b w:val="0"/>
          <w:i w:val="0"/>
          <w:color w:val="000000"/>
          <w:sz w:val="22"/>
        </w:rPr>
        <w:t>said Basanti Devi, “he calls me in even for unlocking his little box.”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 women are too cunning for men. You keep your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even in small matters, so as to have your complete mastery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him,”I said. The whole house seemed to come down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ringing of Deshbandhu’s laughter. He had both the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heartily weeping and laughing. His weeping he did in secret, like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wife. During this overwhelming grief, Basanti Devi has disdained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weep even before his dearest ones. But Deshbandhu could laugh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crowds of people and cover them with the sunshine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laughter. Our serious discussion started with laughter which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big household heard. He knew that I liked sitting cross-legged.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reclining in his bedstead. I was in a chair. He could not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sight of my sitting in the chair with my legs dangling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uncomfortably or attempting to cross them in the chair.  So he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pillow put opposite him on his bedstead and a handspun rug arranged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bedding to make a gadi. He seated me on it. “Do you know,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this reminds me of,” I said, as I sat comfortably on it just face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with him, “My memory goes back to over forty years ago.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my wife and I sat when we were married. The only thing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lacking is the hand-clasp. I wonder what Basanti Devi has to say to all </w:t>
      </w:r>
      <w:r>
        <w:rPr>
          <w:rFonts w:ascii="Times" w:hAnsi="Times" w:eastAsia="Times"/>
          <w:b w:val="0"/>
          <w:i w:val="0"/>
          <w:color w:val="000000"/>
          <w:sz w:val="22"/>
        </w:rPr>
        <w:t>this.” And the house rang with a laughter, alas!, no more to be heard.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*     *     *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recollections were written at Bankura on the 8th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instant. Lord Birkenhead’s speech was published at Calcutta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9th and I glanced at it on the same day. I am writing this note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10th. I have now carefully read the speech. It gives an added value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recol-lections. I know what a shock Lord Birkenhead’s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pro-ved to Deshbandhu. Somehow or other he had made </w:t>
      </w:r>
      <w:r>
        <w:rPr>
          <w:rFonts w:ascii="Times" w:hAnsi="Times" w:eastAsia="Times"/>
          <w:b w:val="0"/>
          <w:i w:val="0"/>
          <w:color w:val="000000"/>
          <w:sz w:val="22"/>
        </w:rPr>
        <w:t>up his mind that Lord Birkenhead was going to do something big.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humble opinion, the speech is a severe disappointment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for what it does not give as for the utter inactualities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of State for India has made himself responsible.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position that he takes up is challenged by almost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Indian, no matter to what party he may belong. The pity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that probably he believes all he says. Englishmen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amazing capacity for self-deception. It no doubt saves them many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uncomfortable situation, but it does infinite harm to the world,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which they rule. They delude themselves into the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so chiefly if not wholly for its benefit. I must endeavour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this curious performance if possible next week. Meanwhile,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owe a duty to the dead man who is one of the parties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making English politicians think about India more than they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How would he have acted if he had been alive?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despair. There is less for anger. We had no data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expecting anything from Lord Birkenhead. What he has said in praise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English rule in India is not new. A diligent sub-editor has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his scissors  and paste  to find out parallel passages in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identical words from his illustrious predecessors. The speech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to us to set our own house in order. I for one am thankful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have also Deshbandhu’s prescription before me. I have shared it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reader.</w:t>
      </w:r>
    </w:p>
    <w:p>
      <w:pPr>
        <w:autoSpaceDN w:val="0"/>
        <w:autoSpaceDE w:val="0"/>
        <w:widowControl/>
        <w:spacing w:line="294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16-7-1925</w:t>
      </w:r>
    </w:p>
    <w:p>
      <w:pPr>
        <w:autoSpaceDN w:val="0"/>
        <w:tabs>
          <w:tab w:pos="3610" w:val="left"/>
          <w:tab w:pos="4310" w:val="left"/>
          <w:tab w:pos="6430" w:val="left"/>
        </w:tabs>
        <w:autoSpaceDE w:val="0"/>
        <w:widowControl/>
        <w:spacing w:line="270" w:lineRule="exact" w:before="29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83. LETTER TO MAHADEV DESAI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BACK FROM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IRAJGANJ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Friday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July 10,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train is jolting very much.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with nothing particular to say. I may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despatch directly from here the matter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ready. It will, therefore, be sent perhaps by the Assam Mail. Take the </w:t>
      </w:r>
      <w:r>
        <w:rPr>
          <w:rFonts w:ascii="Times" w:hAnsi="Times" w:eastAsia="Times"/>
          <w:b w:val="0"/>
          <w:i w:val="0"/>
          <w:color w:val="000000"/>
          <w:sz w:val="22"/>
        </w:rPr>
        <w:t>Trust-deed and keep it with you.</w:t>
      </w:r>
    </w:p>
    <w:p>
      <w:pPr>
        <w:autoSpaceDN w:val="0"/>
        <w:tabs>
          <w:tab w:pos="550" w:val="left"/>
          <w:tab w:pos="5370" w:val="left"/>
          <w:tab w:pos="565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collection here will be about three thousand.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11431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Gandhiji visited Sirajganj on July 10, 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171"/>
        <w:gridCol w:w="2171"/>
        <w:gridCol w:w="2171"/>
      </w:tblGrid>
      <w:tr>
        <w:trPr>
          <w:trHeight w:hRule="exact" w:val="572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84. GURDWARA LEGISLATION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11, 1925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Punjab Government and the Sikhs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congratulated upon the happy ending of the Akali movement.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the self-immolation of hundreds of the bravest in the land.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required the imprisonment of thousands of brave Akalis.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is familiar with the tale of their sufferings in the jails.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marvellous sacrifice could not go in vain. Let us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gurdwara reform will now proceed steadily and without a hitch.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deserve the congratulations, too, on their release of Akali </w:t>
      </w:r>
      <w:r>
        <w:rPr>
          <w:rFonts w:ascii="Times" w:hAnsi="Times" w:eastAsia="Times"/>
          <w:b w:val="0"/>
          <w:i w:val="0"/>
          <w:color w:val="000000"/>
          <w:sz w:val="22"/>
        </w:rPr>
        <w:t>prisoners and relaxation in the stringency of conditions regarding the</w:t>
      </w:r>
    </w:p>
    <w:p>
      <w:pPr>
        <w:autoSpaceDN w:val="0"/>
        <w:autoSpaceDE w:val="0"/>
        <w:widowControl/>
        <w:spacing w:line="26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Akhand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note that the conditions imposed by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release and the </w:t>
      </w:r>
      <w:r>
        <w:rPr>
          <w:rFonts w:ascii="Times" w:hAnsi="Times" w:eastAsia="Times"/>
          <w:b w:val="0"/>
          <w:i/>
          <w:color w:val="000000"/>
          <w:sz w:val="22"/>
        </w:rPr>
        <w:t>Akhand Path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caused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dissatisfaction. It is difficult to pronounce an opinion on them.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writing this note (11-7-25), I have only the meagre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before me. But, if the conditions are not humiliating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precautionary or designed to save the prestige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I hope that the Akali friends will not raise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objection. Their chief aim was to attain the reform of the gurdwaras.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has been completely attained. The rest I regard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subsidiary, if not trivial, importance. The Akalis will, therefore, be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in not being strict in their interpretation of the conditions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may have imposed upon the release of prisoners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 of the </w:t>
      </w:r>
      <w:r>
        <w:rPr>
          <w:rFonts w:ascii="Times" w:hAnsi="Times" w:eastAsia="Times"/>
          <w:b w:val="0"/>
          <w:i/>
          <w:color w:val="000000"/>
          <w:sz w:val="22"/>
        </w:rPr>
        <w:t>Akhand Path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16-7-1925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THIS IS SELF-CONTROL UNDER COMPULSION</w:t>
      </w:r>
    </w:p>
    <w:p>
      <w:pPr>
        <w:autoSpaceDN w:val="0"/>
        <w:tabs>
          <w:tab w:pos="550" w:val="left"/>
          <w:tab w:pos="2330" w:val="left"/>
        </w:tabs>
        <w:autoSpaceDE w:val="0"/>
        <w:widowControl/>
        <w:spacing w:line="260" w:lineRule="exact" w:before="3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child-widow, who has given her name and address, laments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condition as follows 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only do I get such letters often, but I also come across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reproduced in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, 17-7-1925.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Continuous reading of a holy book, here the Granth Saheb, the Sikh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scripture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translated here.  The correspondent requested Gandhiji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up the cause of widows with the same earnestness with which he championed that </w:t>
      </w:r>
      <w:r>
        <w:rPr>
          <w:rFonts w:ascii="Times" w:hAnsi="Times" w:eastAsia="Times"/>
          <w:b w:val="0"/>
          <w:i w:val="0"/>
          <w:color w:val="000000"/>
          <w:sz w:val="18"/>
        </w:rPr>
        <w:t>of the untouchables.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636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child-widows wherever I go. I have known countless women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can understand their suffering. I have made myself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woman—am always trying to be ever more like one—in order to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suffering as best as a man can. I try to fill the place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 many a girl. Hence I fully understand the suffering of this </w:t>
      </w:r>
      <w:r>
        <w:rPr>
          <w:rFonts w:ascii="Times" w:hAnsi="Times" w:eastAsia="Times"/>
          <w:b w:val="0"/>
          <w:i w:val="0"/>
          <w:color w:val="000000"/>
          <w:sz w:val="22"/>
        </w:rPr>
        <w:t>sister.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more and more strongly that there should be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phenomenon as a child-widow, a contradiction in terms. It is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a widow, but in self-control that dharma consists.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 and self-control are mutually exclusive terms.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degrades a human being, whereas the latter is uplifting.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a widow under compulsion is a sin, but doing so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free will is virtue, lends beauty to the soul and acts as a shield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purity of society. To say that a girl of fifteen remains a widow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is sheer impudence and ignorance. How can such a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know the misery of a widow’s life? It is the duty of her parents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her every facility to marry again. It is cowardice to submit to a </w:t>
      </w:r>
      <w:r>
        <w:rPr>
          <w:rFonts w:ascii="Times" w:hAnsi="Times" w:eastAsia="Times"/>
          <w:b w:val="0"/>
          <w:i w:val="0"/>
          <w:color w:val="000000"/>
          <w:sz w:val="22"/>
        </w:rPr>
        <w:t>cruel custom, and manliness to defy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a great deal about the way in which marriages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 among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customs which prevail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them.  I see no element of exaggeration in this sister’s letter.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consider what advice I should give to widows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young, I realize my utter helplessness.  It is easy to ask such a girl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 again.  But whom should she marry.  Who will find a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her ?  Should she marry outside her caste?  Can a girl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by looking for one?  Should she marry by advertising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husband?  Is marriage a business arrangement?  Where social opinion </w:t>
      </w:r>
      <w:r>
        <w:rPr>
          <w:rFonts w:ascii="Times" w:hAnsi="Times" w:eastAsia="Times"/>
          <w:b w:val="0"/>
          <w:i w:val="0"/>
          <w:color w:val="000000"/>
          <w:sz w:val="22"/>
        </w:rPr>
        <w:t>is hostile or indifferent to her, it is almost impossible for a child-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 to find a husband.  And how can I advise a girl to bind herself </w:t>
      </w:r>
      <w:r>
        <w:rPr>
          <w:rFonts w:ascii="Times" w:hAnsi="Times" w:eastAsia="Times"/>
          <w:b w:val="0"/>
          <w:i w:val="0"/>
          <w:color w:val="000000"/>
          <w:sz w:val="22"/>
        </w:rPr>
        <w:t>to any kind of fellow if she fails to find a suitable partner?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can, therefore, only appeal to the guardians of childwidows.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doubt if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ever likely to find its way into their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of their class generally do not read newspapers. 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in which I find myself. But I can give this advice to child-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widows. They should suffer in patience. They may pour 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before their elders, men or women, and tell them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they want. If the elders do not understand their feelings or do not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community in Gujarat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them, they should not worry, and, if and when they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suitable partner, should get married. To find a partner, one should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Damayanti, Savitri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Parvati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past, do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appropriate and possible in this age. That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study.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widow, there is nothing better than intellectual and spiritual studies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physical activity to steady the mind. They can do physical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devoting every moment of their time to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wheel, intellectual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devoting themselves to literary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and spiritual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purifying themselves inwardly,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striving to realize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elders cannot come in their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of these pursuits; and, even if they try, they cannot succeed.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has a right to do these three things. If a widow is denied this </w:t>
      </w:r>
      <w:r>
        <w:rPr>
          <w:rFonts w:ascii="Times" w:hAnsi="Times" w:eastAsia="Times"/>
          <w:b w:val="0"/>
          <w:i w:val="0"/>
          <w:color w:val="000000"/>
          <w:sz w:val="22"/>
        </w:rPr>
        <w:t>right, she should certainly resort to satyagraha.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this course, too, is difficult. But the right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seems difficult at first; we have the Lord’s assurance,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that in the end we shall not find it difficult.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elders of such widows will have reason for regret afterwards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refuse to follow the course of wisdom now, for I witness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immorality everywhere. By placing restrictions on a widow,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either her or the family or dharma. I see the degradation of all </w:t>
      </w:r>
      <w:r>
        <w:rPr>
          <w:rFonts w:ascii="Times" w:hAnsi="Times" w:eastAsia="Times"/>
          <w:b w:val="0"/>
          <w:i w:val="0"/>
          <w:color w:val="000000"/>
          <w:sz w:val="22"/>
        </w:rPr>
        <w:t>three before our very eyes.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the guardians of child-widows follow the course of wisdom.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12-7-1925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STOP PUBLISHING “NAVAJIVAN”</w:t>
      </w:r>
    </w:p>
    <w:p>
      <w:pPr>
        <w:autoSpaceDN w:val="0"/>
        <w:autoSpaceDE w:val="0"/>
        <w:widowControl/>
        <w:spacing w:line="260" w:lineRule="exact" w:before="38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reader has written a long letter to me, which I summarize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words since his language does not admit of compression. He </w:t>
      </w:r>
      <w:r>
        <w:rPr>
          <w:rFonts w:ascii="Times" w:hAnsi="Times" w:eastAsia="Times"/>
          <w:b w:val="0"/>
          <w:i w:val="0"/>
          <w:color w:val="000000"/>
          <w:sz w:val="22"/>
        </w:rPr>
        <w:t>says :</w:t>
      </w:r>
    </w:p>
    <w:p>
      <w:pPr>
        <w:autoSpaceDN w:val="0"/>
        <w:autoSpaceDE w:val="0"/>
        <w:widowControl/>
        <w:spacing w:line="260" w:lineRule="exact" w:before="40" w:after="0"/>
        <w:ind w:left="550" w:right="4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Readers are tired of reading all the time about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bring out a separate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every month as you publish an Education Number,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save money and you may also get readers for it. This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offered to you since you do not publish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profit. If you want that the weekly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continue,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Satyavan; whom she retrieved from Death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Who performed severe penance to secure Shiva as her husband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24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use it to tell the people about other activities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which will inspire fear in the British. Look at what Turkey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done. In the world as we find it, there is no love but what is </w:t>
      </w:r>
      <w:r>
        <w:rPr>
          <w:rFonts w:ascii="Times" w:hAnsi="Times" w:eastAsia="Times"/>
          <w:b w:val="0"/>
          <w:i w:val="0"/>
          <w:color w:val="000000"/>
          <w:sz w:val="22"/>
        </w:rPr>
        <w:t>inspired by fear.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never without such advisers. Since in answering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from time to time, I can also explain the aim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of the subject is not without purpose. It is not true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discusses only the spinning-wheel, but it may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spinning-wheel gets the first importance. However, I can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subscribers that still remain that they do not mind exclusive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to the spinning-wheel.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run for making money, nor is it intended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promoting any and every kind of activity : it is only a medium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propagation of my ideas.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continue publication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 of loans, or seek to meet its expenses by accepting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advertisements. Nor will it be brought out and offered free to readers,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help of donations from a few friends. Its readers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themselves as its proprietors.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my weekly letter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They will spend money on it, subscribe to it and keep it alive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ideas presented through it appeal to  them, for every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pour out my soul in it and I know that  nothing but good can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studying a thing which expresses  the very heart of its author, </w:t>
      </w:r>
      <w:r>
        <w:rPr>
          <w:rFonts w:ascii="Times" w:hAnsi="Times" w:eastAsia="Times"/>
          <w:b w:val="0"/>
          <w:i w:val="0"/>
          <w:color w:val="000000"/>
          <w:sz w:val="22"/>
        </w:rPr>
        <w:t>even though he may be an illiterate  person.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 organ for telling the people about the invaluable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satyagraha. If I may say so, I live only to teach its use.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is not new. I am convinced that I am only putting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 old thing in a somewhat new language and a new garb.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we can secure swaraj only through satyagraha. Swaraj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life-breath and, deprived of it, we are in the condition of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choking without air. I am quite clear in my mind that, if I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explaining to the people the basic principles of satyagraha, an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will have been discovered, which the country and the world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follow. It is possible, of course, that I may die before I have succeeded </w:t>
      </w:r>
      <w:r>
        <w:rPr>
          <w:rFonts w:ascii="Times" w:hAnsi="Times" w:eastAsia="Times"/>
          <w:b w:val="0"/>
          <w:i w:val="0"/>
          <w:color w:val="000000"/>
          <w:sz w:val="22"/>
        </w:rPr>
        <w:t>in leading the people to this royal road.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that happens, nothing will have been lost.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>immutable law that a good deed done is never wasted.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path of satyagraha cannot be followed except with the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spinning-wheel. God, for the hungry, is food. This is why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Upanishads, even describe food as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>. Food is produced by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of man’s body. Since we do not work enough with our bodies,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get less food. People remain unemployed during four months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The net result of this has been that the nation has lost its vitality.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is an unrivalled means of restoring strength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ending its hunger. One drop of rain is of no consequence, but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 number of them have such power of nourishing that they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life to the whole world every year. In the same way, it may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spinning-wheel will seem to achieve nothing, but a multitude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have as much power, at least, as a mass of rain drops.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sense, it has more. One drop of water by itself will be wasted; a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out of season may do harm. But even one spinning-wheel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some gain to the person who works on it. There is no time of </w:t>
      </w:r>
      <w:r>
        <w:rPr>
          <w:rFonts w:ascii="Times" w:hAnsi="Times" w:eastAsia="Times"/>
          <w:b w:val="0"/>
          <w:i w:val="0"/>
          <w:color w:val="000000"/>
          <w:sz w:val="22"/>
        </w:rPr>
        <w:t>the year when the spinning-wheel will be out of season. That is why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“Here no effort undertaken is lost, no disaster befalls. Even a little of </w:t>
      </w:r>
      <w:r>
        <w:rPr>
          <w:rFonts w:ascii="Times" w:hAnsi="Times" w:eastAsia="Times"/>
          <w:b w:val="0"/>
          <w:i w:val="0"/>
          <w:color w:val="000000"/>
          <w:sz w:val="22"/>
        </w:rPr>
        <w:t>this righteous course delivers one from great fear.”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being my convictions,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have no work left </w:t>
      </w:r>
      <w:r>
        <w:rPr>
          <w:rFonts w:ascii="Times" w:hAnsi="Times" w:eastAsia="Times"/>
          <w:b w:val="0"/>
          <w:i w:val="0"/>
          <w:color w:val="000000"/>
          <w:sz w:val="22"/>
        </w:rPr>
        <w:t>if it did not give the highest place to the spinning-wheel.</w:t>
      </w:r>
    </w:p>
    <w:p>
      <w:pPr>
        <w:autoSpaceDN w:val="0"/>
        <w:tabs>
          <w:tab w:pos="550" w:val="left"/>
          <w:tab w:pos="1230" w:val="left"/>
          <w:tab w:pos="2990" w:val="left"/>
          <w:tab w:pos="3430" w:val="left"/>
          <w:tab w:pos="4690" w:val="left"/>
          <w:tab w:pos="56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is, moreover, a lesson in peace, and a potent means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purification. There are other means, too, of self-purification which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discusses, and will continue to discuss, from time to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articles, in the final analysis, are concerned with one idea,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self-purification, swaraj, satyagraha. </w:t>
      </w:r>
      <w:r>
        <w:rPr>
          <w:rFonts w:ascii="Times" w:hAnsi="Times" w:eastAsia="Times"/>
          <w:b w:val="0"/>
          <w:i/>
          <w:color w:val="000000"/>
          <w:sz w:val="22"/>
        </w:rPr>
        <w:t>Navajivan’s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aim is to increase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 strength and help us to win swaraj through it. If, therefore,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discusses subjects like Council-entry, it is only with the aim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give nothing exciting just now, for there is no gain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so. Time spent in criticizing others is merely wasted. Criticism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some meaning only when it is backed by strength.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 point will appreciate the policy followed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not stop reading it. The paper will continue as long as it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 number of subscribers. When the number falls below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limit, I will not lose a moment, nor shall I feel one pang of heart, in </w:t>
      </w:r>
      <w:r>
        <w:rPr>
          <w:rFonts w:ascii="Times" w:hAnsi="Times" w:eastAsia="Times"/>
          <w:b w:val="0"/>
          <w:i w:val="0"/>
          <w:color w:val="000000"/>
          <w:sz w:val="22"/>
        </w:rPr>
        <w:t>stopping its publication.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if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stops publication, my spinning-wheel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stop, for I do not even need friends to help me in keeping it </w:t>
      </w:r>
      <w:r>
        <w:rPr>
          <w:rFonts w:ascii="Times" w:hAnsi="Times" w:eastAsia="Times"/>
          <w:b w:val="0"/>
          <w:i w:val="0"/>
          <w:color w:val="000000"/>
          <w:sz w:val="22"/>
        </w:rPr>
        <w:t>going.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other piece of advice which the correspondent gives is that I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II, 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0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suggest something which will inspire fear in the hearts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British. That thing is against my very nature and I can never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do it. I want to win over the British through love.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beyond the capacity of the country to attempt. It can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of violence. But it will not, in that case, need my services,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am not a worthy soldier in such an effort. Every weapon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it possible to employ has its roots in love or truth. My plan may </w:t>
      </w:r>
      <w:r>
        <w:rPr>
          <w:rFonts w:ascii="Times" w:hAnsi="Times" w:eastAsia="Times"/>
          <w:b w:val="0"/>
          <w:i w:val="0"/>
          <w:color w:val="000000"/>
          <w:sz w:val="22"/>
        </w:rPr>
        <w:t>be wrong; my intention is never unworthy.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</w:t>
      </w:r>
      <w:r>
        <w:rPr>
          <w:rFonts w:ascii="Times" w:hAnsi="Times" w:eastAsia="Times"/>
          <w:b w:val="0"/>
          <w:i/>
          <w:color w:val="000000"/>
          <w:sz w:val="22"/>
        </w:rPr>
        <w:t>Navajivan’s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limitation and mine.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reader has made a different suggestion, which also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discuss here. He says that people find the price of five pice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high. If the price is kept at one pice, he says, there will be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subscribers 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have to draw from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resources. Those who understand something about accounts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that, if a thing is priced below a certain level, the larger its sale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will be the loss. That is, increase in sales will be a gain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is sold at profit. If a paper is published at a loss, as the sales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the loss will increase. At first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used to be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loss. After due calculations, the subscription has been fixed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suitable rate. It certainly yields some profit, which increases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sales increase. If anyone feels inclined to suggest that the price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fixed  so as to eliminate this profit, he should know that the profit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large enough for its elimination to make a difference to the 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subscription.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in such a position that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at one or two pice. But I may say, at the same time,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altogether free whenever this seems justified. I do not know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find the price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 high, but who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to read it if they got a free copy. If there are any such persons,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certainly like to have their names and addresses,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have offered help to enable us to send free copies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 would certainly avail myself of this offer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>of the readers. If there are such persons, they should write to the</w:t>
      </w:r>
    </w:p>
    <w:p>
      <w:pPr>
        <w:autoSpaceDN w:val="0"/>
        <w:autoSpaceDE w:val="0"/>
        <w:widowControl/>
        <w:spacing w:line="220" w:lineRule="exact" w:before="42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June 30 it was resolved to effect the following two changes in regard to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1. When the present stock of paper is exhausted, paper of better quality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used for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.  2. At present, subscribers are charged separately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supplements to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brought out periodically whenever there is excess of</w:t>
      </w:r>
    </w:p>
    <w:p>
      <w:pPr>
        <w:autoSpaceDN w:val="0"/>
        <w:autoSpaceDE w:val="0"/>
        <w:widowControl/>
        <w:spacing w:line="22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matter; this should be stopped and, with effect from the commencement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Navajivan’s </w:t>
      </w:r>
      <w:r>
        <w:rPr>
          <w:rFonts w:ascii="Times" w:hAnsi="Times" w:eastAsia="Times"/>
          <w:b w:val="0"/>
          <w:i w:val="0"/>
          <w:color w:val="000000"/>
          <w:sz w:val="18"/>
        </w:rPr>
        <w:t>seventh year (September 1925), whenever there is excess of matter, extra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pages should be printed and given free to the readers as was done formerly.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Manager, who, if he thinks it proper, will send them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free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reduced rate of subscription. But readers should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of such copies will be borne by some friend or other,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for it is no longer in a position to do so.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correspondent also seems to believe that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meets the loss incurred on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not true.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now run at a loss. </w:t>
      </w: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still be said to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position. Its sales have not become so regular that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to be self-supporting. They still rise and fall. But the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its account is also not being borne exclusively by the subscribers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borne by the institution as a whole, i.e., by all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departments jointly. Friends could have borne the loss, but,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family was not likely to give up its pledge to accept no help </w:t>
      </w:r>
      <w:r>
        <w:rPr>
          <w:rFonts w:ascii="Times" w:hAnsi="Times" w:eastAsia="Times"/>
          <w:b w:val="0"/>
          <w:i w:val="0"/>
          <w:color w:val="000000"/>
          <w:sz w:val="22"/>
        </w:rPr>
        <w:t>from outside, they did not press the offer.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12-7-1925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KHADI PRATISHTHAN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know how deeply I have been impressed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work of the Bengal Khadi Pratishthan. After reading my report,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Lakshmidas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Shri Mathuradas to inspect its work;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written down the conclusions which he has arrived at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inquiry and given me a copy of the report. However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examination might have been, it could not be treated as scientific.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Mathuradas’s inquiry, on the other hand, was scientific, for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specialized in this field, has conducted careful inquiries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of other such establishments and is so well informed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finances of some of them that he can reel off precise figures.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attach greater value to his inquiry than to mine.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the reader would find my conclusions, but, little of the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which they are based, whereas in the report of this 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 he would get the evidence as well. Shri Mathuradas’s inquiry </w:t>
      </w:r>
      <w:r>
        <w:rPr>
          <w:rFonts w:ascii="Times" w:hAnsi="Times" w:eastAsia="Times"/>
          <w:b w:val="0"/>
          <w:i w:val="0"/>
          <w:color w:val="000000"/>
          <w:sz w:val="22"/>
        </w:rPr>
        <w:t>being of this character, its results are given elsewhere in this issue.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khadi workers to read the report very carefully. </w:t>
      </w:r>
      <w:r>
        <w:rPr>
          <w:rFonts w:ascii="Times" w:hAnsi="Times" w:eastAsia="Times"/>
          <w:b w:val="0"/>
          <w:i w:val="0"/>
          <w:color w:val="000000"/>
          <w:sz w:val="22"/>
        </w:rPr>
        <w:t>The distinguishing feature of the Khadi Pratishthan is that it takes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Laskhmidas Asar, an inmate of the Sabarmati Ashram who specialized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khadi and village industries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from its employees like any business establishment and pays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adequately. But, even then, it has on its staff men who work 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self-sacrifice, and the reason is that the two chief  workers,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Ray and his right-hand man, Satish Babu, are men 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type. Another reason is that, though the methods of work followed are </w:t>
      </w:r>
      <w:r>
        <w:rPr>
          <w:rFonts w:ascii="Times" w:hAnsi="Times" w:eastAsia="Times"/>
          <w:b w:val="0"/>
          <w:i w:val="0"/>
          <w:color w:val="000000"/>
          <w:sz w:val="22"/>
        </w:rPr>
        <w:t>those of a business establishment, selfish motives find no place in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the merchants in Jalpaiguri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this was the key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freedom. Our merchants helped in the enslavement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their trade, and so the country will come into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only when this class learns to think less of self-interest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public interest. It is not enough that they should contribute crores.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doing that. We shall reach our goal when they dedicate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intelli-gence to the service of the country. A merchant who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not think of amassing wealth for himself; he will earn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He will not, moreover, consider which business will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for the country; he will rather think which trade will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largest number among the masses to earn most by working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villages. We have got a few business men of this type,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we are making the progress we see today. Anyone of us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this progress by making an elementary calculation. I praise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Satish Babu’s work because, though he has sacrificed his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millions and dedicated his intelligence, the services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his family and his resources to the propagation of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not in the least conscious of his self-sacrifice, or rather he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trace of pride for having done all this. This is because he has found </w:t>
      </w:r>
      <w:r>
        <w:rPr>
          <w:rFonts w:ascii="Times" w:hAnsi="Times" w:eastAsia="Times"/>
          <w:b w:val="0"/>
          <w:i w:val="0"/>
          <w:color w:val="000000"/>
          <w:sz w:val="22"/>
        </w:rPr>
        <w:t>joy in self-sacrifice. It would be impossible for him to live without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need not conclude from my eulogy that,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point of view, Satish Babu’s work is above criticism.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anything in it deserving of criticism, it is due to no fault of his.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lacks, to that extent, knowledge of business matters. This ignorance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disappear with experience. Let us hope that many more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men of intelligence will sacrifice their all and come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business in khadi not with an eye to profit but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12-7-1925</w:t>
      </w:r>
    </w:p>
    <w:p>
      <w:pPr>
        <w:autoSpaceDN w:val="0"/>
        <w:autoSpaceDE w:val="0"/>
        <w:widowControl/>
        <w:spacing w:line="240" w:lineRule="exact" w:before="6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Bengal, where a public meeting was held on June 10, 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MY NOTES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below the summary of a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sent to me by the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Khadi Association, relating to the disposal of the yarn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it in virtue of the resolution on the subject passed last year by the </w:t>
      </w:r>
      <w:r>
        <w:rPr>
          <w:rFonts w:ascii="Times" w:hAnsi="Times" w:eastAsia="Times"/>
          <w:b w:val="0"/>
          <w:i w:val="0"/>
          <w:color w:val="000000"/>
          <w:sz w:val="22"/>
        </w:rPr>
        <w:t>All-India Congress Committee.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facts teach us some important lessons. An organi-  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 a machine. If in a machine one screw becomes loose, it slows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or, sometimes, even breaks down; the same thing  happens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organizations, especially organizations doing constructive work.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is not paid even to the minutest details of  their working,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will fall. Weak yarn, carelessly wound bundles of yarn,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bundles of yarn not stored properly—any such negligence will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 quality of khadi, raise the cost of weav- ing and reduce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speed. We observe, too, that the slow progress in work was wholly due </w:t>
      </w:r>
      <w:r>
        <w:rPr>
          <w:rFonts w:ascii="Times" w:hAnsi="Times" w:eastAsia="Times"/>
          <w:b w:val="0"/>
          <w:i w:val="0"/>
          <w:color w:val="000000"/>
          <w:sz w:val="22"/>
        </w:rPr>
        <w:t>to negligence at the spinning stage.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PINNERS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EWARE</w:t>
      </w:r>
      <w:r>
        <w:rPr>
          <w:rFonts w:ascii="Times" w:hAnsi="Times" w:eastAsia="Times"/>
          <w:b w:val="0"/>
          <w:i w:val="0"/>
          <w:color w:val="000000"/>
          <w:sz w:val="24"/>
        </w:rPr>
        <w:t>!</w:t>
      </w:r>
    </w:p>
    <w:p>
      <w:pPr>
        <w:autoSpaceDN w:val="0"/>
        <w:autoSpaceDE w:val="0"/>
        <w:widowControl/>
        <w:spacing w:line="260" w:lineRule="exact" w:before="1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produced has been priced at market rates,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available was so little that there was no meaning in selling it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price. It would also have been a problem, if the khadi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at reduced price, to decide who had the prior right to buy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a problem should not arise over a small stock of khadi was </w:t>
      </w:r>
      <w:r>
        <w:rPr>
          <w:rFonts w:ascii="Times" w:hAnsi="Times" w:eastAsia="Times"/>
          <w:b w:val="0"/>
          <w:i w:val="0"/>
          <w:color w:val="000000"/>
          <w:sz w:val="22"/>
        </w:rPr>
        <w:t>one reason for my advice that it should be sold at market rates.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12-7-1925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89. ENTRY IN VISITORS’ BOOK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1925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to read clean books, but it is better to weave into our </w:t>
      </w:r>
      <w:r>
        <w:rPr>
          <w:rFonts w:ascii="Times" w:hAnsi="Times" w:eastAsia="Times"/>
          <w:b w:val="0"/>
          <w:i w:val="0"/>
          <w:color w:val="000000"/>
          <w:sz w:val="22"/>
        </w:rPr>
        <w:t>lives that which we read in ennobling literature.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 W. 6051. Courtesy : Public Library,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Allahabad</w:t>
      </w:r>
    </w:p>
    <w:p>
      <w:pPr>
        <w:autoSpaceDN w:val="0"/>
        <w:autoSpaceDE w:val="0"/>
        <w:widowControl/>
        <w:spacing w:line="240" w:lineRule="exact" w:before="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statement is not translated here.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Rajshahi Public 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90. SPEECH AT PUBLIC MEETING, RAJSHAHI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" w:after="0"/>
        <w:ind w:left="0" w:right="11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1925</w:t>
      </w:r>
    </w:p>
    <w:p>
      <w:pPr>
        <w:autoSpaceDN w:val="0"/>
        <w:autoSpaceDE w:val="0"/>
        <w:widowControl/>
        <w:spacing w:line="240" w:lineRule="exact" w:before="50" w:after="0"/>
        <w:ind w:left="10" w:right="11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thanking those who gave him addresses and for the presents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him, Mahatmaji explained that he had only two objects in view in making his tour.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first object was to secure 10 lakhs of rupees for Deshbandhu Memorial. He hoped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receive suitable donation towards the Memorial Fund from the people of Rajshahi,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there were many big zamindars, pleaders and business men. He asked everyone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contribute his mite to this fund. He told that millions of people were lamenting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death of Deshbandhu Das and he wanted to utilize this feeling of deep love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Deshbandhu to increase the strength and power of Hindustan. He pointed out that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duty was to render our utmost help for the Memorial of Deshbandhu and then to </w:t>
      </w:r>
      <w:r>
        <w:rPr>
          <w:rFonts w:ascii="Times" w:hAnsi="Times" w:eastAsia="Times"/>
          <w:b w:val="0"/>
          <w:i w:val="0"/>
          <w:color w:val="000000"/>
          <w:sz w:val="18"/>
        </w:rPr>
        <w:t>carry out the wishes of late Deshbandhu.</w:t>
      </w:r>
    </w:p>
    <w:p>
      <w:pPr>
        <w:autoSpaceDN w:val="0"/>
        <w:autoSpaceDE w:val="0"/>
        <w:widowControl/>
        <w:spacing w:line="240" w:lineRule="exact" w:before="40" w:after="0"/>
        <w:ind w:left="10" w:right="1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then spoke about his meeting with Deshbandhu at Darjeeling,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Deshbandhu impressed it clearly that nothing could be done without organizing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villagers and that charkha was the main centre of work for this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organization. He asked the people to act in accordance with the wishes of late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Deshbandhu, viz., (1) to work on charkha for at least half an hour a day, (2) to wear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 and (3) to maintain Hindu-Muslim unity, which he said occupied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>place in Deshbandhu’s talk with him at Darjeeling.</w:t>
      </w:r>
    </w:p>
    <w:p>
      <w:pPr>
        <w:autoSpaceDN w:val="0"/>
        <w:autoSpaceDE w:val="0"/>
        <w:widowControl/>
        <w:spacing w:line="240" w:lineRule="exact" w:before="40" w:after="0"/>
        <w:ind w:left="10" w:right="11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also told the people that Deshbandhu had no feeling of hatred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man and that Deshbandhu had by his own life demonstrated that untouchability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 place in religion. Mahatmaji again asked the people to act up to the wishes of </w:t>
      </w:r>
      <w:r>
        <w:rPr>
          <w:rFonts w:ascii="Times" w:hAnsi="Times" w:eastAsia="Times"/>
          <w:b w:val="0"/>
          <w:i w:val="0"/>
          <w:color w:val="000000"/>
          <w:sz w:val="18"/>
        </w:rPr>
        <w:t>Deshbandhu and win swaraj if they really loved and felt for Deshbandhu.</w:t>
      </w:r>
    </w:p>
    <w:p>
      <w:pPr>
        <w:autoSpaceDN w:val="0"/>
        <w:autoSpaceDE w:val="0"/>
        <w:widowControl/>
        <w:spacing w:line="294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17-7-1925</w:t>
      </w:r>
    </w:p>
    <w:p>
      <w:pPr>
        <w:autoSpaceDN w:val="0"/>
        <w:tabs>
          <w:tab w:pos="5210" w:val="left"/>
        </w:tabs>
        <w:autoSpaceDE w:val="0"/>
        <w:widowControl/>
        <w:spacing w:line="256" w:lineRule="exact" w:before="306" w:after="0"/>
        <w:ind w:left="1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91. LETTER TO MOTILAL ROY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July 13, 1925</w:t>
      </w:r>
    </w:p>
    <w:p>
      <w:pPr>
        <w:autoSpaceDN w:val="0"/>
        <w:tabs>
          <w:tab w:pos="730" w:val="left"/>
          <w:tab w:pos="139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MOTI BABU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just got your letter. I am off again tomorrow morning.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week I shall be very busy. Could you please come or </w:t>
      </w:r>
      <w:r>
        <w:rPr>
          <w:rFonts w:ascii="Times" w:hAnsi="Times" w:eastAsia="Times"/>
          <w:b w:val="0"/>
          <w:i w:val="0"/>
          <w:color w:val="000000"/>
          <w:sz w:val="22"/>
        </w:rPr>
        <w:t>send Nirmal Babu Tuesday next week early morning, say, 7 a.m.?</w:t>
      </w:r>
    </w:p>
    <w:p>
      <w:pPr>
        <w:autoSpaceDN w:val="0"/>
        <w:tabs>
          <w:tab w:pos="5330" w:val="left"/>
        </w:tabs>
        <w:autoSpaceDE w:val="0"/>
        <w:widowControl/>
        <w:spacing w:line="256" w:lineRule="exact" w:before="0" w:after="0"/>
        <w:ind w:left="5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11018</w:t>
      </w:r>
    </w:p>
    <w:p>
      <w:pPr>
        <w:autoSpaceDN w:val="0"/>
        <w:tabs>
          <w:tab w:pos="550" w:val="left"/>
          <w:tab w:pos="3250" w:val="left"/>
          <w:tab w:pos="3790" w:val="left"/>
          <w:tab w:pos="4210" w:val="left"/>
          <w:tab w:pos="5170" w:val="left"/>
          <w:tab w:pos="6250" w:val="left"/>
        </w:tabs>
        <w:autoSpaceDE w:val="0"/>
        <w:widowControl/>
        <w:spacing w:line="24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received addresses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Reception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Municipality, the District and Local Boards, and other public organizations. His </w:t>
      </w:r>
      <w:r>
        <w:rPr>
          <w:rFonts w:ascii="Times" w:hAnsi="Times" w:eastAsia="Times"/>
          <w:b w:val="0"/>
          <w:i w:val="0"/>
          <w:color w:val="000000"/>
          <w:sz w:val="18"/>
        </w:rPr>
        <w:t>reply in Hindi was translated into Bengali by Satish Chandra Das Gupta.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Set of brass utensils made at Kalam and a charkha that could be folded into a </w:t>
      </w:r>
      <w:r>
        <w:rPr>
          <w:rFonts w:ascii="Times" w:hAnsi="Times" w:eastAsia="Times"/>
          <w:b w:val="0"/>
          <w:i w:val="0"/>
          <w:color w:val="000000"/>
          <w:sz w:val="18"/>
        </w:rPr>
        <w:t>small box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Pravartak Sangh, Chandranagore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2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6"/>
        <w:ind w:left="0" w:right="0"/>
      </w:pPr>
    </w:p>
    <w:p>
      <w:pPr>
        <w:autoSpaceDN w:val="0"/>
        <w:tabs>
          <w:tab w:pos="5330" w:val="left"/>
          <w:tab w:pos="6430" w:val="left"/>
        </w:tabs>
        <w:autoSpaceDE w:val="0"/>
        <w:widowControl/>
        <w:spacing w:line="284" w:lineRule="exact" w:before="8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92. LETTER TO VASUMATI PANDIT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[C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 Vad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13,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say you don’t know what to write.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 that you are worried? If so, please stop worrying.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whatever for it. One should not be upset because of the loss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If there is any other reason for worry, let me know.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feel nervous to go to the Ashram.</w:t>
      </w:r>
    </w:p>
    <w:p>
      <w:pPr>
        <w:autoSpaceDN w:val="0"/>
        <w:autoSpaceDE w:val="0"/>
        <w:widowControl/>
        <w:spacing w:line="220" w:lineRule="exact" w:before="6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44"/>
        </w:trPr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PS.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programme is uncertain. I shall have to spend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>this month here.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 N. 9216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93. REPLIES TO QUESTIONNAIRE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32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ESSORE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July 14,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(1) Do you think that the Congress creed should be changed for your being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its member? If you think change is essential, will you define the creed acceptable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yourself?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changed, the alternative of buying and paying yarn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done away with.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If there is an annual money contribution as well as the yarn quota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alternative, as the franchise qualification, will it be acceptable to you?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will be acceptable to me that is acceptable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>Swaraj party.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shows that the letter was posted at Calcutta on July 13.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>had addressed to leaders of various political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parties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Calcutta on July 13 and in Jessore on July 14.  It is not clear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whether he left Calcutta for Jessore on July 13 or 14.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85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5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Congress revokes the yarn franchise and, instead of delegating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Swarajists the power to determine political work in the legislatures, frames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programme of its own, including work in the Councils, will you co-operate </w:t>
      </w:r>
      <w:r>
        <w:rPr>
          <w:rFonts w:ascii="Times" w:hAnsi="Times" w:eastAsia="Times"/>
          <w:b w:val="0"/>
          <w:i w:val="0"/>
          <w:color w:val="000000"/>
          <w:sz w:val="18"/>
        </w:rPr>
        <w:t>in carrying it out?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know myself at present, I think I would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lead such an organization.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What, in your opinion, should the Congress programme inside as well as </w:t>
      </w:r>
      <w:r>
        <w:rPr>
          <w:rFonts w:ascii="Times" w:hAnsi="Times" w:eastAsia="Times"/>
          <w:b w:val="0"/>
          <w:i w:val="0"/>
          <w:color w:val="000000"/>
          <w:sz w:val="18"/>
        </w:rPr>
        <w:t>outside the Councils be?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present programme.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think by constitutional agitation alone the British people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persuaded to give us Home Rule?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inclined to think not.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extra-constitutional agitation is essential, what form or forms of direct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will you suggest and will you recommend to the Congress, the contesting of </w:t>
      </w:r>
      <w:r>
        <w:rPr>
          <w:rFonts w:ascii="Times" w:hAnsi="Times" w:eastAsia="Times"/>
          <w:b w:val="0"/>
          <w:i w:val="0"/>
          <w:color w:val="000000"/>
          <w:sz w:val="18"/>
        </w:rPr>
        <w:t>elections to the legislatures on the issue of non-payment of taxes?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at present excluding non-payment of taxes is </w:t>
      </w:r>
      <w:r>
        <w:rPr>
          <w:rFonts w:ascii="Times" w:hAnsi="Times" w:eastAsia="Times"/>
          <w:b w:val="0"/>
          <w:i w:val="0"/>
          <w:color w:val="000000"/>
          <w:sz w:val="22"/>
        </w:rPr>
        <w:t>the only form of direct action feasible.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you prepared personally to give up the use of foreign cloth? If you are </w:t>
      </w:r>
      <w:r>
        <w:rPr>
          <w:rFonts w:ascii="Times" w:hAnsi="Times" w:eastAsia="Times"/>
          <w:b w:val="0"/>
          <w:i w:val="0"/>
          <w:color w:val="000000"/>
          <w:sz w:val="18"/>
        </w:rPr>
        <w:t>still using it, will you help the swadeshi movement by giving it up?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use foreign cloth. For me khaddar is the only swadeshi </w:t>
      </w:r>
      <w:r>
        <w:rPr>
          <w:rFonts w:ascii="Times" w:hAnsi="Times" w:eastAsia="Times"/>
          <w:b w:val="0"/>
          <w:i w:val="0"/>
          <w:color w:val="000000"/>
          <w:sz w:val="22"/>
        </w:rPr>
        <w:t>essential.</w:t>
      </w:r>
    </w:p>
    <w:p>
      <w:pPr>
        <w:autoSpaceDN w:val="0"/>
        <w:tabs>
          <w:tab w:pos="550" w:val="left"/>
          <w:tab w:pos="910" w:val="left"/>
          <w:tab w:pos="299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you are elected an M.L.C.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your province, will you, under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circumstances, accept a ministership?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Thank God I am legally barred.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(9)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Reading-Birkenhead negotiations are disappointing to you,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 will you advise the public to take in addition to vigorous vocal protest and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support the programme of persistent refusal of supplies before redress of </w:t>
      </w:r>
      <w:r>
        <w:rPr>
          <w:rFonts w:ascii="Times" w:hAnsi="Times" w:eastAsia="Times"/>
          <w:b w:val="0"/>
          <w:i w:val="0"/>
          <w:color w:val="000000"/>
          <w:sz w:val="18"/>
        </w:rPr>
        <w:t>grievances?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the power, I would use the disappointment for </w:t>
      </w:r>
      <w:r>
        <w:rPr>
          <w:rFonts w:ascii="Times" w:hAnsi="Times" w:eastAsia="Times"/>
          <w:b w:val="0"/>
          <w:i w:val="0"/>
          <w:color w:val="000000"/>
          <w:sz w:val="22"/>
        </w:rPr>
        <w:t>achieving the only possible thing, viz., exclusion of foreign cloth.</w:t>
      </w:r>
    </w:p>
    <w:p>
      <w:pPr>
        <w:autoSpaceDN w:val="0"/>
        <w:autoSpaceDE w:val="0"/>
        <w:widowControl/>
        <w:spacing w:line="260" w:lineRule="exact" w:before="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(10) If the essential provisions of the Commonwealth of India Bill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satisfactory to you, will you in the event of its non-acceptance by Parliament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1926, recommend to the Congress the contesting of elections to the </w:t>
      </w:r>
      <w:r>
        <w:rPr>
          <w:rFonts w:ascii="Times" w:hAnsi="Times" w:eastAsia="Times"/>
          <w:b w:val="0"/>
          <w:i w:val="0"/>
          <w:color w:val="000000"/>
          <w:sz w:val="18"/>
        </w:rPr>
        <w:t>legislatures on the issue of non-payment of taxes?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answered elsewhere.</w:t>
      </w:r>
    </w:p>
    <w:p>
      <w:pPr>
        <w:autoSpaceDN w:val="0"/>
        <w:autoSpaceDE w:val="0"/>
        <w:widowControl/>
        <w:spacing w:line="240" w:lineRule="exact" w:before="7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Mamber of the Legislative Council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(11) Do you think the Swarajists are actively working in the country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furtherance of the constructive programme?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everywhere; not all.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(12) Do you think the differences in the mental attitudes and political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methods of Congressmen on the one hand and the Independents or liberals on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 are too vital to be harmonized by mutual adjustments and to make united action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their part possible?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appear to be so. I hope that the appearance is deceptive.</w:t>
      </w:r>
    </w:p>
    <w:p>
      <w:pPr>
        <w:autoSpaceDN w:val="0"/>
        <w:autoSpaceDE w:val="0"/>
        <w:widowControl/>
        <w:spacing w:line="294" w:lineRule="exact" w:before="10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21-7-1925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A PLEA FOR TRUTH</w:t>
      </w:r>
    </w:p>
    <w:p>
      <w:pPr>
        <w:autoSpaceDN w:val="0"/>
        <w:autoSpaceDE w:val="0"/>
        <w:widowControl/>
        <w:spacing w:line="260" w:lineRule="exact" w:before="3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worried the 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an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Kidderpore Hindu-Muslim riot on the </w:t>
      </w:r>
      <w:r>
        <w:rPr>
          <w:rFonts w:ascii="Times" w:hAnsi="Times" w:eastAsia="Times"/>
          <w:b w:val="0"/>
          <w:i/>
          <w:color w:val="000000"/>
          <w:sz w:val="22"/>
        </w:rPr>
        <w:t>Bakr-Id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day, although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be on the scene of the riot only a few hours  after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place. I did, however, give a long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 the Associated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almost after my return to Russa Road from Kidderpore.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interview, I gave it as my deliberate opinion  that the Hindu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wholly in the wrong. This statement has enraged some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correspondents who have  favoured me with most abusive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offensive letters protesting  against my having found fault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One of them would have me adopt a Muslim name.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of this correspondence in order to show to what pass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have come in our blind zeal for our respective faiths. We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anything wrong in ourselves. When such becomes the normal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majority of people belonging to a particular faith, that faith is </w:t>
      </w:r>
      <w:r>
        <w:rPr>
          <w:rFonts w:ascii="Times" w:hAnsi="Times" w:eastAsia="Times"/>
          <w:b w:val="0"/>
          <w:i w:val="0"/>
          <w:color w:val="000000"/>
          <w:sz w:val="22"/>
        </w:rPr>
        <w:t>dying. For nothing based on a lie can persist for any length of time.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suggest that I have rendered a service to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exposing without any reservation the wrong done by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in question. They, the labourers themselves, did not 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plain speaking. On the contrary, they seemed to be grateful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felt penitent, admitted the wrong done and sincerely apologized </w:t>
      </w:r>
      <w:r>
        <w:rPr>
          <w:rFonts w:ascii="Times" w:hAnsi="Times" w:eastAsia="Times"/>
          <w:b w:val="0"/>
          <w:i w:val="0"/>
          <w:color w:val="000000"/>
          <w:sz w:val="22"/>
        </w:rPr>
        <w:t>for it.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I to do, if I was not to speak out about what I saw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eyes and felt within me? Was I to prevaricate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>protecting the guilty? Was I to refuse to give the interview when the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interview of July 2,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Associated Press of India”,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2-7-1925.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44" w:right="137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ubiquitous Press man sought me out at mid-night?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forfeited the right to call myself a Hindu, been unworthy of 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 of President of the Congress and sullied my name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if I had hesitated to tell the truth when the telling of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relevant. Let Hindus not be guilty of the charge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bring against Mussalmans, viz., that of committing a wrong </w:t>
      </w:r>
      <w:r>
        <w:rPr>
          <w:rFonts w:ascii="Times" w:hAnsi="Times" w:eastAsia="Times"/>
          <w:b w:val="0"/>
          <w:i w:val="0"/>
          <w:color w:val="000000"/>
          <w:sz w:val="22"/>
        </w:rPr>
        <w:t>and then seeking to hide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correspondent says when Hindus sought help in Delhi,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pleaded helplessness, when my presence is sought in Lucknow I evade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but when it is a matter of condemning Hindus, I hasten to the scene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action and thoughtlessly judge them. Let it be known that I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Kidderpore on the strength of an invitation received from a Hindu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Hindus and upon a call from Mr. J. M. Sen Gupta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preceded me. In spite of my helplessness, if I heard of an 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and especially if I found that I was wanted by either party,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hasten to the rescue. It is when one party only calls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adjust a quarrel or prevent it, I should plead helplessness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of influence among a certain class of Hindus and Mussalmans.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 between the two positions is too obvious to need </w:t>
      </w:r>
      <w:r>
        <w:rPr>
          <w:rFonts w:ascii="Times" w:hAnsi="Times" w:eastAsia="Times"/>
          <w:b w:val="0"/>
          <w:i w:val="0"/>
          <w:color w:val="000000"/>
          <w:sz w:val="22"/>
        </w:rPr>
        <w:t>pointing out.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urged by the correspondents, as it was urged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that waited on me, that by my severe condemnation 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I had encouraged the Mussalmans to commit assaults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men and exposed the Bazar Hindu shopkeepers  to looting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worse by Mussalman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feel sorry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condemnation of a Hindu misdeed should give rise to a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misdeed. But I could even then be not deterred from doing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And why should Hindus be afraid of Mussalman reprisals?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it would be right for Hindus, if they cannot follow my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 and resignation—and I admit that it is most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propertied men to do so—to defend themselves by every means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disposal. To be men we must shed cowardice, whether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or Mussalmans, and learn the art of self-defence. No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hide and seek can avert the certain danger that awaits those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learn to defend themselves, although they would like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defended by others. My condemnation of Hindus of Kidderpore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carry with it condemnation of those who defend themselves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attacked. Had the Hindus instead of being the aggressors been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defending themselves against heavy odds and had died in the attempt, </w:t>
      </w:r>
      <w:r>
        <w:rPr>
          <w:rFonts w:ascii="Times" w:hAnsi="Times" w:eastAsia="Times"/>
          <w:b w:val="0"/>
          <w:i w:val="0"/>
          <w:color w:val="000000"/>
          <w:sz w:val="22"/>
        </w:rPr>
        <w:t>I would have praised their valour. But at Kidderpore, so far as I know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410" w:val="left"/>
          <w:tab w:pos="2030" w:val="left"/>
          <w:tab w:pos="2810" w:val="left"/>
          <w:tab w:pos="3550" w:val="left"/>
          <w:tab w:pos="4070" w:val="left"/>
          <w:tab w:pos="4850" w:val="left"/>
          <w:tab w:pos="5410" w:val="left"/>
          <w:tab w:pos="64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in an overwhelming majority, they were the aggressors.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wouldunhesitatingly condemn unprovoked violence as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about condemning the Mussalman misdeeds in Kohat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Gulbarga which I thought were utterly uncalled for. I can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two blows against one, but I cannot reconcile myself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blow without the slightest provocation or provocation worked up </w:t>
      </w:r>
      <w:r>
        <w:rPr>
          <w:rFonts w:ascii="Times" w:hAnsi="Times" w:eastAsia="Times"/>
          <w:b w:val="0"/>
          <w:i w:val="0"/>
          <w:color w:val="000000"/>
          <w:sz w:val="22"/>
        </w:rPr>
        <w:t>for the occasion.</w:t>
      </w:r>
    </w:p>
    <w:p>
      <w:pPr>
        <w:autoSpaceDN w:val="0"/>
        <w:autoSpaceDE w:val="0"/>
        <w:widowControl/>
        <w:spacing w:line="294" w:lineRule="exact" w:before="4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16-7-1925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WHAT IS TAMMANY HALL ?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has been taken to my defence at a Memorial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memory of Deshbandhu against the charge of Tammany 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meth-ods. It has been taken on the ground that such a reference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meeting was a jarring note. I believe that I have the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delicate. I knew what I was doing. I was presenting Deshbandhu’s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to the students of Calcutta. I had in my mind audible whispers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Tammany Hall methods alleged to have been adopted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Deshbandhu. And as I had a most vivid recollection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with him on the matter, I felt that I would have been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sacred memory of a comrade if I had not assured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baselessness of the charge. After all, we will not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of our distinguished countrymen sacred by covering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blemishes. It should be permissible to cherish the memory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heroes at the same time  that we acknowledge their proved blemishes.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delicacy is no delicacy. If Deshbandhu was guilty of Tammany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 methods, let us own the fact and, whilst treasuring all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noblest in him, let us beware of his particular methods. But believing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did that he was not guilty of those methods, I could not conceive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happier occasion than the one I had at the University Institute.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are Tammany Hall methods? If I know them correctly,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name given to the machinations secret and open resorted to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of men in America for seizing for their selfish end corporations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offices in which they do not hesitate to make use of fraud, bribery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 form of public corruption. I had the most emphatic </w:t>
      </w:r>
      <w:r>
        <w:rPr>
          <w:rFonts w:ascii="Times" w:hAnsi="Times" w:eastAsia="Times"/>
          <w:b w:val="0"/>
          <w:i w:val="0"/>
          <w:color w:val="000000"/>
          <w:sz w:val="22"/>
        </w:rPr>
        <w:t>repudiation from Deshbandhu’s most trusted lieutenants and, then, at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University Institute, Calcutta”, 30-6-1925.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Darjeeling, from Deshbandhu himself, with the invitation to investigate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char-ges and publicly denounce every proved charge of bribery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corruption. The first indispensable test of Tammany Hall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obviously lacking. Neither Deshbandhu nor his lieutenants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had any selfish ends to serve. Indeed, such people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long remain with him. So if any one bribed anybody else,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unselfish end. But, personally, I draw no distinction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forms of bribery. Nor did Deshbandhu draw any. He said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emphatically that he could not, even if he would, free his country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 methods, if only because the Government had reduced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bribery or corruption to a perfect science. The truth is that for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time, within the experience of the present generation we have a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drilled, disciplined and compact political party functioning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and the Assembly. It, therefore, seems unthinkable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a party could be kept together without bribery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corruption. The Government has done their best to discredit the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the means at its command. Rival political parties have lent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ear to every rumour or talk about bribery. There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 people honestly believe that bribery was one of the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resorted to by Deshbandhu for keeping the Party together and </w:t>
      </w:r>
      <w:r>
        <w:rPr>
          <w:rFonts w:ascii="Times" w:hAnsi="Times" w:eastAsia="Times"/>
          <w:b w:val="0"/>
          <w:i w:val="0"/>
          <w:color w:val="000000"/>
          <w:sz w:val="22"/>
        </w:rPr>
        <w:t>gaining other support at crucial moments in the Council.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know, there is no foundation for the charge.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of Deshbandhu will not suffer by anyone who can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the charges of his having done so. It is better that the 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definitely what is said in inaudible tones. After all, the charge </w:t>
      </w:r>
      <w:r>
        <w:rPr>
          <w:rFonts w:ascii="Times" w:hAnsi="Times" w:eastAsia="Times"/>
          <w:b w:val="0"/>
          <w:i w:val="0"/>
          <w:color w:val="000000"/>
          <w:sz w:val="22"/>
        </w:rPr>
        <w:t>was not merely against the Deshbandhu, rather it was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against his party than against him personally. Though he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among us, the Party survives. And if I know it, I know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standing the searchlight of investigation if anyone had </w:t>
      </w:r>
      <w:r>
        <w:rPr>
          <w:rFonts w:ascii="Times" w:hAnsi="Times" w:eastAsia="Times"/>
          <w:b w:val="0"/>
          <w:i w:val="0"/>
          <w:color w:val="000000"/>
          <w:sz w:val="22"/>
        </w:rPr>
        <w:t>proof of corruption against it.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16-7-1925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CALCUTTA’S MAYOR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friends in Bengal have resented my interference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the choice of the Mayor of Calcutta. Perhaps common </w:t>
      </w:r>
      <w:r>
        <w:rPr>
          <w:rFonts w:ascii="Times" w:hAnsi="Times" w:eastAsia="Times"/>
          <w:b w:val="0"/>
          <w:i w:val="0"/>
          <w:color w:val="000000"/>
          <w:sz w:val="22"/>
        </w:rPr>
        <w:t>courtesy requires an explanation from me. Whilst after the national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Swarajist Councillors” Meeting”, 9-7-1925.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loss I decided to stand by Bengal in the hour of her greatest need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was possible, to wipe her tears and to comfort Basanti Devi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fatherless children, I had also decided not to force myself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them, but humbly to hold myself at their disposal.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duty I owed to the memory of a departed friend and comrade.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inauguration of an All-Bengal Deshbandhu Memorial Fund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was chiefly responsible made my stay in Bengal peremptory. </w:t>
      </w:r>
      <w:r>
        <w:rPr>
          <w:rFonts w:ascii="Times" w:hAnsi="Times" w:eastAsia="Times"/>
          <w:b w:val="0"/>
          <w:i w:val="0"/>
          <w:color w:val="000000"/>
          <w:sz w:val="22"/>
        </w:rPr>
        <w:t>Events have justified the wisdom of my decision.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had little expected that I should have to give any advice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 in the selection of the Mayor of Calcutta in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Deshbandhu. It was a task I would gladly have avoided. But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 there is often no choice. The matter was referred to 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interested in the selection. and I could not shirk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responsibility, as I could not conscientiously plead incapacity.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drawn into the vortex, there was no escape from it till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was formally decided by the Congress Municipal Party.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advice I tendered was sound or not, whether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interest of the city or not is undoubtedly a matter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many opinions. I can only say that I gave the advice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was the best for the country and for the 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Palaces. I had before me a tradition and a policy as my measure.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lay in doing that which, in my opinion, Deshbandhu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if he was with us in the flesh, in so far as it was in no way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 with known and recognized ethical principles.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for the past four years decided to capture municipalities and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boards in its own interest and for the furtherance of its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The idea behind the capture was not better care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sanitation, but acquisition of greater political power.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 in this ambition. The Government itself has used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of its creation more for the consolidation of its power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enhancement of its prestige than for better sanitation. I have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county council elections fought on political issues.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fever has run high, a municipal election has been used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index for gauging the political barometer. And if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necessary to use municipalities in England for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purposes, much more is it so in a country where a whole nation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political domination of another. Once grant the advisability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utilizing the machinery created by the Government, the capture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institutions for gaining political power is an inevitable step. </w:t>
      </w:r>
      <w:r>
        <w:rPr>
          <w:rFonts w:ascii="Times" w:hAnsi="Times" w:eastAsia="Times"/>
          <w:b w:val="0"/>
          <w:i w:val="0"/>
          <w:color w:val="000000"/>
          <w:sz w:val="22"/>
        </w:rPr>
        <w:t>Deshbandhu captured the Corporation of Calcutta to that end and 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used it most effectively for the consolidation of the power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or, which is almost the same thing in Bengal, the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Party. Did he thereby neglect the interest of the corporation? I 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emphatically no. On the contrary, his municipal ambition was </w:t>
      </w:r>
      <w:r>
        <w:rPr>
          <w:rFonts w:ascii="Times" w:hAnsi="Times" w:eastAsia="Times"/>
          <w:b w:val="0"/>
          <w:i w:val="0"/>
          <w:color w:val="000000"/>
          <w:sz w:val="22"/>
        </w:rPr>
        <w:t>as high as the political.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then to be the Mayor in his place? It was a gift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of the party of his creation. It must be bestowed upon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could best carry out the tradition bequeathed by the great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could gain additional prestige for the Party, it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that he was also, in the Party, the best person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purely Municipal standpoint. In my opinion, Mr. J. M. 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Gupta was the fittest person answering these requirements. And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good enough to lead the Swaraj Party, he deserved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adventitious support that could be given to him in order to enable him </w:t>
      </w:r>
      <w:r>
        <w:rPr>
          <w:rFonts w:ascii="Times" w:hAnsi="Times" w:eastAsia="Times"/>
          <w:b w:val="0"/>
          <w:i w:val="0"/>
          <w:color w:val="000000"/>
          <w:sz w:val="22"/>
        </w:rPr>
        <w:t>to wear Deshbandhu’s mantle with grace and dignity.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could he do justice to the triple burden? He was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 President of the Provincial Congress Committee. Could he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 Party, and, at the same time, carry out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the Congress and discharge the heavy responsibility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Mayoralty of Calcutta? What was the use of the triple honour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was to break him? My answer was that Mr. Sen Gupta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best judge of his own capacity. The power should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if he needed and wanted it. It should not be thrust upon him.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undoubtedly, a dangerous experiment if Mr. Sen Gupta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schemer, putting his own interest before the country’s. In that case,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dangerous even to make him leader of the Swaraj Party. If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suspicion, he should have the Mayoralty if he needed it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if he could creditably discharge the burden.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 worthy of the name, much less the successor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Deshbandhu, could dare seek honour for honour’s sake. For me,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 Gupta occupied the position of MacSwiney, who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the Lord Mayor of Cork, not so that he might gain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for himself, but so that he might face the danger that was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store for him who occupied the exalted position. The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successor of Deshbandhu is, if possible, fraught with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than MacSwiney had to face. MacSwiney put his life at stake.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Deshbandhu’s successor had to put his whole reputation at stake.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deviation from the standard of sacrifice and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bequeathed by Deshbandhu might blast his successor’s reputation for </w:t>
      </w:r>
      <w:r>
        <w:rPr>
          <w:rFonts w:ascii="Times" w:hAnsi="Times" w:eastAsia="Times"/>
          <w:b w:val="0"/>
          <w:i w:val="0"/>
          <w:color w:val="000000"/>
          <w:sz w:val="22"/>
        </w:rPr>
        <w:t>life,—a living death worse than the death of the mere body. Thus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reasoned to myself and my friends in pressing Mr. Sen Gupta’s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Mayoralty of Calcutta. And I am thankful to be able to record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both the Congress Party and the Congress Municipal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and appreciated my argument and, with but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dissentients, accepted the nomination of Mr. Sen Gupta. I only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make his burden as light as it is possible for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make. I have no doubt in my mind that Mr. Sen Gupta will try to live </w:t>
      </w:r>
      <w:r>
        <w:rPr>
          <w:rFonts w:ascii="Times" w:hAnsi="Times" w:eastAsia="Times"/>
          <w:b w:val="0"/>
          <w:i w:val="0"/>
          <w:color w:val="000000"/>
          <w:sz w:val="22"/>
        </w:rPr>
        <w:t>up to the high standard set by Deshbandhu.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no one regard this as a precedent for all time. On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it is wrong to combine three important functions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person, no matter how able he may be. No man can do full justice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heavy tasks. The temptation, too, for self-aggrandizement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man is too great. It is unfair to expose anyone to avoidable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temptation. Moreover, even though political parties may capture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bodies, it would be wrong to give municipal responsibilities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active politicians. We must, even in our bondage, treat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on their own merits and create municipal specialists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refuse to be guided by political considerations in the discharge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municipal duties. If we do not take all these precautions,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of capturing municipal bodies is foredoomed to failure.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life requires a training which a busy politician is not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fitted for. A municipal councillor, therefore, best serves his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by divesting himself of the politician whilst he is occupying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chair, even as a judge, on assuming office, ceases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 or a politician. The reason why, in spite of  my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life and my knowledge of its utmost importance,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myself to advise the dangerous combination of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functions in one person is because I conceive the present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occasion requiring a drastic, nay, a dangerous step.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Dases are not born every day. Deshbandhu has left a gap which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any man to fill. He who has to shoulder the burden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him needs, therefore, extraordinary props. And on the assumption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average ability and honesty, he should have them. But,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concerned, this experiment, I hope, is the first and the last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I have countenanced it with a full sense of my responsibility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danger attendant upon it. May God grant the necessary wisdom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power to Mr. J. M. Sen Gupta. Let the citizens of Calcutta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that the election of an active politician is not intended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menace to the healthy growth of the municipal life of Calcutta. We </w:t>
      </w:r>
      <w:r>
        <w:rPr>
          <w:rFonts w:ascii="Times" w:hAnsi="Times" w:eastAsia="Times"/>
          <w:b w:val="0"/>
          <w:i w:val="0"/>
          <w:color w:val="000000"/>
          <w:sz w:val="22"/>
        </w:rPr>
        <w:t>have precedents for it in the brilliant example of Pherozeshah Mehta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whom we  never had a better President of a corporation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councillor. His tradition was kept up last year by Vithalbhai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Patel, who, even his opponents admitted, discharged the burden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office with great ability and equally great impartiality.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Vithalbhai Patel  is nothing if he is not a fiercely active politician.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stating my position, I have really dealt with the highest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life. That type has yet to be evolved by us in India.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hoping that it would be the privilege of the Congress to do so.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till we have men whose ambition will be more than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if they can keep the gutters and closets of their cities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scrupulously clean and supply the purest milk at the cheapest rates </w:t>
      </w:r>
      <w:r>
        <w:rPr>
          <w:rFonts w:ascii="Times" w:hAnsi="Times" w:eastAsia="Times"/>
          <w:b w:val="0"/>
          <w:i w:val="0"/>
          <w:color w:val="000000"/>
          <w:sz w:val="22"/>
        </w:rPr>
        <w:t>and rid them of drunknness and prostitution.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16-7-1925</w:t>
      </w:r>
    </w:p>
    <w:p>
      <w:pPr>
        <w:autoSpaceDN w:val="0"/>
        <w:autoSpaceDE w:val="0"/>
        <w:widowControl/>
        <w:spacing w:line="304" w:lineRule="exact" w:before="398" w:after="0"/>
        <w:ind w:left="2304" w:right="230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97. NOTES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EMORIAL 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OUR</w:t>
      </w:r>
    </w:p>
    <w:p>
      <w:pPr>
        <w:autoSpaceDN w:val="0"/>
        <w:autoSpaceDE w:val="0"/>
        <w:widowControl/>
        <w:spacing w:line="26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tour that I am now making in Bengal has been turned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tour. I was disinclined to tear myself away from Calcutta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moment and whilst the ten lacs are uncollected. But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heart to disappoint the people of the respective Districts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under promise to visit. But I had warned the people that my 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would be for collecting the Deshbandhu Memorial Fund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deliver-ing his message. And even from the Memorial standpoint,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glad I am touring. The response of the Poor people, both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has been marvellous everywhere. They have needed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coaxing. They have given to the fullest measure for the asking.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common experience to find old widows undoing the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knots of the corners of their saris and giving up all they had in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have I felt like returning such donations. But, on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thoughts, I have not only reconciled myself to them, but felt it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pleasing duty to receive them. Had not Deshbandhu given his all?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not the hospital to be for women in distress? Were not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widows destined to receive training as nurses at the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soon be founded? Why should I doubt the law of God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He rewards tenfold those who give their all for a good cause?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have the well-to-do been unwill-ing to pay. I was not prepared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 at women’s meetings in the </w:t>
      </w:r>
      <w:r>
        <w:rPr>
          <w:rFonts w:ascii="Times" w:hAnsi="Times" w:eastAsia="Times"/>
          <w:b w:val="0"/>
          <w:i/>
          <w:color w:val="000000"/>
          <w:sz w:val="22"/>
        </w:rPr>
        <w:t>mofussil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in no place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 sisters failed to give their orna-ments. At Serajgunj two of </w:t>
      </w:r>
      <w:r>
        <w:rPr>
          <w:rFonts w:ascii="Times" w:hAnsi="Times" w:eastAsia="Times"/>
          <w:b w:val="0"/>
          <w:i w:val="0"/>
          <w:color w:val="000000"/>
          <w:sz w:val="22"/>
        </w:rPr>
        <w:t>them gave away their heavy gold chains. It is remarkable too that,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four places I have visited at the time of writing these notes,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collections at the women’s meetings, though naturally attended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against men’s thousands, have been as much as at the </w:t>
      </w:r>
      <w:r>
        <w:rPr>
          <w:rFonts w:ascii="Times" w:hAnsi="Times" w:eastAsia="Times"/>
          <w:b w:val="0"/>
          <w:i w:val="0"/>
          <w:color w:val="000000"/>
          <w:sz w:val="22"/>
        </w:rPr>
        <w:t>men’s.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IGN OF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OVERTY</w:t>
      </w:r>
    </w:p>
    <w:p>
      <w:pPr>
        <w:autoSpaceDN w:val="0"/>
        <w:autoSpaceDE w:val="0"/>
        <w:widowControl/>
        <w:spacing w:line="260" w:lineRule="exact" w:before="7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collections have been a study in more ways than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an ocular demonstration of the poverty of the masses.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collecting from thousands of them. At every meeting coppers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abounded. In many cases, they have given even half pices.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people have been unwilling to give more, but because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knowledge they had no other coins. They undid their knots or </w:t>
      </w:r>
      <w:r>
        <w:rPr>
          <w:rFonts w:ascii="Times" w:hAnsi="Times" w:eastAsia="Times"/>
          <w:b w:val="0"/>
          <w:i w:val="0"/>
          <w:color w:val="000000"/>
          <w:sz w:val="22"/>
        </w:rPr>
        <w:t>emptied their pockets in my presence.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ILENT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ORKERS</w:t>
      </w:r>
    </w:p>
    <w:p>
      <w:pPr>
        <w:autoSpaceDN w:val="0"/>
        <w:autoSpaceDE w:val="0"/>
        <w:widowControl/>
        <w:spacing w:line="260" w:lineRule="exact" w:before="1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Serajgunj to Ishurdi we have been travelling in a slow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train. It is a branch service. There are stations every ten minutes.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have attended the stations in their hundreds and, at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places, in their thousands and have paid their pice. The whole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demonstration has been arranged by the silent, selfless youth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Bengal. Their names will never be noted in the newspapers.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do not even want themselves to be advertised. Their sterling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their advertisement. Without them the villagers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noth- ing. They, the young men, are their walking newspapers.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they neither read nor write. And those few that do are too poor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 news-papers. All honour to these brave, sacrificing servants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Every one of the meetings at these stations has been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orderly, noiseless, solemn and business-like. Swaraj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through these young lovers of their country. Nor must I omit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the railway officials. The railway authorities from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lowest have been exceptionally courteous and attentive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my previous tour, but I am undoubtedly more in need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help now than before. The task of collection from thousands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wayside stations within a few minutes is no light task. And yet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achieved because they too conspired with the people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to make my task as light as possible. Be it noted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alight at all the stations and pass through crowds,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and return to my compartment in time. Deshbandhu dead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more powerful force for drawing the best out of men than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was alive. His countrymen realize the debt they owe him and,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to their country.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 OF THE </w:t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OUSE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 have been raised as to whether the proposed hospital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opened in the very mansion that has belonged to his family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generations. I thought that the matter was absolutely clear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signed by Lord Sinha and others. That mansion is already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the trustees for such purposes as a hospital and the 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value is over three lacs. It is burdened with a debt of over two lacs.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debt will be paid naturally out of the collections being now made.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trustees of the Memorial will then acquire a property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lacs for two lacs. In other words, the trustees will have eleven lacs </w:t>
      </w:r>
      <w:r>
        <w:rPr>
          <w:rFonts w:ascii="Times" w:hAnsi="Times" w:eastAsia="Times"/>
          <w:b w:val="0"/>
          <w:i w:val="0"/>
          <w:color w:val="000000"/>
          <w:sz w:val="22"/>
        </w:rPr>
        <w:t>of capital when they have finished their collection of ten lacs.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OUBTERS</w:t>
      </w:r>
    </w:p>
    <w:p>
      <w:pPr>
        <w:autoSpaceDN w:val="0"/>
        <w:autoSpaceDE w:val="0"/>
        <w:widowControl/>
        <w:spacing w:line="26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still people who ask me whether I am really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sanguine about collecting 10 lacs. All I can say is that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Bengal at all if it does not give 10 lacs for this Memorial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which I have not yet met a single person who has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something. The question of collecting the amount is merely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time and organization. I do not entertain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>doubt about the success of the collection.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NSPIRING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answered locally the charge that the object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is not inspiring. The sceptics imply thereby that the 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been political. But let me remind them that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signatories to the appeal had no choice. Those who want to revere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Deshbandhu’s memory cannot do so if they do not respect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wishes. I hold that his wishes must be a first charge upon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that may be made by us, the survivors, to perpetuate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memory. Deshbandhu knew what he was doing when he made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property to a trust. He deliberately chose to give it for a charitable,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political, purpose. The survivors are not only, therefore,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acquire the house for the nation, but also to use it for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by the donor. Bengal is, therefore, in my opinion, in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use the mansion as a hospital for women and an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training nurses. I hear that in some places Bengalis are collecting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for local memorials. I hope that every city will have a memorial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the great patriot. But that time is not yet. In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the honour of every Bengali who cherishes Deshbandhu’s </w:t>
      </w:r>
      <w:r>
        <w:rPr>
          <w:rFonts w:ascii="Times" w:hAnsi="Times" w:eastAsia="Times"/>
          <w:b w:val="0"/>
          <w:i w:val="0"/>
          <w:color w:val="000000"/>
          <w:sz w:val="22"/>
        </w:rPr>
        <w:t>memory is pledged to finish the collection of 10 lacs for the All-</w:t>
      </w:r>
      <w:r>
        <w:rPr>
          <w:rFonts w:ascii="Times" w:hAnsi="Times" w:eastAsia="Times"/>
          <w:b w:val="0"/>
          <w:i w:val="0"/>
          <w:color w:val="000000"/>
          <w:sz w:val="22"/>
        </w:rPr>
        <w:t>Bengal Memorial before diverting a single pice for a local memorial.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Bengalis outside Bengal, beware. They have not all yet made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returns. If all the Bengalis who have known Deshbandhu will not exert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the collection is likely to be unduly prolonged. I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those Bengalis who read these notes will exert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the utmost within their own circles to secure the best </w:t>
      </w:r>
      <w:r>
        <w:rPr>
          <w:rFonts w:ascii="Times" w:hAnsi="Times" w:eastAsia="Times"/>
          <w:b w:val="0"/>
          <w:i w:val="0"/>
          <w:color w:val="000000"/>
          <w:sz w:val="22"/>
        </w:rPr>
        <w:t>subscriptions.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16-7-1925</w:t>
      </w:r>
    </w:p>
    <w:p>
      <w:pPr>
        <w:autoSpaceDN w:val="0"/>
        <w:autoSpaceDE w:val="0"/>
        <w:widowControl/>
        <w:spacing w:line="292" w:lineRule="exact" w:before="5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TO REMOVE A MISGIVING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lately been calling on a number of rich people to collect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 for the Deshbandhu Memorial Fund. One of them was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Sadhuram Tularam. There I not only secured a generous donation,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also had occasion to talk to those present about religious matters.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was mentioned and it was said that something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in the newspapers attributing to me the view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interdine and intermarry with the socalled untouchables. What 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disabuse them regarding this only seemed to surprise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raised the point, and they suggested that I might publish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summary of what I told them in the </w:t>
      </w: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>the suggestion and give here the required summary.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make it clear to the people, in the first place, that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rule read newspapers and on the rare occasions when  I do,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impossible to repudiate all the false things that are attributed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therefore, anyone at any time has a doubt, he should ask me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said on any given occasion. Now,  if someone has said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that I stand for or encourage interdining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intermarrying with our untouchable brethren, he has made a mistake.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stated categorically a thousand times that abolition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does not mean the abolition of the social restraints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governing eating and marrying. With whom shall one eat or marry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entirely different question and I do not find it necessary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to pronounce upon it. I believe on the contrary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mixing the two questions may impede the reform we wish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about. It is the duty of everyone who considers himself a Hindu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the eradication of untouchability. By mixing it up with other </w:t>
      </w:r>
      <w:r>
        <w:rPr>
          <w:rFonts w:ascii="Times" w:hAnsi="Times" w:eastAsia="Times"/>
          <w:b w:val="0"/>
          <w:i w:val="0"/>
          <w:color w:val="000000"/>
          <w:sz w:val="22"/>
        </w:rPr>
        <w:t>issues we shall be harming our cause.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about accepting water to drink I shall say something. If we </w:t>
      </w:r>
      <w:r>
        <w:rPr>
          <w:rFonts w:ascii="Times" w:hAnsi="Times" w:eastAsia="Times"/>
          <w:b w:val="0"/>
          <w:i w:val="0"/>
          <w:color w:val="000000"/>
          <w:sz w:val="22"/>
        </w:rPr>
        <w:t>accept clean water from a Sudra, as we should and as we do, we should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accept water at the hands of an untouchable. I recognize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</w:t>
      </w:r>
      <w:r>
        <w:rPr>
          <w:rFonts w:ascii="Times" w:hAnsi="Times" w:eastAsia="Times"/>
          <w:b w:val="0"/>
          <w:i/>
          <w:color w:val="000000"/>
          <w:sz w:val="22"/>
        </w:rPr>
        <w:t>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to me no fifth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called the untouchables.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must, therefore, eradicate untouchability, and the sufferings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considered untouchable, and purify Hinduism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In other words, there is no room for hatred and contempt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Hatred is implicit in untouchability. We must do away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hatred. Hinduism is a religion which holds service to be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importance. Why should those considered untouchable be </w:t>
      </w:r>
      <w:r>
        <w:rPr>
          <w:rFonts w:ascii="Times" w:hAnsi="Times" w:eastAsia="Times"/>
          <w:b w:val="0"/>
          <w:i w:val="0"/>
          <w:color w:val="000000"/>
          <w:sz w:val="22"/>
        </w:rPr>
        <w:t>denied service?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16-7-1925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C. RAJAGOPALACHARI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1925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or other I need your letter to feel that all is well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My position is this. My body and mind are living in a world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remain unaffected, but in which I am being tried. My soul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a world physically away from me and yet a world by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and want to be affected. You are a part of that world and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nearest to me. My innermost being wants your approbation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am doing and thinking. I may not always succeed in getting it, </w:t>
      </w:r>
      <w:r>
        <w:rPr>
          <w:rFonts w:ascii="Times" w:hAnsi="Times" w:eastAsia="Times"/>
          <w:b w:val="0"/>
          <w:i w:val="0"/>
          <w:color w:val="000000"/>
          <w:sz w:val="22"/>
        </w:rPr>
        <w:t>but it craves for your verdict.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understand exactly why I want to hear from you  apart </w:t>
      </w:r>
      <w:r>
        <w:rPr>
          <w:rFonts w:ascii="Times" w:hAnsi="Times" w:eastAsia="Times"/>
          <w:b w:val="0"/>
          <w:i w:val="0"/>
          <w:color w:val="000000"/>
          <w:sz w:val="22"/>
        </w:rPr>
        <w:t>from many other reasons. You must let me have if it is only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postcard every week. Mahadev, Devdas, Pyarelal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posted with what is going on.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should keep you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you must keep well.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rPr>
          <w:rFonts w:ascii="Times" w:hAnsi="Times" w:eastAsia="Times"/>
          <w:b w:val="0"/>
          <w:i/>
          <w:color w:val="000000"/>
          <w:sz w:val="22"/>
        </w:rPr>
        <w:t>sadhana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development of the place where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scientific test of our theory of the value of hand-spinning.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proves untrue in the end, neither we nor the world will have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anything, for I know that we are true in the sense that we have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programme and, if it is intrinsically not immoral,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theory can be claimed to be true, when a fairly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sustain hand-spinning and khadi without protection as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of India sustains home cookery without protection.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Pyarelal Nayyar; Gandhiji’s secretary, 1920-48, and biographer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this is a long introduction to what I want to say. 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Pitt’s letter and the letters from Kelappan. I am simply saying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keep nominally a satyagrahi at the Eastern gate unless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think otherwise. But you may come to other conclusion.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write to Kelappan. He seems to be a nice, useful man.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46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278"/>
        <w:gridCol w:w="3278"/>
      </w:tblGrid>
      <w:tr>
        <w:trPr>
          <w:trHeight w:hRule="exact" w:val="646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9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100. LETTER TO W. H. PITT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16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OUR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70" w:lineRule="exact" w:before="12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PITT,</w:t>
      </w:r>
    </w:p>
    <w:p>
      <w:pPr>
        <w:autoSpaceDN w:val="0"/>
        <w:autoSpaceDE w:val="0"/>
        <w:widowControl/>
        <w:spacing w:line="260" w:lineRule="exact" w:before="38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long and interesting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letter, I am just now writing nothing publicly. But I fear 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posting of a satyagrahi at the point of prohibition is  necessary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principle and discipline. In my opinion, an unequivocal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by the State is necessary. The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should not be precarious. But, as before, I shall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a hurry and shall correspond with you before  taking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forward. I hope, however, that the prohibition  that still exists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 will be removed very soon and without the necessity of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What about the other temple?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11098</w:t>
      </w:r>
    </w:p>
    <w:p>
      <w:pPr>
        <w:autoSpaceDN w:val="0"/>
        <w:autoSpaceDE w:val="0"/>
        <w:widowControl/>
        <w:spacing w:line="240" w:lineRule="exact" w:before="1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  Prior to it Pitt appears to have sent Gandhiji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telegram : “Am writing in detail.  Please suspend judgment.”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Pitt’s reply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W. H. Pitt”, 22-7-1925.  Earlier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Pitt seems to have received a copy of a telegram which Gandhiji sent Kelappan “to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picquet the Eastern gate only of Vaikom temple.”  But this message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04" w:right="136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258"/>
        <w:gridCol w:w="3258"/>
      </w:tblGrid>
      <w:tr>
        <w:trPr>
          <w:trHeight w:hRule="exact" w:val="614"/>
        </w:trPr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90" w:val="left"/>
              </w:tabs>
              <w:autoSpaceDE w:val="0"/>
              <w:widowControl/>
              <w:spacing w:line="278" w:lineRule="exact" w:before="14" w:after="0"/>
              <w:ind w:left="7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101. LETTER TO MANIBEHN PATEL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Thursday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16, 1925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12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want the other bangles just now,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and I shall send them by post. Will Dahyabhai like to study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Medical College of Calcutta? It seems to be working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what is Dahyabhai’s real desire in the matter? I am so busy that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possibly write long letters.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27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102. RESOLUTIONS AT SWARAJ PARTY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32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1925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Council of the Swaraj Party, whilst sharing 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the deep grief universally expressed over the sudden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premature death of Deshbandhu Chittaranjan Das, feels that the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lost its founder and infallible guide who kept  it from harm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difficulties and led it in Bengal from victory to victory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to the Party a standard of courage, self-sacrifice and discipline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Party owes to the memory of the deceased Chief a debt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can never hope to repay. The Council tenders to Shrimati </w:t>
      </w:r>
      <w:r>
        <w:rPr>
          <w:rFonts w:ascii="Times" w:hAnsi="Times" w:eastAsia="Times"/>
          <w:b w:val="0"/>
          <w:i w:val="0"/>
          <w:color w:val="000000"/>
          <w:sz w:val="22"/>
        </w:rPr>
        <w:t>Basanti Devi and the family its respectful condolences.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of the General Council of the all-India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wholly endorses the sentiments regarding violence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condemnation thereof contained, and the offer of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>co-operation with the Government and the conditions thereof laid</w:t>
      </w:r>
    </w:p>
    <w:p>
      <w:pPr>
        <w:autoSpaceDN w:val="0"/>
        <w:autoSpaceDE w:val="0"/>
        <w:widowControl/>
        <w:spacing w:line="240" w:lineRule="exact" w:before="5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printed source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General Council of the All-India Swarajists Party met at 148, Russa</w:t>
      </w:r>
    </w:p>
    <w:p>
      <w:pPr>
        <w:autoSpaceDN w:val="0"/>
        <w:autoSpaceDE w:val="0"/>
        <w:widowControl/>
        <w:spacing w:line="22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Road under the presidentship of Motilal Nehru.  Gandhiji and Sarojini Naidu attended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special invitation.  According to a report in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17-7-1925,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second resolution was drafted by Gandhiji.  Presumably the first resolution too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drafted by him.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down, in the Faridpore speech, dated the 2nd day of May, 1925, of </w:t>
      </w:r>
      <w:r>
        <w:rPr>
          <w:rFonts w:ascii="Times" w:hAnsi="Times" w:eastAsia="Times"/>
          <w:b w:val="0"/>
          <w:i w:val="0"/>
          <w:color w:val="000000"/>
          <w:sz w:val="22"/>
        </w:rPr>
        <w:t>the late President of the Party, Deshbandhu Chittaranjan Das.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Council, however, regrets that the recent pronouncement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Rt. Hon’ble the Secretary of State for India in the House of Lords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only no response to the late President’s offer, but, on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is calculated by reason of its tone and language to  make the </w:t>
      </w:r>
      <w:r>
        <w:rPr>
          <w:rFonts w:ascii="Times" w:hAnsi="Times" w:eastAsia="Times"/>
          <w:b w:val="0"/>
          <w:i w:val="0"/>
          <w:color w:val="000000"/>
          <w:sz w:val="22"/>
        </w:rPr>
        <w:t>chances of honourable co-operation difficult, if not  impossible.  The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Council, therefore, sees in that pronouncement no reason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revision of the policy of the Swaraj Party, but will be pre-pared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reconsider it if the final declaration to be made by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and referred to by Lord Birkenhead, is found to be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 to meet the requirements of the existing situation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294" w:lineRule="exact" w:before="106" w:after="17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>, 17-7-1925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255"/>
        <w:gridCol w:w="3255"/>
      </w:tblGrid>
      <w:tr>
        <w:trPr>
          <w:trHeight w:hRule="exact" w:val="646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103. SPEECH AT SWARAJ PARTY MEETING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30" w:right="0" w:firstLine="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ALCUTTA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70" w:lineRule="exact" w:before="1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1925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the business of the meeting was finished, Mahatmaji addressed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gathering with reference to the question of giving up the spinning franchise. He said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many Swarajists were present there. To them he would submit that, if they wanted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drop the spinning franchise, he would call a meeting of the A.I.C.C. for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purpose. Personally, he believed that much work had been done in regard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spinning franchise in the course of the last six months and he expected that much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be done in course of the re-maining half year. But, still, if they wanted to drop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it, he would no longer make delay in the matter.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18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19-7-1925</w:t>
      </w:r>
    </w:p>
    <w:p>
      <w:pPr>
        <w:autoSpaceDN w:val="0"/>
        <w:autoSpaceDE w:val="0"/>
        <w:widowControl/>
        <w:spacing w:line="240" w:lineRule="exact" w:before="1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Those present included Sarojini Naidu, V. J. Patel, N. C. Kelkar, M. S. Aney,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Dr. Moonje, T. Prakasam, S. Srinivasa Iyengar, Rangaswami Ayengar and J. M. Sen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Gupta.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this point J. M. Sen Gupta and Motilal felt that the Swarajists must abide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the pact they had made with the Congress, and breach of it would imply breach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policy by the Swarajists who were all Congressmen.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104. SPEECH AT SWARAJ PARTY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2" w:lineRule="exact" w:before="32" w:after="0"/>
        <w:ind w:left="521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17, 1925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Mahatmaji, who was present at the meeting, declared clearly that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to abolish the said franchise he would at once accede to their demand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convene a meeting of the A.I.C.C. But for him personally the only course open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to resign the Presidentship of the Congress Working Committee and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separately for spreading charkha and khaddar. He said that he was ready to do away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pact with the Swarajists and thereby make them completely independent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obligation regarding Congress mandate. The pact had made it obligatory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Swarajists to abide by the spinning franchise for full one year and for this reason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of them were inclined to observe it for the full term. But if the majority were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abolition, he must dissolve the pact in due deference to their wishes. In conclusion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declared that, if the Congress would abolish the spinning franchise, he would,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remaining within the Congress, form a separate organization for spinning and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it up just as Deshbandhu Das and others formed and worked up the Swaraj Party.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18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18-7-1925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 A DECEPTIVE SPEECH</w:t>
      </w:r>
    </w:p>
    <w:p>
      <w:pPr>
        <w:autoSpaceDN w:val="0"/>
        <w:autoSpaceDE w:val="0"/>
        <w:widowControl/>
        <w:spacing w:line="27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18,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Birkenhead’s pronouncement is deceptive in a double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sense. It does not read as harsh on second reading as it did on first, </w:t>
      </w:r>
      <w:r>
        <w:rPr>
          <w:rFonts w:ascii="Times" w:hAnsi="Times" w:eastAsia="Times"/>
          <w:b w:val="0"/>
          <w:i w:val="0"/>
          <w:color w:val="000000"/>
          <w:sz w:val="22"/>
        </w:rPr>
        <w:t>but it disappoints more on the second than it did on the first. The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in the morning at the residence of S. C. Roy, son-in-</w:t>
      </w:r>
      <w:r>
        <w:rPr>
          <w:rFonts w:ascii="Times" w:hAnsi="Times" w:eastAsia="Times"/>
          <w:b w:val="0"/>
          <w:i w:val="0"/>
          <w:color w:val="000000"/>
          <w:sz w:val="18"/>
        </w:rPr>
        <w:t>law of C. R. Das, to discuss the abolition of the spinning franchise.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of the A.I.C.C., it was decided, would be held late in September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early October to discuss the question of spinning franchise fully.  According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: “At the conclusion of the sitting, Mahatmaji sent a note to Pandit Motilal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Nehru saying that since the Swarajists had majority in the Congress and since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Panditji was the President of the Swaraj Party, he should also assume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Presidentship of the Congress Working Committee.  He did no longer like to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this body.  This note had created a sensation in the Swarajists’ camp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of whom did not like to lose Mahatmaji’s counsel.  However, it was finally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arranged that for at least the remaining period of this year, Mahatmaji will remain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President of the A.I.C.C.  But if the spinning franchise be dropped at the next </w:t>
      </w:r>
      <w:r>
        <w:rPr>
          <w:rFonts w:ascii="Times" w:hAnsi="Times" w:eastAsia="Times"/>
          <w:b w:val="0"/>
          <w:i w:val="0"/>
          <w:color w:val="000000"/>
          <w:sz w:val="18"/>
        </w:rPr>
        <w:t>meeting of the A.I.C.C., he will resign and set up a separate spinning organization.”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harshness of it is unintended. The Secretary of State could 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He has spoken as he has felt or rather been coached to feel.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his promises are only apparently alluring. A closer perusal leaves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under the impression that the maker of them knows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called upon to fulfil them. Let us take the most tempting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It says, in effect, ‘produce your constitution and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it.’ Is it not our thirty-five years’ experience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petitions that we have considered to be perfect, but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rejected “after careful consideration”? Having had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we dropped the beggar’s bowl in 1920 and made up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to live by our own exertion, even though we should perish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attempt. It is not draughtsmanship that his Lordship really asks,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swordsmanship he invites, with the full knowledge that the invitation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and could not be accepted. The evidence is in the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He had before him the Minority report of the Muddiman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i.e., of Dr. Sapru and Mr. Jinnah, two among the cleverest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we have in India and who have never been guilty of the crime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non-co-operation, and one of whom has been Law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Viceregal Council. They and their colleague have been told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know their business. Has then a constitution framed by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 Nehru and endorsed by, say, the Right Honourable Srinivasa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Sastri and Mian Fazli Hussain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better chance of favourable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reception? Is not Lord Birkenhead’s offer a trap for the unwary to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in? Supposing an honest constitution is drawn up just to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situation, will it not be immediately regarded as preposterous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something infinitely less offered in its stead? When I was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twenty-five years old, I was taught to believe that, if we wished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4 annas, we must ask for 16 annas in order to get the 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annas. I never learnt that lesson because I believed in asking  for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needed and fighting for it. But I have not failed to observe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there was a great deal of truth in the very practical advice.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silliest constitution backed by force, whether violent or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violent, will receive the promptest consideration especially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British, who know only too well the value of at least one kind of force.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 Bill taken to England by that tireless servant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Dr. Besant. It is signed by many eminent Indians. And if some </w:t>
      </w:r>
      <w:r>
        <w:rPr>
          <w:rFonts w:ascii="Times" w:hAnsi="Times" w:eastAsia="Times"/>
          <w:b w:val="0"/>
          <w:i w:val="0"/>
          <w:color w:val="000000"/>
          <w:sz w:val="22"/>
        </w:rPr>
        <w:t>others have not signed it, it is not because they will not be satisfied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member of the Viceroy’s Executive Council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it, but because they know that nothing but the waste-paper basket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its destiny. It has not been signed because those who have refrained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wish to be party to the insult of the nation which its summary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rejection will imply. Let Lord Birkenhead say that he will accept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constitution that may be prepared by a party or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overwhelmingly representative of Indian public opinion and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constitution in a week’s time. Let him publicly assure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Besant that her Bill will have every chance of acceptance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endorsed by Pandit Motilal Nehru and others whom he may name,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shall undertake to secure those signatures. The fact is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 sincere ring about the offer.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fault of the Secretary of State for India that his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read sincere. We are not ready as yet to demand anything.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naturally, it is for the British Government to give and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reject, if what is offered is not deemed enough for the time being.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that the new Commander-in-Chief considers as unattainable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thing worth living for, fighting for and dying for.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birthright is never unattainable and Lokamanya taught us that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our birthright. The definition of that swaraj is to rule ourselves,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we misrule ourselves for the time being. We, the English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Indians, are in a hopeless muddle. Lord Birkenhead thinks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are trustees for our welfare. We think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us in bondage for their own benefit. Trustees never charge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commission seventy-five per cent of the income of their wards.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Lordship says we cannot be a nation with our 9 religions and 130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languages. We contend that, for all practical purpose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from outside the Indian border, we are one nation.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that Non-co-operation was a dreadful mistake.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us think that it alone awakened this sleeping nation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torpor, it alone has given the nation a force whose strength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measure. The Swaraj Party is a direct result of that force.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in Hindu-Mussalman dissensions the British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“kept their hands unsullied”. It is the certain belief of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that they, the British Government, are principally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 for most of our quarrels. He thinks that we must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 with them. We say that, when they mean well or when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heart, they will co-operate with us. He says that no gifted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arose to make use of the Reforms. We say that Messrs Sastri </w:t>
      </w:r>
      <w:r>
        <w:rPr>
          <w:rFonts w:ascii="Times" w:hAnsi="Times" w:eastAsia="Times"/>
          <w:b w:val="0"/>
          <w:i w:val="0"/>
          <w:color w:val="000000"/>
          <w:sz w:val="22"/>
        </w:rPr>
        <w:t>and Chintamani, not to mention others, were gifted enough to make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Reforms a success but, in spite of all the good will in the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found that they could not do so. Deshbandhu showed a way out. </w:t>
      </w:r>
      <w:r>
        <w:rPr>
          <w:rFonts w:ascii="Times" w:hAnsi="Times" w:eastAsia="Times"/>
          <w:b w:val="0"/>
          <w:i w:val="0"/>
          <w:color w:val="000000"/>
          <w:sz w:val="22"/>
        </w:rPr>
        <w:t>His offer stands.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hope is there of his offer being responded to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in which it has been made? There are the different viewpoints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make us English and Indians see things contrarywise. Is there </w:t>
      </w:r>
      <w:r>
        <w:rPr>
          <w:rFonts w:ascii="Times" w:hAnsi="Times" w:eastAsia="Times"/>
          <w:b w:val="0"/>
          <w:i w:val="0"/>
          <w:color w:val="000000"/>
          <w:sz w:val="22"/>
        </w:rPr>
        <w:t>any chance, then, of finding a common meeting ground?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there is.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two peoples, occupy an unnatural position, i.e., of rulers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ruled. We Indians must cease to think that we are the ruled.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only do when we have some kind of force. We seemed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it in 1921 and so we fancied that swaraj was coming inside of a </w:t>
      </w:r>
      <w:r>
        <w:rPr>
          <w:rFonts w:ascii="Times" w:hAnsi="Times" w:eastAsia="Times"/>
          <w:b w:val="0"/>
          <w:i w:val="0"/>
          <w:color w:val="000000"/>
          <w:sz w:val="22"/>
        </w:rPr>
        <w:t>year. Now no one dare prophesy. Let us gather that force—the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force of civil resistance—and we shall be equal. This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threat, no menace. It is a hard fact. And if I do not nowadays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criticize the acts of our ‘rulers’, as I used to before,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fire of the civil resister has died down in me, but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an economist of speech, pen and thought. When I am ready,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freely. I have ventured to criticize Lord Birkenhead’s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pronouncement to tell the bereaved people of Bengal in particular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in general that I feel the unintended prick of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Birkenhead’s speech just as much as they do, and that, whilst Motilalji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fighting in the Assembly and leading the Swaraj Party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Deshbandhu, I shall be leaving no stone unturned to prepare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 needed for civil resistance—a vocation for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me to be more fitted than for any other. Has not the singer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said, “Better by far is the performance of one’s own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(duty), however humble it may be, than another’s, however loftier it </w:t>
      </w:r>
      <w:r>
        <w:rPr>
          <w:rFonts w:ascii="Times" w:hAnsi="Times" w:eastAsia="Times"/>
          <w:b w:val="0"/>
          <w:i w:val="0"/>
          <w:color w:val="000000"/>
          <w:sz w:val="22"/>
        </w:rPr>
        <w:t>may be?”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23-7-1925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LETTER TO RAMDAS GANDHI</w:t>
      </w:r>
    </w:p>
    <w:p>
      <w:pPr>
        <w:autoSpaceDN w:val="0"/>
        <w:autoSpaceDE w:val="0"/>
        <w:widowControl/>
        <w:spacing w:line="294" w:lineRule="exact" w:before="64" w:after="0"/>
        <w:ind w:left="0" w:right="2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18,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38" w:after="0"/>
        <w:ind w:left="10" w:right="144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postcard has been lying with me. I had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>using it for writing to you, and that too not on the day fixed for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writing to you but whenever I happened to get two minutes.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48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AMDAS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ARYALAYA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MRELI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ATHIAWAD</w:t>
      </w:r>
    </w:p>
    <w:p>
      <w:pPr>
        <w:autoSpaceDN w:val="0"/>
        <w:tabs>
          <w:tab w:pos="730" w:val="left"/>
        </w:tabs>
        <w:autoSpaceDE w:val="0"/>
        <w:widowControl/>
        <w:spacing w:line="200" w:lineRule="exact" w:before="114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Mrs. Sumitra Kulkarni Papers.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Nehru Memorial Museum and Library</w:t>
      </w:r>
    </w:p>
    <w:p>
      <w:pPr>
        <w:autoSpaceDN w:val="0"/>
        <w:autoSpaceDE w:val="0"/>
        <w:widowControl/>
        <w:spacing w:line="304" w:lineRule="exact" w:before="490" w:after="0"/>
        <w:ind w:left="2016" w:right="201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107. MY NOTES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ONOUR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MONG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HIEVES</w:t>
      </w:r>
    </w:p>
    <w:p>
      <w:pPr>
        <w:autoSpaceDN w:val="0"/>
        <w:autoSpaceDE w:val="0"/>
        <w:widowControl/>
        <w:spacing w:line="26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thought that I would have to write a note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heading, and that too in connection with national activity in Gujarat.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unexpected has happened. The Gujarat Khadi Mandal has </w:t>
      </w:r>
      <w:r>
        <w:rPr>
          <w:rFonts w:ascii="Times" w:hAnsi="Times" w:eastAsia="Times"/>
          <w:b w:val="0"/>
          <w:i w:val="0"/>
          <w:color w:val="000000"/>
          <w:sz w:val="22"/>
        </w:rPr>
        <w:t>resolved as under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it has become difficult to collect some of the outstanding dues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Mandal and it has become necessary to file a suit to realize them, it is resolved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a statement containing the facts about these dues should be sent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through the Provincial Committee and, after his reply is received,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necessary steps be taken to recover the dues in question.</w:t>
      </w:r>
    </w:p>
    <w:p>
      <w:pPr>
        <w:autoSpaceDN w:val="0"/>
        <w:tabs>
          <w:tab w:pos="550" w:val="left"/>
          <w:tab w:pos="4130" w:val="left"/>
          <w:tab w:pos="59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has been occasioned by one or two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cases. I have got the name and address of one party, but I 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publish them just now, nor do I intend to advise the Khadi Mandal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file a suit in a court. I have already stated my view on this subject,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effect that the resolutions of the Congress were not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its own interests. When they were proposed, it was taken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that its members would not break their promises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at any rate, that they would be honest among themselves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of Congress work. But I find from the papers before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Congressmen themselves—workers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Mandal—have been refusing to return the money advanced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Mandal. Some persons who offered to mediate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have also failed to keep their promise. If in dealing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persons, we follow the Congress resolution on the boycott of courts,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itself will have to declare bankruptcy. Will a Gujarati </w:t>
      </w:r>
      <w:r>
        <w:rPr>
          <w:rFonts w:ascii="Times" w:hAnsi="Times" w:eastAsia="Times"/>
          <w:b w:val="0"/>
          <w:i w:val="0"/>
          <w:color w:val="000000"/>
          <w:sz w:val="22"/>
        </w:rPr>
        <w:t>refuse to follow even the code of conduct which thieves recognize?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‘Honour among thieves’ means the morality which thieves respect. </w:t>
      </w:r>
      <w:r>
        <w:rPr>
          <w:rFonts w:ascii="Times" w:hAnsi="Times" w:eastAsia="Times"/>
          <w:b w:val="0"/>
          <w:i w:val="0"/>
          <w:color w:val="000000"/>
          <w:sz w:val="22"/>
        </w:rPr>
        <w:t>Their thieving is, to be sure, violation of morality, but they do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thieve among themselves. If one of them lends a sum to another,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scrupulously returns it. Are there really Gujaratis who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morality even to this extent? I would urge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back the Khadi Mandal’s money to pay up, at any rate, the </w:t>
      </w:r>
      <w:r>
        <w:rPr>
          <w:rFonts w:ascii="Times" w:hAnsi="Times" w:eastAsia="Times"/>
          <w:b w:val="0"/>
          <w:i w:val="0"/>
          <w:color w:val="000000"/>
          <w:sz w:val="22"/>
        </w:rPr>
        <w:t>amounts which they have admitted as due from them.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</w:t>
      </w:r>
      <w:r>
        <w:rPr>
          <w:rFonts w:ascii="Times" w:hAnsi="Times" w:eastAsia="Times"/>
          <w:b w:val="0"/>
          <w:i w:val="0"/>
          <w:color w:val="000000"/>
          <w:sz w:val="24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NMARRIED</w:t>
      </w:r>
    </w:p>
    <w:p>
      <w:pPr>
        <w:autoSpaceDN w:val="0"/>
        <w:autoSpaceDE w:val="0"/>
        <w:widowControl/>
        <w:spacing w:line="260" w:lineRule="exact" w:before="7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pride, maybe, or ignorance, or both, I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and my co-workers were the only people who tried to keep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sons and daughters unmarried. But my pride has been humbled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ignorance has been dispelled. One of the volunteers attending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 is a nephew of the Secretary of the local Congress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is he himself unmarried, but his father wants all his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unmarried. If the young men themselves wish to marry,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agree to find suitable brides for them; he has no intention to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remain unmarried against their will. But he is,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so training his sons that they will resolve to remain unmarried.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his sons are grown-up young men and settled in some profession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other, but so far they have remained unmarried of their own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I observe that in Bengal even girls are being trained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unmarried. The number of such girls is very small, but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exist; it does not owe anything to Western influence; the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girls who are trying to train their daughters in this manner are </w:t>
      </w:r>
      <w:r>
        <w:rPr>
          <w:rFonts w:ascii="Times" w:hAnsi="Times" w:eastAsia="Times"/>
          <w:b w:val="0"/>
          <w:i w:val="0"/>
          <w:color w:val="000000"/>
          <w:sz w:val="22"/>
        </w:rPr>
        <w:t>inspired solely by religious motives.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IGHT </w:t>
      </w:r>
      <w:r>
        <w:rPr>
          <w:rFonts w:ascii="Times" w:hAnsi="Times" w:eastAsia="Times"/>
          <w:b w:val="0"/>
          <w:i/>
          <w:color w:val="000000"/>
          <w:sz w:val="20"/>
        </w:rPr>
        <w:t>v.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EFT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9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 say definitely why people came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the right hand and the left hand and how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customary to avoid using the left hand for doing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and to use, instead, the right hand. But the result, as we know,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 want of practice the left hand has become useless for many </w:t>
      </w:r>
      <w:r>
        <w:rPr>
          <w:rFonts w:ascii="Times" w:hAnsi="Times" w:eastAsia="Times"/>
          <w:b w:val="0"/>
          <w:i w:val="0"/>
          <w:color w:val="000000"/>
          <w:sz w:val="22"/>
        </w:rPr>
        <w:t>purposes and also remains weaker than the right hand.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so in Japan. There people are taught to use both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well from their early years. As a result, their physical </w:t>
      </w:r>
      <w:r>
        <w:rPr>
          <w:rFonts w:ascii="Times" w:hAnsi="Times" w:eastAsia="Times"/>
          <w:b w:val="0"/>
          <w:i w:val="0"/>
          <w:color w:val="000000"/>
          <w:sz w:val="22"/>
        </w:rPr>
        <w:t>efficiency is greater than ours.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place this suggestion before the reader for his benefit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of my present experience. It is more than twenty years since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about the practice in Japan. When I came to know of it, I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to write with my left hand and acquired tolerable proficiency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I now regret that I did not acquire the same speed in writing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left hand as I had with the right, thinking that I could not afford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0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required for that. Now my right hand does not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 service in writing. It starts paining when I have written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with it. Being anxious to retain as long as possible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write with the right hand, I have again started using the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I do not have time enough now to do all my writing with the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and learn to write with it as fast as with the right hand. But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serving me well whenever I am in difficulty; I have,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my experience in this matter before the reader. Those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the required time and are keen enough should train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with the left hand too. Everyone who does so will discover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of time the value of this ability. Besides writing, it is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to do other things too with the left hand. Most of us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across many persons who cannot even manage to eat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hand when the right hand has become unserviceable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I hope that this note will make no one go crazy about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left hand. My only purpose in writing it is to advise people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left hand in practice as much as they can in the ordinary course.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worth while for teachers to follow this suggestion and train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in this manner.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19-7-1925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WHEN CAN WE RISE ?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public worker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omitted here the details about Indian States given by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Faith cannot be a gift from anyone and, therefore, “Sevak”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himself acquire or feel the faith which he wants. I can,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the flaw in his thinking. What a society deserves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 and punishment for its actions is determined by the sum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activities. Moreover, we have been using the term “swaraj”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restricted sense. It means the transfer of the reins of government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the British rulers into our hands. In this connection,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compare the deserts of the two [the British and the Indian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 The correspondent had described the evils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prevalent in the country and asked how, in view of those evils, they could expect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 to prosper.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Correspondent’s pseudonym; literally, servant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people] on the basis of their social and political ethics. Social morality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include such virtues as our capacity for organization, fearlessness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social life, and so on. When our people have these virtues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secure the reins of government in our hands. Moreover,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swaraj means the freedom of British India only.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will have the profoundest effect on Indian States, but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will remain a separate one and will in all probability 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when British India has won its freedom. How-ever evil the rule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States, British India can be free today if it is strong enough.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in judging what the country deserves, we should take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the actions of the people in British India only. If we take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the conditions in Indian States as well, our conclusion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Really speaking, the Indian States represent British authority.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subject to that authority, are responsible to it and yet are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responsibility is limited to paying the tribute and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 to it. In regard to their relation with their subjects,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independent. In any case, they are not responsible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subjects. This makes them more susceptible to the evil influences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environment. To put it in other words, they have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temptations to rule oppressively. If they respect justice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do, it is because they still have some independent policy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own. The wonder is that, though the Indian States are free from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and though the British Government would welcome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a policy of oppression, they manage to preserve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decency which they do. The credit for this goes to the ancient </w:t>
      </w:r>
      <w:r>
        <w:rPr>
          <w:rFonts w:ascii="Times" w:hAnsi="Times" w:eastAsia="Times"/>
          <w:b w:val="0"/>
          <w:i w:val="0"/>
          <w:color w:val="000000"/>
          <w:sz w:val="22"/>
        </w:rPr>
        <w:t>civilization of India.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saying this, I am not defending the Indian States. I am only </w:t>
      </w:r>
      <w:r>
        <w:rPr>
          <w:rFonts w:ascii="Times" w:hAnsi="Times" w:eastAsia="Times"/>
          <w:b w:val="0"/>
          <w:i w:val="0"/>
          <w:color w:val="000000"/>
          <w:sz w:val="22"/>
        </w:rPr>
        <w:t>trying to assess the situation as it is and am pointing out to “Sevak”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flaw in his thinking, so as to help him to overcome his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despair. However bad the Indian States may be, if the millions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who are directly under British rule display the social virtues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 nation must possess, they can secure control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If they choose, the Indian States can help the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those virtues. But even if they do not help, or actually </w:t>
      </w:r>
      <w:r>
        <w:rPr>
          <w:rFonts w:ascii="Times" w:hAnsi="Times" w:eastAsia="Times"/>
          <w:b w:val="0"/>
          <w:i w:val="0"/>
          <w:color w:val="000000"/>
          <w:sz w:val="22"/>
        </w:rPr>
        <w:t>obstruct our efforts, the people can acquire them.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often examined in the past what these requirements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are—the spinning-wheel, i.e., khadi, Hindu-Muslim unity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eradication of untouchability. These things are necessary if we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swaraj through peaceful means. None of them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if we wished to win it with the sword. But, then, the freedom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0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then win would not be the people’s freedom;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for those with strength of arms. The people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exchanged one form of slavery for another : a brown-skinned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Dyer would not be more acceptable than the white-skinned one was.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plight of the subjects of Indian States which “Sevak” bemoans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then be the plight of the whole country, for the body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have wrested power from the British with the help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 would hardly regard itself as responsible to the people.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Asi,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talwar, shamsher, </w:t>
      </w:r>
      <w:r>
        <w:rPr>
          <w:rFonts w:ascii="Times" w:hAnsi="Times" w:eastAsia="Times"/>
          <w:b w:val="0"/>
          <w:i w:val="0"/>
          <w:color w:val="000000"/>
          <w:sz w:val="22"/>
        </w:rPr>
        <w:t>“sword”—all these terms denote the same thing.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British rule would certainly seem milder than the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Princes. That indeed is the beauty of British rule.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must please some people in order to run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administration. The middle classes, therefore, do not have to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perpetual injustice. Since British tyranny has a much wider field,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by a few individuals to be relatively mild and, because of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familiarity, we do not even recognize it as tyranny. The slaves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southern States in the U.S.A. had come to love their condition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much, because of their long familiarity with it that, when they were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free, some of them broke into tears. They were faced with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 such as where to go, what to do and how to earn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livelihood. Many of us are in a similar condition. We do not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subtle but nonetheless deadly tyranny of British rule. Many victims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tuberculosis, though warned by doctors about their condition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deceived by the flush on their cheeks, not knowing that it is unnatural. </w:t>
      </w:r>
      <w:r>
        <w:rPr>
          <w:rFonts w:ascii="Times" w:hAnsi="Times" w:eastAsia="Times"/>
          <w:b w:val="0"/>
          <w:i w:val="0"/>
          <w:color w:val="000000"/>
          <w:sz w:val="22"/>
        </w:rPr>
        <w:t>They do not pay attention to the paleness of their legs.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warn the reader that I offer no plea for the Indian States;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only describing the country’s sad plight. The Indian States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bad, but their badness is shielded by the British Government.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superficial examination, British rule may seem better than the rule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Princes, but in reality it is by no means so.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Government ruins the people physically, mentally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spiritually. Indian Princes ruin their subjects physically for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part. If British rule gives place to people’s rule, I believe the reform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States will follow as a matter of course. If the rule of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white British arms is replaced by similar rule by brown arms,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will bring no benefit to the people nor reform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States. Any thoughtful person will be able to convince himself or </w:t>
      </w:r>
      <w:r>
        <w:rPr>
          <w:rFonts w:ascii="Times" w:hAnsi="Times" w:eastAsia="Times"/>
          <w:b w:val="0"/>
          <w:i w:val="0"/>
          <w:color w:val="000000"/>
          <w:sz w:val="22"/>
        </w:rPr>
        <w:t>herself of the truth of these two statements.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Though the atmosphere at present is confusing, I clearly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visualize progress of the spinning-wheel and khadi movement.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untouchability is disappearing, and the Hindus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are bound to return to the path of sanity, if not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then, after fighting with each other. Hence, my faith that we </w:t>
      </w:r>
      <w:r>
        <w:rPr>
          <w:rFonts w:ascii="Times" w:hAnsi="Times" w:eastAsia="Times"/>
          <w:b w:val="0"/>
          <w:i w:val="0"/>
          <w:color w:val="000000"/>
          <w:sz w:val="22"/>
        </w:rPr>
        <w:t>can win swaraj remains unshaken.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19-7-1925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 NATIONAL EDUCATION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below the substance of what a Gujarati friend, after first </w:t>
      </w:r>
      <w:r>
        <w:rPr>
          <w:rFonts w:ascii="Times" w:hAnsi="Times" w:eastAsia="Times"/>
          <w:b w:val="0"/>
          <w:i w:val="0"/>
          <w:color w:val="000000"/>
          <w:sz w:val="22"/>
        </w:rPr>
        <w:t>describing the present unhappy state of national education, writes :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students are leaving the national schools and colleges,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workers grow slack and send their own children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schools for education, when the pupils who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wear khadi only when attending the national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who have obtained the </w:t>
      </w:r>
      <w:r>
        <w:rPr>
          <w:rFonts w:ascii="Times" w:hAnsi="Times" w:eastAsia="Times"/>
          <w:b w:val="0"/>
          <w:i/>
          <w:color w:val="000000"/>
          <w:sz w:val="22"/>
        </w:rPr>
        <w:t>snataka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degree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profession to take up—in these circumstances, 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the national education movement to survive?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say that the </w:t>
      </w:r>
      <w:r>
        <w:rPr>
          <w:rFonts w:ascii="Times" w:hAnsi="Times" w:eastAsia="Times"/>
          <w:b w:val="0"/>
          <w:i/>
          <w:color w:val="000000"/>
          <w:sz w:val="22"/>
        </w:rPr>
        <w:t>snatakas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go on spinning.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movement has its periods of ebb and flow before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succeeds in its aim. It is the same with the national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Only those whose faith in it remains unshaken even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periods of ebb will in the end bring glory to it. Having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national education, I am not afraid of a period of ebb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ebb will surely be followed by flood. Hence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should not lose it. The problem of employment for </w:t>
      </w:r>
      <w:r>
        <w:rPr>
          <w:rFonts w:ascii="Times" w:hAnsi="Times" w:eastAsia="Times"/>
          <w:b w:val="0"/>
          <w:i/>
          <w:color w:val="000000"/>
          <w:sz w:val="22"/>
        </w:rPr>
        <w:t>snatakas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complicated one. The national education movement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a stage when we can say that no </w:t>
      </w:r>
      <w:r>
        <w:rPr>
          <w:rFonts w:ascii="Times" w:hAnsi="Times" w:eastAsia="Times"/>
          <w:b w:val="0"/>
          <w:i/>
          <w:color w:val="000000"/>
          <w:sz w:val="22"/>
        </w:rPr>
        <w:t>snataka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worried about employment. Some of them will be absorbed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of national education itself, but for the majority of them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something else, and the only field is that of khadi.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field of national activity which throbs with life 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the largest number of young men.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Snatakas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good numbers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come forward to work in it. Spinning as a means of earning </w:t>
      </w:r>
      <w:r>
        <w:rPr>
          <w:rFonts w:ascii="Times" w:hAnsi="Times" w:eastAsia="Times"/>
          <w:b w:val="0"/>
          <w:i w:val="0"/>
          <w:color w:val="000000"/>
          <w:sz w:val="22"/>
        </w:rPr>
        <w:t>one’s livelihood is meant for the poorest. The work which middle-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people can take up as a means of livelihood is popularizing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I see in Bengal that hundreds of young men can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modest living through such employment. I am collecting the  figures </w:t>
      </w:r>
      <w:r>
        <w:rPr>
          <w:rFonts w:ascii="Times" w:hAnsi="Times" w:eastAsia="Times"/>
          <w:b w:val="0"/>
          <w:i w:val="0"/>
          <w:color w:val="000000"/>
          <w:sz w:val="22"/>
        </w:rPr>
        <w:t>relating to this. I am sure people will be pleasantly surprised  by them.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this work is only for those young men who have faith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power of khadi and have the necessary patience to learn  the various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processes connected with it. I concede that those  who have no faith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spinning-wheel and in khadi will serve no useful purpose by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hanging on to national education.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35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19-7-1925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259"/>
        <w:gridCol w:w="3259"/>
      </w:tblGrid>
      <w:tr>
        <w:trPr>
          <w:trHeight w:hRule="exact" w:val="646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110. LETTER TO MOTILAL NEHRU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16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ALCUTTA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70" w:lineRule="exact" w:before="1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PANDITJI,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these few days I have been taxing myself what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 contribution I can make to the memory of Deshbandhu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created by Lord Birkenhead’s speech, and I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conclusion that I should absolve the Swaraj Party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obligations under the Pact of last year. The result of this act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need no longer be a predominantly spinning association.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that, under the situation created by the speech, the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influence of the Swaraj Party need to be increased.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in my duty if I neglected a single step within my power to increase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of the Party. This can be done if the Congress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predominantly political body. Under the Pact, the Congress activity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restricted to the constructive programme mentioned therein.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that this restriction should not continue under the altered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that face the country. Not only do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absolve you from the restriction, but I propose to ask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meeting of the A.I.C.C. to do likewise and place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machinery of the Congress at your disposal so as to enable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bring before that body such political resolutions as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necessary in the interest of the country. In fact,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regard me at your disposal in all such matters in which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conscientiously serve you and the Swaraj Party.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30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23-7-1925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 w:num="2" w:equalWidth="0">
            <w:col w:w="3937" w:space="0"/>
            <w:col w:w="258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7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358" w:left="1440" w:header="720" w:footer="720" w:gutter="0"/>
          <w:cols w:num="2" w:equalWidth="0">
            <w:col w:w="3937" w:space="0"/>
            <w:col w:w="2580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70" w:lineRule="exact" w:before="0" w:after="0"/>
        <w:ind w:left="1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Motilal Nehru’s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Motilal Nehru”, </w:t>
      </w:r>
      <w:r>
        <w:rPr>
          <w:rFonts w:ascii="Times" w:hAnsi="Times" w:eastAsia="Times"/>
          <w:b w:val="0"/>
          <w:i w:val="0"/>
          <w:color w:val="000000"/>
          <w:sz w:val="18"/>
        </w:rPr>
        <w:t>21-7-1925.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254"/>
        <w:gridCol w:w="3254"/>
      </w:tblGrid>
      <w:tr>
        <w:trPr>
          <w:trHeight w:hRule="exact" w:val="614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70" w:val="left"/>
              </w:tabs>
              <w:autoSpaceDE w:val="0"/>
              <w:widowControl/>
              <w:spacing w:line="278" w:lineRule="exact" w:before="14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111. LETTER TO DEVDAS GANDHI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Monday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20, 1925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12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God that I am able to write even a postcard to you.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imagined too many things in my assistance. I do not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reserving you for the kind of assistance you talk of.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go to the Assembly if he likes. I would neither go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send anybody there. The charkha alone is our work.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had lived on, he would have done mainly this work;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interested in the charkha so much. But all this when we meet.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all my time goes in collecting ten lakhs and in meeting Panditji. </w:t>
      </w:r>
      <w:r>
        <w:rPr>
          <w:rFonts w:ascii="Times" w:hAnsi="Times" w:eastAsia="Times"/>
          <w:b w:val="0"/>
          <w:i w:val="0"/>
          <w:color w:val="000000"/>
          <w:sz w:val="22"/>
        </w:rPr>
        <w:t>Hardly to I get any time to write for the weeklies.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2132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LETTER TO RAJENDRA PRASAD</w:t>
      </w:r>
    </w:p>
    <w:p>
      <w:pPr>
        <w:autoSpaceDN w:val="0"/>
        <w:autoSpaceDE w:val="0"/>
        <w:widowControl/>
        <w:spacing w:line="270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RAJENDRA BABU,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write to you in English to save time. My right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refuses to work. To write with the left would take much time. I 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just now taking shorthand assistance. In fact, I commenced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only today. I am afraid it will not be possible to hold the meeting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A.I.C.C. in Patna.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people from Maharashtra and Madras,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the latter, complain bitterly, and there is much truth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complaint. So all fixed upon Bombay. This time we want a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Very important resolutions to be taken making changes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constitution and policy. I would like the resolutions, whatever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to be taken in a full house. But if you can have me in Bihar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of September, I could come and I would like to take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as possible for Bihar. But if you must have a whole  month,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it. As a matter of fact, as you will be having me in Purulia,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all the workers will be coming there, perhaps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unnecessary for you to take me to many centres at the present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is dated “Calcutta, July 21, 1925.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came off on October 1, 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70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But you shall be the sole judge. I have sent word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messenger who came with your first note that you will find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Purulia on the 12th. If, however, you will have me earlier, please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know in any case. You must so arrange as to enable me to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on 30th September. And all the members from Bihar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the A.I.C.C. meeting. As to the circular about the charkha,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read it, but I hope to do so in the course of  a week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about it for next week’s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Yes, all-India Memorial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will be now out. Jawaharlal has already written  about it.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solely devoted to the propagation of the spinning-wheel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and, though it is not stated in the appeal, naturally the monies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in the provinces will be disbursed in those provinces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But the operation will take place through the  All-India.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46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10679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258"/>
        <w:gridCol w:w="3258"/>
      </w:tblGrid>
      <w:tr>
        <w:trPr>
          <w:trHeight w:hRule="exact" w:val="690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30" w:val="left"/>
              </w:tabs>
              <w:autoSpaceDE w:val="0"/>
              <w:widowControl/>
              <w:spacing w:line="278" w:lineRule="exact" w:before="74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113. AN ALL-INDIA MEMORIAL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[On or before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July 22, 1925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the undersigned are of opinion that an all-India fund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 necessity as an all-Bengal one to perpetuate the memory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Chittaranjan Das. He was as much an all-India man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 all-Bengal man. Just as we knew what Deshbandhu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wished us to do as an all-Bengal Memorial, so do we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would have wished us to do regarding an all-India Memorial.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idea was clearly expressed over a year ago and repeated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Faridpur speech that village reconstruction was the thing dearest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nearest to his heart for the regenerationof India and for the attainment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swaraj along peaceful and evolutionary lines. We know, too,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that the beginning and the centre of such activity lay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revivalanddevelopmentofhand-spinningin villages and universalization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khaddar. It is the one activity that can be made common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yet can be handled with the least cost. It is the one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calculated to yield immediate results, be they ever so small.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rich and poor, young and old, men and women, can </w:t>
      </w:r>
      <w:r>
        <w:rPr>
          <w:rFonts w:ascii="Times" w:hAnsi="Times" w:eastAsia="Times"/>
          <w:b w:val="0"/>
          <w:i w:val="0"/>
          <w:color w:val="000000"/>
          <w:sz w:val="22"/>
        </w:rPr>
        <w:t>personally help and engage in it if they will. It can, as nothing else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incomplete.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joint appeal was evidently drafted and signed before July 22,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issued another appeal referring to this;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can, bind the city people to the villagers and introduce the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to them in a most useful manner. It is the one activity that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to all the provinces and all the sects of India and produce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largest economic results. Lastly, though it has a political side, it is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so obviously social and economical that it should enlist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all, without distinction of party, who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as a great economic factor and as a factor in village </w:t>
      </w:r>
      <w:r>
        <w:rPr>
          <w:rFonts w:ascii="Times" w:hAnsi="Times" w:eastAsia="Times"/>
          <w:b w:val="0"/>
          <w:i w:val="0"/>
          <w:color w:val="000000"/>
          <w:sz w:val="22"/>
        </w:rPr>
        <w:t>reconstruction.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therefore, cannot conceive a more fitting Memorial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propagation of the spinning-wheel and khaddar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invite funds for that purpose. We refrain from naming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required for this Memorial as it can absorb all it can receive.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 given by the public will be the measure of their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memory of the deceased patriot, of their belief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usefulness of the form the Memorial is to take and of their trust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to handle and operate on the funds. They will be Sjt. 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K. Gandhi, Pandit Motilal Nehru, Maulana Shaukat Ali, Dr. Prafulla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 Ray, Shrimati Sarojini Devi, Sjt. Jamnalal Bajaj and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Nehru, with power to add to their number.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has consented to act as Hon. Secretary for the Trustees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Jamnalal Bajaj as Treasurer. Remittances should be sent to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 Bajaj, 395, Kalbadevi Road, Bombay, or to Pandit Jawaharlal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Nehru, 107, Hewett Road, Allahabad. A full list of donations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sent to the Press for publication from week to week.</w:t>
      </w:r>
    </w:p>
    <w:p>
      <w:pPr>
        <w:autoSpaceDN w:val="0"/>
        <w:autoSpaceDE w:val="0"/>
        <w:widowControl/>
        <w:spacing w:line="266" w:lineRule="exact" w:before="28" w:after="32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OTILAL</w:t>
      </w: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ABINDRANATH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AGORE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K.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ZAD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 w:num="2" w:equalWidth="0">
            <w:col w:w="3036" w:space="0"/>
            <w:col w:w="3481" w:space="0"/>
          </w:cols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6"/>
        <w:ind w:left="574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C. F.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NDREWS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F.</w:t>
      </w: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HARUCHA</w:t>
      </w:r>
    </w:p>
    <w:p>
      <w:pPr>
        <w:sectPr>
          <w:type w:val="nextColumn"/>
          <w:pgSz w:w="9360" w:h="12960"/>
          <w:pgMar w:top="504" w:right="1402" w:bottom="358" w:left="1440" w:header="720" w:footer="720" w:gutter="0"/>
          <w:cols w:num="2" w:equalWidth="0">
            <w:col w:w="3036" w:space="0"/>
            <w:col w:w="3481" w:space="0"/>
          </w:cols>
          <w:docGrid w:linePitch="360"/>
        </w:sectPr>
      </w:pPr>
    </w:p>
    <w:p>
      <w:pPr>
        <w:autoSpaceDN w:val="0"/>
        <w:tabs>
          <w:tab w:pos="3610" w:val="left"/>
        </w:tabs>
        <w:autoSpaceDE w:val="0"/>
        <w:widowControl/>
        <w:spacing w:line="294" w:lineRule="exact" w:before="0" w:after="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C.</w:t>
      </w: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HYAMSUNDAR </w:t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HAKRAVARTI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AMNALAL </w:t>
      </w: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AJAJ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AROJINI </w:t>
      </w: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AIDU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IL </w:t>
      </w: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ATAN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IRCAR </w:t>
      </w:r>
      <w:r>
        <w:rPr>
          <w:rFonts w:ascii="Times" w:hAnsi="Times" w:eastAsia="Times"/>
          <w:b w:val="0"/>
          <w:i w:val="0"/>
          <w:color w:val="000000"/>
          <w:sz w:val="22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M.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 </w:t>
      </w:r>
      <w:r>
        <w:rPr>
          <w:rFonts w:ascii="Times" w:hAnsi="Times" w:eastAsia="Times"/>
          <w:b w:val="0"/>
          <w:i w:val="0"/>
          <w:color w:val="000000"/>
          <w:sz w:val="22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UPTA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 w:num="2" w:equalWidth="0">
            <w:col w:w="2826" w:space="0"/>
            <w:col w:w="3691" w:space="0"/>
          </w:cols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46"/>
        <w:ind w:left="784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IDHAN </w:t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ARAT </w:t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OSE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ALINI </w:t>
      </w: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ANJAN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IRKAR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ATYANAND </w:t>
      </w: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OSE</w:t>
      </w:r>
    </w:p>
    <w:p>
      <w:pPr>
        <w:sectPr>
          <w:type w:val="nextColumn"/>
          <w:pgSz w:w="9360" w:h="12960"/>
          <w:pgMar w:top="504" w:right="1402" w:bottom="358" w:left="1440" w:header="720" w:footer="720" w:gutter="0"/>
          <w:cols w:num="2" w:equalWidth="0">
            <w:col w:w="2826" w:space="0"/>
            <w:col w:w="3691" w:space="0"/>
          </w:cols>
          <w:docGrid w:linePitch="360"/>
        </w:sectPr>
      </w:pPr>
    </w:p>
    <w:p>
      <w:pPr>
        <w:autoSpaceDN w:val="0"/>
        <w:tabs>
          <w:tab w:pos="1950" w:val="left"/>
        </w:tabs>
        <w:autoSpaceDE w:val="0"/>
        <w:widowControl/>
        <w:spacing w:line="358" w:lineRule="exact" w:before="0" w:after="0"/>
        <w:ind w:left="55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(More signatures to follow.)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23-7-1925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APPEAL FOR ALL-INDIA DESHBANDHU MEMORIAL</w:t>
      </w:r>
    </w:p>
    <w:p>
      <w:pPr>
        <w:autoSpaceDN w:val="0"/>
        <w:autoSpaceDE w:val="0"/>
        <w:widowControl/>
        <w:spacing w:line="300" w:lineRule="exact" w:before="64" w:after="0"/>
        <w:ind w:left="5490" w:right="0" w:hanging="70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148, R</w:t>
      </w:r>
      <w:r>
        <w:rPr>
          <w:rFonts w:ascii="Times" w:hAnsi="Times" w:eastAsia="Times"/>
          <w:b w:val="0"/>
          <w:i w:val="0"/>
          <w:color w:val="000000"/>
          <w:sz w:val="18"/>
        </w:rPr>
        <w:t>USSA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1925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All-India Deshbandhu Memorial appeal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in any way disturb the all-Bengal Deshbandhu collection. The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collection will last a considerable period, seeing that Bengal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paid a heavy sum for the All-Bengal Memorial. The collection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for the All-India Memorial need not be made for three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longer period if necessary. The attention of Bengal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diverted from the all-Bengal collection. It must be a point of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every Bengali and everyone domiciled in Bengal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collection a full success. Over five lakhs have now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paid. Though the balance, I take it, is assured, it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longer than the first five lakhs unless the workers will concentrate </w:t>
      </w:r>
      <w:r>
        <w:rPr>
          <w:rFonts w:ascii="Times" w:hAnsi="Times" w:eastAsia="Times"/>
          <w:b w:val="0"/>
          <w:i w:val="0"/>
          <w:color w:val="000000"/>
          <w:sz w:val="22"/>
        </w:rPr>
        <w:t>their effort on quickness in collection.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Manilal Kothari has shown what can be done in the direction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specialists. In view of his success in inducing some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paid to double and even to quadruple their subscriptions,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perhaps a possibility of some of the others, who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subscribed, paying a second and substantial instalment. But,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possibility, there are schools and colleges left untouched.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 Principals of these institutions or the students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move, as I was told at the beginning of the month that they would,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these institutions were open after the vacation? There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Bengal merchants and traders in the busy centres of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mostly untouched. I could see, when I was taken to some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shops, that is was possible to collect, if not the whole sum, at least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part of it from these merchants. Again, all the districts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sent in their returns, nor have the Bengalis from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provinces, except in some cases. Will all these friends respond in good </w:t>
      </w:r>
      <w:r>
        <w:rPr>
          <w:rFonts w:ascii="Times" w:hAnsi="Times" w:eastAsia="Times"/>
          <w:b w:val="0"/>
          <w:i w:val="0"/>
          <w:color w:val="000000"/>
          <w:sz w:val="22"/>
        </w:rPr>
        <w:t>time?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plead a little for myself. I had hoped to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 Bengal by the middle of this month. I see no hope of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before the end of the month. I ask for the assistance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revere the memory of Deshbandhu and who are  able themselves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 and induce others to do so in finishing the collection as </w:t>
      </w:r>
      <w:r>
        <w:rPr>
          <w:rFonts w:ascii="Times" w:hAnsi="Times" w:eastAsia="Times"/>
          <w:b w:val="0"/>
          <w:i w:val="0"/>
          <w:color w:val="000000"/>
          <w:sz w:val="22"/>
        </w:rPr>
        <w:t>early as possible.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70" w:lineRule="exact" w:before="14" w:after="252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Forward, 23-7-1925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259"/>
        <w:gridCol w:w="3259"/>
      </w:tblGrid>
      <w:tr>
        <w:trPr>
          <w:trHeight w:hRule="exact" w:val="646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8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115. LETTER TO SHAUKAT ALI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16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ALCUTTA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70" w:lineRule="exact" w:before="1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 AND BROTHER,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must not try to write myself just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right hand refuses to bear any strain. It insists upon rest.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dictating. I had a long chat with Shuaib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thinks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utterly incompetent for </w:t>
      </w:r>
      <w:r>
        <w:rPr>
          <w:rFonts w:ascii="Times" w:hAnsi="Times" w:eastAsia="Times"/>
          <w:b w:val="0"/>
          <w:i/>
          <w:color w:val="000000"/>
          <w:sz w:val="22"/>
        </w:rPr>
        <w:t>Comrade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 not because of his inability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editor, but because of incompatibility of temperament. He says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going there only to prove a dismal failure. Knowing Shuaib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now do, I see considerable force in what he says. I am quite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mind that, if immediate and definite assistance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procurable, Mahomed Ali should give up both the papers or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A good soldier, when he knows defeat to be a certainty, takes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orderly retreat and does not wait for completion of the disaster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annihilation. But you know best, not he. I have the same faith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robust common sense that I started with. You must, therefore,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judgment and lay down the law for Mahomed Ali.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the movements of both of you as much as it is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do without reading newspapers. With us, or better still, with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battle has only now begun. I say ‘with you’ for the simple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now inured to difficulties and dangers and defeats so called. </w:t>
      </w:r>
      <w:r>
        <w:rPr>
          <w:rFonts w:ascii="Times" w:hAnsi="Times" w:eastAsia="Times"/>
          <w:b w:val="0"/>
          <w:i w:val="0"/>
          <w:color w:val="000000"/>
          <w:sz w:val="22"/>
        </w:rPr>
        <w:t>My heart and my prayers are with 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still remain in Calcutta to finish the ten lakhs.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uphill job, but it delights my heart to see the poorest of Bengal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pice and even their half-pice. You must have seen what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and I have done regarding the Swarajists. I am trying 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all help that I am capable of rendering, and personally I am </w:t>
      </w:r>
      <w:r>
        <w:rPr>
          <w:rFonts w:ascii="Times" w:hAnsi="Times" w:eastAsia="Times"/>
          <w:b w:val="0"/>
          <w:i w:val="0"/>
          <w:color w:val="000000"/>
          <w:sz w:val="22"/>
        </w:rPr>
        <w:t>certain that the Congress must be wholly theirs, and  we who do not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not available.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Shuaib Qureshi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Target for collection of funds for the Deshbandhu Memorial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Council-entry should remain in the Congress on their </w:t>
      </w:r>
      <w:r>
        <w:rPr>
          <w:rFonts w:ascii="Times" w:hAnsi="Times" w:eastAsia="Times"/>
          <w:b w:val="0"/>
          <w:i w:val="0"/>
          <w:color w:val="000000"/>
          <w:sz w:val="22"/>
        </w:rPr>
        <w:t>sufferance. But this time I have avoided any understanding. The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Congress Committee will be absolutely free to take any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likes unhampered by me or anybody else. So far as I am concerned,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becoming more and more convinced that, when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wreckage of everything else, hand-spinning and khaddar will survive.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safe and potent constructive activities which can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unaffected by any storm however violent. Shuaib knows, I think,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 of my mind and so does Shankerlal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was here. I must 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them for the balance and then to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more and more becoming my weekly letter to my friends.</w:t>
      </w:r>
    </w:p>
    <w:p>
      <w:pPr>
        <w:autoSpaceDN w:val="0"/>
        <w:autoSpaceDE w:val="0"/>
        <w:widowControl/>
        <w:spacing w:line="220" w:lineRule="exact" w:before="66" w:after="0"/>
        <w:ind w:left="0" w:right="51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32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HAUKAT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LI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19339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KRISHNADAS</w:t>
      </w:r>
    </w:p>
    <w:p>
      <w:pPr>
        <w:autoSpaceDN w:val="0"/>
        <w:autoSpaceDE w:val="0"/>
        <w:widowControl/>
        <w:spacing w:line="27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KRISTODAS,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asked Satis Babu to send one hundred rupees to Hardayal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Babu. My right hand is causing some trouble. I am,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dictating this.</w:t>
      </w:r>
    </w:p>
    <w:p>
      <w:pPr>
        <w:autoSpaceDN w:val="0"/>
        <w:autoSpaceDE w:val="0"/>
        <w:widowControl/>
        <w:spacing w:line="260" w:lineRule="exact" w:before="40" w:after="28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continue to hear about you from Satis Babu.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healthy and strong as early as possible. All mental worries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put aside. I hope you are going to Comilla as early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Jamnalalji is going to Atrai. He will be there a few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before he proceeds to Chandpur. Will you not go at once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to Comilla and recuperate yourself.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2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B.</w:t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RISHNADAS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ADHA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ADHAB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INGHA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HANDPUR</w:t>
      </w:r>
    </w:p>
    <w:p>
      <w:pPr>
        <w:sectPr>
          <w:type w:val="continuous"/>
          <w:pgSz w:w="9360" w:h="12960"/>
          <w:pgMar w:top="504" w:right="1396" w:bottom="358" w:left="1440" w:header="720" w:footer="720" w:gutter="0"/>
          <w:cols w:num="2" w:equalWidth="0">
            <w:col w:w="3944" w:space="0"/>
            <w:col w:w="25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2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04" w:right="1396" w:bottom="358" w:left="1440" w:header="720" w:footer="720" w:gutter="0"/>
          <w:cols w:num="2" w:equalWidth="0">
            <w:col w:w="3944" w:space="0"/>
            <w:col w:w="25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19338</w:t>
      </w:r>
    </w:p>
    <w:p>
      <w:pPr>
        <w:autoSpaceDN w:val="0"/>
        <w:autoSpaceDE w:val="0"/>
        <w:widowControl/>
        <w:spacing w:line="240" w:lineRule="exact" w:before="1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Shankerlal Banker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tabs>
          <w:tab w:pos="4770" w:val="left"/>
          <w:tab w:pos="5490" w:val="left"/>
        </w:tabs>
        <w:autoSpaceDE w:val="0"/>
        <w:widowControl/>
        <w:spacing w:line="292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117.  LETTER  TO  NISHITHNATH  KUNDU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148 R</w:t>
      </w:r>
      <w:r>
        <w:rPr>
          <w:rFonts w:ascii="Times" w:hAnsi="Times" w:eastAsia="Times"/>
          <w:b w:val="0"/>
          <w:i w:val="0"/>
          <w:color w:val="000000"/>
          <w:sz w:val="18"/>
        </w:rPr>
        <w:t>USSA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did discuss the conditions of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Dinajpur with Deshbandhu.  He told me that at the present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difficult for the provincial committee to help a district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yours. There  are no funds with the committee. What it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me to suggest is that workers who have full faith in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put themselves in correspondence with Khadi Pratishthan </w:t>
      </w:r>
      <w:r>
        <w:rPr>
          <w:rFonts w:ascii="Times" w:hAnsi="Times" w:eastAsia="Times"/>
          <w:b w:val="0"/>
          <w:i w:val="0"/>
          <w:color w:val="000000"/>
          <w:sz w:val="22"/>
        </w:rPr>
        <w:t>and work under it.</w:t>
      </w:r>
    </w:p>
    <w:p>
      <w:pPr>
        <w:autoSpaceDN w:val="0"/>
        <w:autoSpaceDE w:val="0"/>
        <w:widowControl/>
        <w:spacing w:line="220" w:lineRule="exact" w:before="66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8021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 THE  SPINNING  FRANCHISE</w:t>
      </w:r>
    </w:p>
    <w:p>
      <w:pPr>
        <w:autoSpaceDN w:val="0"/>
        <w:autoSpaceDE w:val="0"/>
        <w:widowControl/>
        <w:spacing w:line="260" w:lineRule="exact" w:before="7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 informal meeting of the Swarajists and others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17th instant.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representative gathering. All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felt that a revision of the franchise was necessary and all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self-spinning as an alternative should be permanently retained,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 merely by way of trial, in the Congress franchise. That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recognition of the right of labour to be 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in the Congress. All agreed that yarn as distinguished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spinning franchise must be abolished. It had given rise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 and even dishonesty.  The question of quantity to self-spun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or cash sub-scription was held in abeyance.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divergence of opinion. An overwhelming majority favoured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retention of khaddar- wearing as a permanent part of the franchise.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is, in my opinion, a decided gain. The third proposition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unanimously agreed to was that an All-India Spinners’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formed to be an  integral part of the Congress, with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powers, which would control the spinning part of the Congress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act as the Congress Agency for receiving and testing spinning </w:t>
      </w:r>
      <w:r>
        <w:rPr>
          <w:rFonts w:ascii="Times" w:hAnsi="Times" w:eastAsia="Times"/>
          <w:b w:val="0"/>
          <w:i w:val="0"/>
          <w:color w:val="000000"/>
          <w:sz w:val="22"/>
        </w:rPr>
        <w:t>subscriptions.  The result, if the recommendations are accepted, would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“Speech at Swaraj Party Meeting”, 17-7-1925.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3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the Swarajists will ‘run’ the Congress and the A.I.S.A.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>the place analogous to the Swaraj Party.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A.I.C.C. will meet on the 1st of October to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proposal.  It will meet without any restriction on the freedom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members.  Not even those who were present at the informal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bound by the vote they gave at it.  If, on further consideration,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think differently, they will be free to vote against the proposals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be submitted to the meeting. The members of the A.I.C.C.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free also to move amendments and criticize as they please.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one will vote as a Congressman or, better still, as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party obligation. As the reader will observe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Panditji,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have as a matter of duty absolved the Swaraj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any obligation under last year’s  Pact.  The propositions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to the A.I.C.C. must be examined on merits.  I do not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any member, Swarajist or No-changer, should vote to placate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trying to evolve a democratic constitution. It is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alone which needs placating and no person, however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be. For me there are no No-changers and Pro-changers.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advocate Council-entry and those who do not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nation if their action or inaction is prompted by love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 Indeed, I urge those who have no absolute scruples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Council-entry immediately to join the Swaraj Party and strengthen its </w:t>
      </w:r>
      <w:r>
        <w:rPr>
          <w:rFonts w:ascii="Times" w:hAnsi="Times" w:eastAsia="Times"/>
          <w:b w:val="0"/>
          <w:i w:val="0"/>
          <w:color w:val="000000"/>
          <w:sz w:val="22"/>
        </w:rPr>
        <w:t>hands.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every member of the A.I.C.C. will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meeting, take part in the proceedings and register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 Personally I do not want the matter to be decided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votes.  Whetever is done must be done by almost absolute </w:t>
      </w:r>
      <w:r>
        <w:rPr>
          <w:rFonts w:ascii="Times" w:hAnsi="Times" w:eastAsia="Times"/>
          <w:b w:val="0"/>
          <w:i w:val="0"/>
          <w:color w:val="000000"/>
          <w:sz w:val="22"/>
        </w:rPr>
        <w:t>unanimity.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proposed is a vital change in the constitution.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 the A.I.C.C. should not interfere with it.  But 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moments when it will be disloyal not to do so.  If the overwhelming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in the country requires a change that admits of no delay,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proper thing for the A.I.C.C.  to make the change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consequences of having its decision revoked and its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censured by the Congress.  An agent has always the right to anticipate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unexpressed wished of his principal when he acts in the latter’s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and at his own peril.  I  have,  therefore, no hesitation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>saying that, if an overwhelming majority of the members of the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Motilal Nehru”, 19-7-1925.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A.I.C.C. desire the change above fore-shadowed, it would be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part by hesitation to waste precious three months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 The Cawnpore Congress should be relieved of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prolonged discussion over a matter which could well be decided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A.I.C.C. Its time should be left free for tackling larger problems.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be also noted that the Congress will, under the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sketched by me,  become a predominantly political body, taking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adjective in its generally accepted sense.  Swarajists will become,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ought to be, the Congress, instead of being its chief and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agents.  That is the least answer that the A.I.C.C. can make to </w:t>
      </w:r>
      <w:r>
        <w:rPr>
          <w:rFonts w:ascii="Times" w:hAnsi="Times" w:eastAsia="Times"/>
          <w:b w:val="0"/>
          <w:i w:val="0"/>
          <w:color w:val="000000"/>
          <w:sz w:val="22"/>
        </w:rPr>
        <w:t>Lord Birkenhead.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23-7-1925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 FRUIT  OF SUPPRESSION</w:t>
      </w:r>
    </w:p>
    <w:p>
      <w:pPr>
        <w:autoSpaceDN w:val="0"/>
        <w:tabs>
          <w:tab w:pos="550" w:val="left"/>
          <w:tab w:pos="56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esteemed American friend sends me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illuminating passage from Dr. Miller’s </w:t>
      </w:r>
      <w:r>
        <w:rPr>
          <w:rFonts w:ascii="Times" w:hAnsi="Times" w:eastAsia="Times"/>
          <w:b w:val="0"/>
          <w:i/>
          <w:color w:val="000000"/>
          <w:sz w:val="22"/>
        </w:rPr>
        <w:t>Races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Nations and Classes</w:t>
      </w:r>
      <w:r>
        <w:rPr>
          <w:rFonts w:ascii="Times" w:hAnsi="Times" w:eastAsia="Times"/>
          <w:b w:val="0"/>
          <w:i/>
          <w:color w:val="000000"/>
          <w:sz w:val="22"/>
        </w:rPr>
        <w:t>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Within a suppressed group there grow up many bitter factions.  This has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become notorious among the Irish. The dissension within all the suppressed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nationalities is an illustration of the same thing.  Each has focussed on its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own struggle for freedom and selected particular outlet for the struggle,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these factions find it necessary to work together to accomplish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common end, there is the immediate tendency to call attention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differences, which, though subsidiary, are considered of prime importance.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 conditions of freedom, both for the individual and the group,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particular aspect of the psychosis will gradually wear off, but it must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accepted as an inevitable consequence of restricted freedom.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 observes, “This illuminates the situation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Doesn’t it?”  It does, indeed, and it is for that reason that people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Besant persevere in their attempt to secure freedom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dissensions.  There is room for both—those who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despite differences and those who seek to remove differences </w:t>
      </w:r>
      <w:r>
        <w:rPr>
          <w:rFonts w:ascii="Times" w:hAnsi="Times" w:eastAsia="Times"/>
          <w:b w:val="0"/>
          <w:i w:val="0"/>
          <w:color w:val="000000"/>
          <w:sz w:val="22"/>
        </w:rPr>
        <w:t>for the sake of paving the road to freedom.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23-7-1925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 NOTES</w:t>
      </w:r>
    </w:p>
    <w:p>
      <w:pPr>
        <w:autoSpaceDN w:val="0"/>
        <w:autoSpaceDE w:val="0"/>
        <w:widowControl/>
        <w:spacing w:line="320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‘A</w:t>
      </w:r>
      <w:r>
        <w:rPr>
          <w:rFonts w:ascii="Times" w:hAnsi="Times" w:eastAsia="Times"/>
          <w:b w:val="0"/>
          <w:i w:val="0"/>
          <w:color w:val="000000"/>
          <w:sz w:val="18"/>
        </w:rPr>
        <w:t>LWAR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TROCITIES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60" w:lineRule="exact" w:before="1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been known as “Alwar atrocities” came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Working Committee that met in Calcutta, in the form of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motion by Sjt.  Jamnalal Bajaj for the  appointment of a committee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inquiry. Now it has been long a tradition of the Congress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in the internal affairs of Indian States. 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felt that it was a healthy tradition which it would be unwise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break. Sjt. Jamnalalji then did not press his motion. I told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I should discuss the question in these  pages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reasons for my personal opinion that the Congress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in the internal administration of the Indian States. This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one chooses to put it so, be regarded as a virtue of necessity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policy, It is both and perhaps a little more.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admitted that the Congress possesses no authority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enforcing its will in Indian States even to the extent it does in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proper. Prudence, therefore, dictates inaction where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waste of effort, if not folly.  But if inaction is prudential,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benevolent. The Congress seeks not to embarrass the States,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 to help them. It does not wish to destroy them, it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them. And this the Congress for the moment does by </w:t>
      </w:r>
      <w:r>
        <w:rPr>
          <w:rFonts w:ascii="Times" w:hAnsi="Times" w:eastAsia="Times"/>
          <w:b w:val="0"/>
          <w:i w:val="0"/>
          <w:color w:val="000000"/>
          <w:sz w:val="22"/>
        </w:rPr>
        <w:t>abstention as an earnest of its goodwill.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abstention by the Congress does not mean absence of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Congressmen.  Those who have any relation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will no doubt use their influence.  The local committes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and guide the distressed people so long as they do not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clash with authority. Nor does the Congress regulate or control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of individual Congressmen.  But when they take action,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not as Congressmen.  The position of the Congress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>compromised.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the subjects of Indian States then expect no relief from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which claims to be a national institution? I fear the 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party in the negative. They may not expect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assistance. But indirect assistance they do get. For,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that the Congress  becomes powerful and efficient,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also is levelled up the condition of the subjects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States. The moral pressure of the Congress must be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over the land either directly or indirectly. I hope,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afflicted people will realize that, if the Congress does not offer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help, it is not for want of will, but it is entirely due to want of </w:t>
      </w:r>
      <w:r>
        <w:rPr>
          <w:rFonts w:ascii="Times" w:hAnsi="Times" w:eastAsia="Times"/>
          <w:b w:val="0"/>
          <w:i w:val="0"/>
          <w:color w:val="000000"/>
          <w:sz w:val="22"/>
        </w:rPr>
        <w:t>ability and opportunity.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NGLO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NDIANS</w:t>
      </w:r>
    </w:p>
    <w:p>
      <w:pPr>
        <w:autoSpaceDN w:val="0"/>
        <w:autoSpaceDE w:val="0"/>
        <w:widowControl/>
        <w:spacing w:line="294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Dr.Moreno has handed me the following questions foranswers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The present distress of the Anglo-Indians is deplorable and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becoming more acute as the days go on.  The unemployed themselves do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desire charity, they  want work.  In my mind, industrial occupations would suit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best.  What is your suggestion?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the unemployed do not desire charity.  I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pardoned for saying that the unemployed can find industrial </w:t>
      </w:r>
      <w:r>
        <w:rPr>
          <w:rFonts w:ascii="Times" w:hAnsi="Times" w:eastAsia="Times"/>
          <w:b w:val="0"/>
          <w:i w:val="0"/>
          <w:color w:val="000000"/>
          <w:sz w:val="22"/>
        </w:rPr>
        <w:t>occupation in hand-weaving.  But I am free to confess that the Anglo-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with his present training may be ill-fitted for weaving unless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gifted with an exceptionally strong will.  It is difficult to give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hypothetical question.  It is for an enterprising and philanthropic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Anglo-Indian to prepare a census of the unemployed and then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occupations for which the community is best fitted and prepare </w:t>
      </w:r>
      <w:r>
        <w:rPr>
          <w:rFonts w:ascii="Times" w:hAnsi="Times" w:eastAsia="Times"/>
          <w:b w:val="0"/>
          <w:i w:val="0"/>
          <w:color w:val="000000"/>
          <w:sz w:val="22"/>
        </w:rPr>
        <w:t>for training them therein.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 To bring such a community, as the Anglo-Indians go to form, to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way of thinking as regards spinning and khaddar would require an active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propaganda spread over a considerable length of time.  Would it meet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wishes if the Anglo-Indians showed a mind not inimical to the programme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set out?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that the Anglo-Indians as a class may take time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grow to like spinning even as a sacrament; but there is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delay over the use of khaddar.  A jacket made of khaddar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serviceable as the one made of foreign cloth and bed-sheets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are better to the touch than the ordinary mill manufacture.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feeling of kinship with the masses that is needed to induce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Anglo-Indians to use khaddar.  That is, in my opinion, the first step to </w:t>
      </w:r>
      <w:r>
        <w:rPr>
          <w:rFonts w:ascii="Times" w:hAnsi="Times" w:eastAsia="Times"/>
          <w:b w:val="0"/>
          <w:i w:val="0"/>
          <w:color w:val="000000"/>
          <w:sz w:val="22"/>
        </w:rPr>
        <w:t>a real spirit of nationalism.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 The Anglo-Imdian community goes to form one of the minorities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India.  How would your programme go to include them in your all party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combination?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Anglo-Indians will be treated precisely in the same manner </w:t>
      </w:r>
      <w:r>
        <w:rPr>
          <w:rFonts w:ascii="Times" w:hAnsi="Times" w:eastAsia="Times"/>
          <w:b w:val="0"/>
          <w:i w:val="0"/>
          <w:color w:val="000000"/>
          <w:sz w:val="22"/>
        </w:rPr>
        <w:t>as the other minorities.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 In your desire to secure a Unity Congress for the future in India, how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you include Anglo-Indian representatives, bearing in mind (a)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spinning franchise and (b) the non-inclusion of Anglo-Indian representatives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hitherto in the Congress?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“Interview to Dr. H.  W.  B.  Moreno”, 31-5-1925.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proposed change, a cash subscription will be accepted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lieu of yarn.  If hitherto Anglo-Indians have not joined, it is largely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their unwillingness.  If it is suggested that the Congress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a special effort to enlist their support, I can only say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difficult in respect of those who regard themselves superiors and </w:t>
      </w:r>
      <w:r>
        <w:rPr>
          <w:rFonts w:ascii="Times" w:hAnsi="Times" w:eastAsia="Times"/>
          <w:b w:val="0"/>
          <w:i w:val="0"/>
          <w:color w:val="000000"/>
          <w:sz w:val="22"/>
        </w:rPr>
        <w:t>strangers to Indians, as I fear Anglo-Indians have hitherto done.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5.  You are aware that there is in the Anglo-Indian community a desire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among some to lean on the European side, and among others to go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side.  What would you advise the Anglo-Indian community as a whole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(a) for their own benefit and (b) for the benefit of India?</w:t>
      </w:r>
    </w:p>
    <w:p>
      <w:pPr>
        <w:autoSpaceDN w:val="0"/>
        <w:autoSpaceDE w:val="0"/>
        <w:widowControl/>
        <w:spacing w:line="260" w:lineRule="exact" w:before="3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 existence of the painful attitude. The only dignified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attitude,  in my opinion, is for Anglo-Indians to throw in their lot with </w:t>
      </w:r>
      <w:r>
        <w:rPr>
          <w:rFonts w:ascii="Times" w:hAnsi="Times" w:eastAsia="Times"/>
          <w:b w:val="0"/>
          <w:i w:val="0"/>
          <w:color w:val="000000"/>
          <w:sz w:val="22"/>
        </w:rPr>
        <w:t>those in whose midst they are born and among whom they have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“live and move and have their being”. Their fruitless attempt to hang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to the coat-tails of Englishmen only retards their settling down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and progressive condition. To aspire to be European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unnatural.  To return to their Indian parentage and surroundings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natural and dignified condition for them. And the doing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is natural and dignified must benefit both them and India, </w:t>
      </w:r>
      <w:r>
        <w:rPr>
          <w:rFonts w:ascii="Times" w:hAnsi="Times" w:eastAsia="Times"/>
          <w:b w:val="0"/>
          <w:i w:val="0"/>
          <w:color w:val="000000"/>
          <w:sz w:val="22"/>
        </w:rPr>
        <w:t>their motherland, in every sense of the word.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REVENTIBLE 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ASTE</w:t>
      </w:r>
    </w:p>
    <w:p>
      <w:pPr>
        <w:autoSpaceDN w:val="0"/>
        <w:autoSpaceDE w:val="0"/>
        <w:widowControl/>
        <w:spacing w:line="26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an ennobling sight, the meeting of ladies at Rajshahi.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their sisters in the University Institute, they poured in their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ornaments.  They have, indeed, done so everywhere.  But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Rajshahi it was a never-ending flow.  They had also a grand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in which over two hundred ladies must have taken part.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 was an accomplished spinner of fine yarn, possibly finer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than that of Aparna Devi who only the other day came first-class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first.  She showed on her own person a sari of exceedingly fine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she said she had spun herself. But almost every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wheels, including this lady’s, was a useless noise-making toy, yielding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results in quantity.  The maker of these wheels, Babu Taraknath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Maitra, is an enthusiast.  But he is a blind enthusiast.  He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of mechanism, but knows nothing of spinning-wheels.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  he knows even the principles of spinning.  I must plead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to desist from inflicting his machines on these cultured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patriotic sisters of Rajshahi.  If he makes these wheels for profit, let </w:t>
      </w:r>
      <w:r>
        <w:rPr>
          <w:rFonts w:ascii="Times" w:hAnsi="Times" w:eastAsia="Times"/>
          <w:b w:val="0"/>
          <w:i w:val="0"/>
          <w:color w:val="000000"/>
          <w:sz w:val="22"/>
        </w:rPr>
        <w:t>him withdraw them and make proper wheels. If he makes them from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love of service, let him destroy the useless things, study the science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 and not make another till he has acquainted himself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wheel.  I have known in Bengal only three patterns which can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be claimed to be good wheels. Of these three, the Khadi Pratishthan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pattern has appealed to me as the best.  The second is what is used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at Duadando.  Its speciality is that the spindle is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slanting.  A third is the old Bengal pattern with a short platform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revolving wheel and a long spindle.  The tests of a good 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are: (1) noiselessness, and  (2) yield of at least 400 yards of yarn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counts per hour by an ordinary spinner.  I have heard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two patterns have been known to yield 600 yards of at least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counts per hour.  I have seen the Khadi Pratishthan wheel yield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850 yards per hour.  All its workers can spin 400 yards per hour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Pratishthan pattern.  Let the manufacturers of wheels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injuring the cause when they put on the market a noisy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that will not yield the average quantity.  I warn the workers,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against putting below-standard wheels in the hands of spinners,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professional or voluntary, when they know that they can get wheels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answer the standard that I have laid down.  If any man in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better wheel, let him send it on to me. I promise to test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the result without undue delay.  Spinning is a matter of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for the masses.  Let not those who are engaged in spreading it </w:t>
      </w:r>
      <w:r>
        <w:rPr>
          <w:rFonts w:ascii="Times" w:hAnsi="Times" w:eastAsia="Times"/>
          <w:b w:val="0"/>
          <w:i w:val="0"/>
          <w:color w:val="000000"/>
          <w:sz w:val="22"/>
        </w:rPr>
        <w:t>indulge in waste that a little knowledge can easily prevent.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23-7-1925</w:t>
      </w:r>
    </w:p>
    <w:p>
      <w:pPr>
        <w:autoSpaceDN w:val="0"/>
        <w:tabs>
          <w:tab w:pos="2650" w:val="left"/>
          <w:tab w:pos="4310" w:val="left"/>
        </w:tabs>
        <w:autoSpaceDE w:val="0"/>
        <w:widowControl/>
        <w:spacing w:line="270" w:lineRule="exact" w:before="332" w:after="0"/>
        <w:ind w:left="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121.  SPEECH  AT  MARWARI  AGRAWAL  CONFERENCE,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CALCUTTA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24, 1925 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 PRESIDENT,  BROTHERS  AND  SISTERS,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Iam grateful to you for inviting me to this conference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me to speak.  I have gone through the booklet  containing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to be taken up today.  The question of remarriage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widows has been raised and, from the allusions made to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you expect me to say something about it.  I shall,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prefer not to say anything now on the matter. 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had to say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those who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my views on this question should look for them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journals.  In this way your time will be saved and you can satisfy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on the point.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 wish to say to you today about the numerous reforms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Hindu society needs will be of a general nature. I shall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enunciate a principle. With many of you I am closely acquainted.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feel on the question of remarriage of widows  I have said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What I should like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clear here is that, though a reformer, I accept nothing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>dharma.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that I am not a Westernized reformer. 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cri-tics who say that I am an apologist of the Western ways.  I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childish.  For they have not understood my views, nor by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understood my life. If I once accept something,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I stub-bornly cling to it.  Satyagraha here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is commonly understood to mean. Satyagraha, in its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meaning, is holding on to truth. I openly proclaim any Western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wish to propagate.  For instance,  with reference to </w:t>
      </w:r>
      <w:r>
        <w:rPr>
          <w:rFonts w:ascii="Times" w:hAnsi="Times" w:eastAsia="Times"/>
          <w:b w:val="0"/>
          <w:i/>
          <w:color w:val="000000"/>
          <w:sz w:val="22"/>
        </w:rPr>
        <w:t>Ayurveda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once that, in the matter of health,  we have far less to teach the </w:t>
      </w:r>
      <w:r>
        <w:rPr>
          <w:rFonts w:ascii="Times" w:hAnsi="Times" w:eastAsia="Times"/>
          <w:b w:val="0"/>
          <w:i w:val="0"/>
          <w:color w:val="000000"/>
          <w:sz w:val="22"/>
        </w:rPr>
        <w:t>West than we have to learn from it.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myself a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Hindu. It increases our anguish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have to suffer at the hands of outsiders. I have repeatedly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I accept the system of </w:t>
      </w:r>
      <w:r>
        <w:rPr>
          <w:rFonts w:ascii="Times" w:hAnsi="Times" w:eastAsia="Times"/>
          <w:b w:val="0"/>
          <w:i/>
          <w:color w:val="000000"/>
          <w:sz w:val="22"/>
        </w:rPr>
        <w:t>Varnashrama.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wish to cleanse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caste distinctions that have crept into it. It is my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>Hinduism is non-violent.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sheathe the sword of ostracism.  This is not the time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man marries off his very young daughter, you at once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ostracism against him, but, if a man is a libertine and eats flesh,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ostracize him.  Practice of ostracism in this manner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lead to the ostracized becoming a separate caste and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of discord in the community.  Thus, when I went to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1887,  I found on my return that, while some of my caste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 some others ostracized me. I, however,  have no grievance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caste on that account.  My policy is one of non-violence.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desire to cause them pain.  I eat with untouchables.  I also eat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 There has been no protest from my caste over this.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invite me to communal meals,  but they invite my people.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condemn anyone for his being a reformer. 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ostracize him.  If you want to unite the Hindus, do not exaggerate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things nor make light of big things.  Now when castes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so hybridized and immorality is so widespread, when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able even to guard our own honour, whom can we ostracize?  The </w:t>
      </w:r>
      <w:r>
        <w:rPr>
          <w:rFonts w:ascii="Times" w:hAnsi="Times" w:eastAsia="Times"/>
          <w:b w:val="0"/>
          <w:i w:val="0"/>
          <w:color w:val="000000"/>
          <w:sz w:val="22"/>
        </w:rPr>
        <w:t>better course would be to ostracize ourselves; that is the way of self-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purification. Yes, I must tell you not to misuse the weapon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ostracism. 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that, among the Hindus, the Marwari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enjoys affluence. I know also that it know how to make money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it does so.  I am not unaware either that your community is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for its generosity.  The Marwaris know equally well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money and of spending it.  I know all this well enough. 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this, they have a failing, and that failing is very marked :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money.  The Marwaris, it is true, earn money and also spend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good works; it is usually their desire to have some religious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support.  But generally they do not spend their money properly.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therefore, say to the Marwaris that they should keep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in mind when they spend money, thinking they are putting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use.  It is necessary to give great thought to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spending money. You should make quite sure, before you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that you are making good use of it. Since you are charitable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generous, it is all the more necessary for you to be thoughtful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spending.  You must be aware that in America there are millionaires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multi-millionaires who are far richer than you.  There used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millionaire called Carnegie there (I do not know whether he is alive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now).  It was his peculiarity that he would be guided in his actions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by his own ideas.  He paid absolutely no attention to the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others.  One day it occurred to him to spend his money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cause.  And lo and behold—he started shipping his wealth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Scotland.  He did it to support libraries in Scotland. The teachers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Scotland, however, wrote him a letter requesting him to spare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Scotland his charitable attentions.  So we must be very careful how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disburse money.  We must think hard before we undertake anything.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necessarily to exercise care and discretion while spending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 You must understand that, unless you do so, you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 right use of your money.  Therefore, for a community so </w:t>
      </w:r>
      <w:r>
        <w:rPr>
          <w:rFonts w:ascii="Times" w:hAnsi="Times" w:eastAsia="Times"/>
          <w:b w:val="0"/>
          <w:i w:val="0"/>
          <w:color w:val="000000"/>
          <w:sz w:val="22"/>
        </w:rPr>
        <w:t>generous as yours care and discretion are of great importance.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fallen in love with the Parsi community.  I should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here that the Parsis occupy the  first place in generosity.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Jews come next.  And I feel sad to say that the third place is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Marwaris among Hindus.  I have myself seen how generous Parsis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great care they exercise in spending even the smallest sum.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shall, therefore, say here no more than that you Marwaris should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among Hindus, too, there is at least one community that knows </w:t>
      </w:r>
      <w:r>
        <w:rPr>
          <w:rFonts w:ascii="Times" w:hAnsi="Times" w:eastAsia="Times"/>
          <w:b w:val="0"/>
          <w:i w:val="0"/>
          <w:color w:val="000000"/>
          <w:sz w:val="22"/>
        </w:rPr>
        <w:t>both how to earn money and how to spend it.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 about cow-protection are well known.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repeatedly stated that it is a very noble work.  But I cannot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also that it needs to be improved.  I myself dabbled in it,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get any great response. I have a fair amount of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 work.  I have been at it for some thirty years.  I have also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</w:t>
      </w:r>
      <w:r>
        <w:rPr>
          <w:rFonts w:ascii="Times" w:hAnsi="Times" w:eastAsia="Times"/>
          <w:b w:val="0"/>
          <w:i/>
          <w:color w:val="000000"/>
          <w:sz w:val="22"/>
        </w:rPr>
        <w:t>tapasya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for the response from people,  I once requested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Marwari friend to accept the treasurership of a cow-protection fund,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refused, although my intention in making him the treasurer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ask him for any excessive financial assistance.  All the same,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emphatically assert that, if the Marwari community cannot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this work of cow-protection,  if it cannot save the cow, I do 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other community can.  In other words, if Marwaris cannot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cow, then no one among the Hindus can.  But, for cow-protection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number of things are needed.  It needs application and time quite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money.  So, when considering this question, we must keep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these three requirements as well as other things.  Then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>we make any satisfactory progress in this work.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end, I must express my gratitude to all of you for 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calm and patient hearing.  I pray to God that He may bestow his </w:t>
      </w:r>
      <w:r>
        <w:rPr>
          <w:rFonts w:ascii="Times" w:hAnsi="Times" w:eastAsia="Times"/>
          <w:b w:val="0"/>
          <w:i w:val="0"/>
          <w:color w:val="000000"/>
          <w:sz w:val="22"/>
        </w:rPr>
        <w:t>grace on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Aaj,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24-7-1925</w:t>
      </w:r>
    </w:p>
    <w:p>
      <w:pPr>
        <w:autoSpaceDN w:val="0"/>
        <w:autoSpaceDE w:val="0"/>
        <w:widowControl/>
        <w:spacing w:line="292" w:lineRule="exact" w:before="230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122.  LETTER  TO  MADELEINE  SLADE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300" w:lineRule="exact" w:before="20" w:after="244"/>
        <w:ind w:left="5550" w:right="0" w:hanging="84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148  R</w:t>
      </w:r>
      <w:r>
        <w:rPr>
          <w:rFonts w:ascii="Times" w:hAnsi="Times" w:eastAsia="Times"/>
          <w:b w:val="0"/>
          <w:i w:val="0"/>
          <w:color w:val="000000"/>
          <w:sz w:val="18"/>
        </w:rPr>
        <w:t>USSA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sectPr>
          <w:type w:val="continuous"/>
          <w:pgSz w:w="9360" w:h="12960"/>
          <w:pgMar w:top="524" w:right="1350" w:bottom="358" w:left="1440" w:header="720" w:footer="720" w:gutter="0"/>
          <w:cols w:num="2" w:equalWidth="0">
            <w:col w:w="3176" w:space="0"/>
            <w:col w:w="339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68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1925</w:t>
      </w:r>
    </w:p>
    <w:p>
      <w:pPr>
        <w:sectPr>
          <w:type w:val="nextColumn"/>
          <w:pgSz w:w="9360" w:h="12960"/>
          <w:pgMar w:top="524" w:right="1350" w:bottom="358" w:left="1440" w:header="720" w:footer="720" w:gutter="0"/>
          <w:cols w:num="2" w:equalWidth="0">
            <w:col w:w="3176" w:space="0"/>
            <w:col w:w="3394" w:space="0"/>
          </w:cols>
          <w:docGrid w:linePitch="360"/>
        </w:sectPr>
      </w:pPr>
    </w:p>
    <w:p>
      <w:pPr>
        <w:autoSpaceDN w:val="0"/>
        <w:tabs>
          <w:tab w:pos="550" w:val="left"/>
          <w:tab w:pos="39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pleased to receive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which has touched me </w:t>
      </w:r>
      <w:r>
        <w:rPr>
          <w:rFonts w:ascii="Times" w:hAnsi="Times" w:eastAsia="Times"/>
          <w:b w:val="0"/>
          <w:i w:val="0"/>
          <w:color w:val="000000"/>
          <w:sz w:val="22"/>
        </w:rPr>
        <w:t>deeply.  The samples of wool you have sent are excellent.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welcome whenever you choose to come. 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of the steamer that brings you, there will be someone receiv-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you at the steamer, and guiding you to the train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>take you to Sabarmati. Only please remember that the life at the</w:t>
      </w:r>
    </w:p>
    <w:p>
      <w:pPr>
        <w:autoSpaceDN w:val="0"/>
        <w:autoSpaceDE w:val="0"/>
        <w:widowControl/>
        <w:spacing w:line="220" w:lineRule="exact" w:before="30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b. 1892; Gandhiji gave her the name Mirabehn; joined Gandhiji’s Ashram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1925; accompanied Gandhiji to London for Round Table Conference in </w:t>
      </w:r>
      <w:r>
        <w:rPr>
          <w:rFonts w:ascii="Times" w:hAnsi="Times" w:eastAsia="Times"/>
          <w:b w:val="0"/>
          <w:i w:val="0"/>
          <w:color w:val="000000"/>
          <w:sz w:val="18"/>
        </w:rPr>
        <w:t>1931; suffered several terms of imprisonment during India’s struggle for freedom.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letter,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Madeleine Slade”,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29-5-1925.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is not all rosy. It is strenuous. Bodily labour is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every inmate. The climate of this country is also not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 I mention these things not to frighten you, but merely </w:t>
      </w:r>
      <w:r>
        <w:rPr>
          <w:rFonts w:ascii="Times" w:hAnsi="Times" w:eastAsia="Times"/>
          <w:b w:val="0"/>
          <w:i w:val="0"/>
          <w:color w:val="000000"/>
          <w:sz w:val="22"/>
        </w:rPr>
        <w:t>to warn you.</w:t>
      </w:r>
    </w:p>
    <w:p>
      <w:pPr>
        <w:autoSpaceDN w:val="0"/>
        <w:autoSpaceDE w:val="0"/>
        <w:widowControl/>
        <w:spacing w:line="220" w:lineRule="exact" w:before="66" w:after="32"/>
        <w:ind w:left="0" w:right="2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1176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3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[PS.]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As my right hand requires rest, I 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correspondence.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 K. 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dictating my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5182.  Courtesy : Mirabehn</w:t>
      </w:r>
    </w:p>
    <w:p>
      <w:pPr>
        <w:autoSpaceDN w:val="0"/>
        <w:tabs>
          <w:tab w:pos="4710" w:val="left"/>
          <w:tab w:pos="5490" w:val="left"/>
        </w:tabs>
        <w:autoSpaceDE w:val="0"/>
        <w:widowControl/>
        <w:spacing w:line="292" w:lineRule="exact" w:before="402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123.  LETTER  TO  KONDA  VENKATAPPAYYA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148  R</w:t>
      </w:r>
      <w:r>
        <w:rPr>
          <w:rFonts w:ascii="Times" w:hAnsi="Times" w:eastAsia="Times"/>
          <w:b w:val="0"/>
          <w:i w:val="0"/>
          <w:color w:val="000000"/>
          <w:sz w:val="18"/>
        </w:rPr>
        <w:t>USSA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VENKATAPPAYYA,</w:t>
      </w:r>
    </w:p>
    <w:p>
      <w:pPr>
        <w:autoSpaceDN w:val="0"/>
        <w:tabs>
          <w:tab w:pos="550" w:val="left"/>
          <w:tab w:pos="21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its fullness and frankness and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determination to keep as healthy as it is possible for you to do.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position is clear. The Congress has appointed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 Party its agents for conducting the political campaign,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every individual Congressman can say that the Swarajist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is its agent for the political work.  When he finds that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 the sum total of the Swarajist activity, he can secede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 he can resist in the Congress.  My own individual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neither the one nor the other. If I must have any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on behalf of the Congress in the Councils,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 the Swarajist Party because of its fighting capacity and this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in spite of my being against Council-entry on principle.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 have to make a choice between thieves and the police,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both are alike unacceptable to me as a believer in ahimsa,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divest myself  of responsibility as a social bein[g]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 must continually make my choice. It is because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that our sages have made room for the cave-dwellers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 want  to  share  the  responsibility  for  the  actions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fellow-men. They not only shun the haunts of men, but refuse to eat </w:t>
      </w:r>
      <w:r>
        <w:rPr>
          <w:rFonts w:ascii="Times" w:hAnsi="Times" w:eastAsia="Times"/>
          <w:b w:val="0"/>
          <w:i w:val="0"/>
          <w:color w:val="000000"/>
          <w:sz w:val="22"/>
        </w:rPr>
        <w:t>the corn grown by human  labour. They only eat the fruits and root[s]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grow without human agency.  I do not consider my se[lf] fit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state.  I remain in human society and, therefore, consistently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individual views make myself responsible,  where it is inevitable,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many acts which I cannot otherwise approve.  Similarly,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bee[n] brought to the pitch of saying I do not want to [be]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 The agency of the Swarajist Party is strictly limited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scope.  I recognize its agency so far as the general political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 I do not make myself responsible for the character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of individual  Swarajists.  I wonder if I have made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intelligible.  You know the further step I have taken in view of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Birkenhead’s speech and, of course, Deshbandhu’s death.  I must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prevent the Congress from becoming a predominantly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by the force of my person; hence the letter to Punditji. 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need not affect that of a single Congressman unless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commends itself to his reason.  I have simply stated my own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and, as I do not consider it to be binding on anybody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or form and as I though[t] that an announcement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at the present moment would strengthen the Swarajist Party,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the  letter without any hesitation.  For yourself, you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circumstances, and if you find that your indirect endorsement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Swarajist Party will be to me your endorsement of the views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of individual Swarajists, you will not hesitate to sever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Congress, while still retaining the resolute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not to say anything against the Swarajist Party. 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you to be in Bombay on the 1st October; meanwhile,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means write whatever you feel. My right hand requires rest;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for the last three days I am falling back upon shorthand </w:t>
      </w:r>
      <w:r>
        <w:rPr>
          <w:rFonts w:ascii="Times" w:hAnsi="Times" w:eastAsia="Times"/>
          <w:b w:val="0"/>
          <w:i w:val="0"/>
          <w:color w:val="000000"/>
          <w:sz w:val="22"/>
        </w:rPr>
        <w:t>assistance.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19340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124.  SPEECH  ON  KRISTODAS  PAL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 CHAIRMAN  AND  FRIENDS,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tender a double apology to you first because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arrived in time, but you know the difficulties that beset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moment. I have not a minute that I can call my </w:t>
      </w:r>
      <w:r>
        <w:rPr>
          <w:rFonts w:ascii="Times" w:hAnsi="Times" w:eastAsia="Times"/>
          <w:b w:val="0"/>
          <w:i w:val="0"/>
          <w:color w:val="000000"/>
          <w:sz w:val="22"/>
        </w:rPr>
        <w:t>own.  Hence the delay. I want to apologize to you also for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rupting the proceedings and my apologies are due to Mr. Wordsworth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speech has been suspended in order to make room for me.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deeply grateful for these facilities which everywhere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and others afford to me, realizing as they do my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must confess to you that I know very little of the life of Kristo-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 Pal.  The best years of my life have been spent outside India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busy man that I was in South Africa, I was not able to keep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touch with all that was going on in India.  It is a humiliating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confession,  but I must make that confession to you. 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 I feel honoured in that I was invited to be present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function.  It is a matter of privilege to me that I can associate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in the tributes that will be paid,  this evening, to the memory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great and illustrious countryman of ours. His grandson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kind enough to place at my disposal some literature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writings and, during the spare moments I could get yesterday,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upon a passage in one of his writings bearing upon Home Rule.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little thought that, even in his  bad time, that great man thought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which we are today endeavouring to the best of our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to practice.  He gave us those ideas of freedom which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endeavouring to translate into action. I have read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else from his writings.  As a youth I knew this much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one of the  greatest journalists of  his time, that he was a fearless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patriot, but with his fearlessness he combined a polished and cultured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 which never left in anything that he wrote a sting behind.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present generation, in our attempt to attain our  freedom,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treasure the lesson that we have inherited from the great man;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also to copy his fearlessness and gentleness, because fearlessness </w:t>
      </w:r>
      <w:r>
        <w:rPr>
          <w:rFonts w:ascii="Times" w:hAnsi="Times" w:eastAsia="Times"/>
          <w:b w:val="0"/>
          <w:i w:val="0"/>
          <w:color w:val="000000"/>
          <w:sz w:val="22"/>
        </w:rPr>
        <w:t>without gentleness is mere brag and bluster.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meeting to pay tribute to the memory of Kristodas Pal was held on his 41st </w:t>
      </w:r>
      <w:r>
        <w:rPr>
          <w:rFonts w:ascii="Times" w:hAnsi="Times" w:eastAsia="Times"/>
          <w:b w:val="0"/>
          <w:i w:val="0"/>
          <w:color w:val="000000"/>
          <w:sz w:val="18"/>
        </w:rPr>
        <w:t>death anniversary at the University Institute, Calcutta.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3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young men who have gathered together to do honour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of that great patriot should remember this one lesson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life that, even at his time of day, he  has lost nothing for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courteous. On the contrary, we are enabled to treasure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because he never lost sight of the fact that a man, who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opponents, and who has to wring freedom from unwilling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hands, has still need to be gentle and courteous.  May I translate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language and say that fearlessness is only true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combined with it is non-violence. I have summed up all these gentle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 in that oneword which we have inherited from the </w:t>
      </w:r>
      <w:r>
        <w:rPr>
          <w:rFonts w:ascii="Times" w:hAnsi="Times" w:eastAsia="Times"/>
          <w:b w:val="0"/>
          <w:i/>
          <w:color w:val="000000"/>
          <w:sz w:val="22"/>
        </w:rPr>
        <w:t>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old.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be true that our religion, Hinduism, is saturated with ahimsa,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walk of  life,  it  is  the  one thing  that  we  must  exhibit </w:t>
      </w:r>
      <w:r>
        <w:rPr>
          <w:rFonts w:ascii="Times" w:hAnsi="Times" w:eastAsia="Times"/>
          <w:b w:val="0"/>
          <w:i w:val="0"/>
          <w:color w:val="000000"/>
          <w:sz w:val="22"/>
        </w:rPr>
        <w:t>most  promi-nently.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Speakers who will follow me, from their greater acquaintance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life, I have no doubt, will tell you many things of his other virtues.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in my humble opinion, they will not be able to pick out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his characteristics which will excel the one thing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to present to you for your acceptance and treasuring.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that we have gathered here together to do honour to the memory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great man, but it will be better if we translate some part of those </w:t>
      </w:r>
      <w:r>
        <w:rPr>
          <w:rFonts w:ascii="Times" w:hAnsi="Times" w:eastAsia="Times"/>
          <w:b w:val="0"/>
          <w:i w:val="0"/>
          <w:color w:val="000000"/>
          <w:sz w:val="22"/>
        </w:rPr>
        <w:t>virtues into our own life.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help you and help me to do so that we may become </w:t>
      </w:r>
      <w:r>
        <w:rPr>
          <w:rFonts w:ascii="Times" w:hAnsi="Times" w:eastAsia="Times"/>
          <w:b w:val="0"/>
          <w:i w:val="0"/>
          <w:color w:val="000000"/>
          <w:sz w:val="22"/>
        </w:rPr>
        <w:t>better and fitter instruments for the task that lies before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Forward,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25-7-1925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125.  SPEECH  AT  EUROPEAN ASSOCIATION 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210" w:val="left"/>
        </w:tabs>
        <w:autoSpaceDE w:val="0"/>
        <w:widowControl/>
        <w:spacing w:line="210" w:lineRule="exact" w:before="8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24, 1925 </w:t>
      </w:r>
      <w:r>
        <w:rPr>
          <w:rFonts w:ascii="Times" w:hAnsi="Times" w:eastAsia="Times"/>
          <w:b w:val="0"/>
          <w:i w:val="0"/>
          <w:color w:val="000000"/>
          <w:sz w:val="18"/>
        </w:rPr>
        <w:t>Mahatma  Gandhi then addressed the meeting.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apologized for not standing up to do so, and explained the cause—a severe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attack of dysentery some 5 or 6 years ago, which had incapacitated him physically.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thanked the European Association for extending such an invitation to him.</w:t>
      </w:r>
    </w:p>
    <w:p>
      <w:pPr>
        <w:autoSpaceDN w:val="0"/>
        <w:tabs>
          <w:tab w:pos="550" w:val="left"/>
          <w:tab w:pos="2910" w:val="left"/>
        </w:tabs>
        <w:autoSpaceDE w:val="0"/>
        <w:widowControl/>
        <w:spacing w:line="246" w:lineRule="exact" w:before="0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dying to co-operate.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at the Grand Hotel; the meeting was presided over by W. W. page, after </w:t>
      </w:r>
      <w:r>
        <w:rPr>
          <w:rFonts w:ascii="Times" w:hAnsi="Times" w:eastAsia="Times"/>
          <w:b w:val="0"/>
          <w:i w:val="0"/>
          <w:color w:val="000000"/>
          <w:sz w:val="18"/>
        </w:rPr>
        <w:t>whose introductory remarks Gandhiji addressed the gathering.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Englishman,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25-7-1925,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said that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“some time ago an English friend wrote to him that although he proposed to be a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co-operator, he (Mr. Gandhi) was dying to co-operate.  He wrote back that his English </w:t>
      </w:r>
      <w:r>
        <w:rPr>
          <w:rFonts w:ascii="Times" w:hAnsi="Times" w:eastAsia="Times"/>
          <w:b w:val="0"/>
          <w:i w:val="0"/>
          <w:color w:val="000000"/>
          <w:sz w:val="18"/>
        </w:rPr>
        <w:t>friend was right.”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went on to say that he was glad whenever he got an opportunity of meeting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Europeans anywhere or on any pretext, and that as a non-combatant, he was never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afraid of getting hurt.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at liberty to ask whatever you like and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whateveryou like and I will take it with good grace.  The destinies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and India have been thrown together and have been thrown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for a good purpose, namely, the service of humanity,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never miss the opportunity of understanding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viewpoint. It is in that mood that I approach you this evening and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reciprocate.  I expect Englishmen to make the advance to </w:t>
      </w:r>
      <w:r>
        <w:rPr>
          <w:rFonts w:ascii="Times" w:hAnsi="Times" w:eastAsia="Times"/>
          <w:b w:val="0"/>
          <w:i w:val="0"/>
          <w:color w:val="000000"/>
          <w:sz w:val="22"/>
        </w:rPr>
        <w:t>Indians and not Indians to Europeans.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said he frankly confessed that the subject proposed to him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not very attractive, chiefly because it was not of so much importance as many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 subjects—the subject, “Why did I intervene in the election of the Mayor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Calcutta?”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Mahatmaji said he had heard that his action was resented both by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Europeans and Indians.  But the intervention was not of his seeking.  He said 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I support Mr. J. M. Sen Gupta’s nomination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somebody else?  As you know, for some months past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saying that the Swarajists hold my general power of attorney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the politics of India are concerned.  I have found them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sacrifice, lovers of their country, but not haters of Englishmen.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thrown in my lot with the Swarajists.  I have studied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(European) history.  I have seen some of your institution grow, 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Africa, for instance, under my very gaze.  The Swarajists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most powerful political party in India.  Not because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know, but because we do not care to know is why Europeans and </w:t>
      </w:r>
      <w:r>
        <w:rPr>
          <w:rFonts w:ascii="Times" w:hAnsi="Times" w:eastAsia="Times"/>
          <w:b w:val="0"/>
          <w:i w:val="0"/>
          <w:color w:val="000000"/>
          <w:sz w:val="22"/>
        </w:rPr>
        <w:t>Indians find themselves so far apart.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greatest friends of Englishmen has gone from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throne is left vacant.  His followers do not possess his magic.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unequal to shoulder his burden.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was how Mahatmaji referred to the late Mr. C. R. Das.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then said that his first impression was that the Mayor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Calcutta should be a Mussalman and asked the gathering to remember how interested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on the question of Hindu-Muslim unity.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have got an honest and able Mohammedan, of which two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“Calcutta’s Mayor”, 16-7-1925.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two paragraphs which follow are taken from a report in </w:t>
      </w:r>
      <w:r>
        <w:rPr>
          <w:rFonts w:ascii="Times" w:hAnsi="Times" w:eastAsia="Times"/>
          <w:b w:val="0"/>
          <w:i/>
          <w:color w:val="000000"/>
          <w:sz w:val="18"/>
        </w:rPr>
        <w:t>The Englishman,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25-7-1925.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you shall be the sole judges, and if he can serve the corporation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single-minded purpose, then, it shall be my duty to recommend </w:t>
      </w:r>
      <w:r>
        <w:rPr>
          <w:rFonts w:ascii="Times" w:hAnsi="Times" w:eastAsia="Times"/>
          <w:b w:val="0"/>
          <w:i w:val="0"/>
          <w:color w:val="000000"/>
          <w:sz w:val="22"/>
        </w:rPr>
        <w:t>him for the chair.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very next day, however, Maulana Abul Kalam Azad, a Mohammedan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leader, came and told him that there was no Mohammedan fit for the office and asked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 to recommend Mr. J. M. Sen Gupta.  Now Maulana Abul Kalam Azad did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belong to the Corporation or to the Swaraj Party, but was one of the most capable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Mohammedans in India.  He asked the Maulana why he wanted Mr. J. M. Sen Gupta,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latter replied, “Do you want the Swaraj Party to hold together?”Mahatma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 said he had had the honour of meeting Mr. J. M. Sen Gupta in Chittagong. Mr.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Sen Gupta had made a mark in the Legis-lative Council, he was leader of the Bengal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Swaraj Party and President of the Provincial Congress Committee.  Mahatma Gandhi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said he must confess that he thought Mr. Sen Gupta could carry a triple burden on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shoulders if he had able lieutenants.  And if Mr. Sen Gupta could do justice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Mayoral chair and serve Calcutta’s citizens consistently, then Mr. Sen Gupta was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 for the job.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given you the whole reason why I put forward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J. M. Sen Gupta’s name for the Mayor’s chair.  I knew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objections that have been raised in the Press.  I want to put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candour and truth what it was that guided me. If you think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 Gupta has gone to the Corporation as Mayor to advance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or those of his party, it is not so.  I assure you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mistaken.  I have heard the expression “Tammany Hall” applied.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 it from your minds.  I should be the first to renounce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methods.  The only methods that my country can rise through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which are above board.  If I have thrown my lot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of Calcutta, I have done so in order to serve you.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this question from every point of view.  Mr.  Sen Gupta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the ability to fill the Mayoral chair, and I would have been unjust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did not advocate that, if there was nothing against Mr. Sen Gupta,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he should be elected Mayor of Calcutta.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said he did not like Sir Hubert Carr’s expression “political jobbery”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it was current coin in the world’s politics.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An objection had been raised that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9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Hubert Carr, Harry Hobbs and some other members who spoke criticized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 Gupta’s election to the Mayoralty.  Gandhiji replied to them in brief.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The Englishman,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25-7-1925, reported Gandhiji as saying here : “ . . . if this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political jobbery, then this had been going on throughout the world on the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extensive scale and, seeing that it had been current coin in the political world such a </w:t>
      </w:r>
      <w:r>
        <w:rPr>
          <w:rFonts w:ascii="Times" w:hAnsi="Times" w:eastAsia="Times"/>
          <w:b w:val="0"/>
          <w:i w:val="0"/>
          <w:color w:val="000000"/>
          <w:sz w:val="18"/>
        </w:rPr>
        <w:t>long time, it would be better to call it by a less bad name.”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Mr.  Sen Gupta was a perfect stranger to Calcutta.  Mr. Gandhi said he did not know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before.  Mr.  Sen Gupta was educated in Calcutta and had spent the best part of 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life in that city.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lay down the principle that all other things being equal, </w:t>
      </w:r>
      <w:r>
        <w:rPr>
          <w:rFonts w:ascii="Times" w:hAnsi="Times" w:eastAsia="Times"/>
          <w:b w:val="0"/>
          <w:i w:val="0"/>
          <w:color w:val="000000"/>
          <w:sz w:val="22"/>
        </w:rPr>
        <w:t>a political party has the right to elect whomsoever they consider to be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man.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reminded his audience that Mr. Sen Gupta had promised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was not going to make use of his political views while occupying the Mayoral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chair, and asked who was better for the post than a trained lawyer.  Mahatma Gandhi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up by referring to the late Sir Pherozeshah Mehta, who was chairman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Corporation as well as the leader of his political party.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has run the Bombay Municipality with such distinction.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 Party has done no violence to any principle followed in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25-7-1925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 MY  DUTY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this universe, God alone is changeless and ever the same.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else rises for a time and then declines.  An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does not change when circumstances demand is nearing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 The Congress is still young; it aspires to grow to a far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height still and, therefore, it will continue to change.  The defects in its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constitution which experience has revealed ought to be remedied.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passing away of Deshbandhu and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Birkenhead’s speech have created a situation in which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that any changes which seem desirable are made without delay.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observing since the Belgaum session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unceasing demand for a change in the franchise clause.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that the educated class is dissatisfied with my method of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them wish that the various Congress committees should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themselves in what are known as political matters,  i.e., matters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Englishman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report here has : “Further, that political party would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doing violence to itself if it did not seize the opportunity to better its position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as that interest was not in conflict with the best interest of the Corporation.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asked them to put aside Sir Hubert Carr’s proposition that this was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>jobbery, because Government itself had resorted to political jobbery.”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 in December 1924, under the presidentship of Gandhiji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made spinning, instead of a small subscription, a qualification for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membership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connected with  work in legislatures.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stand in the way of either of these demands.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mean that I myself want these changes.  But I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opinion, believe in its importance and  respect it.  When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seems unacceptable to me,  I believe it my duty to oppose it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cost—not at the cost of people’s interests.  In this case,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for opposing it.  Popular opinion with the Congress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 of the educated class.  The Congress is the creation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class.  It, which means the educated class, has rendered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to the country.  I cannot forget these merely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differences with that  class.  As I look at the matter,  I must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educated class with me in my attempt to convert the Congress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mass organization.  We cannot be true representatives of the masses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we do not do physical work to qualify ourselves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 of the Congress.  But I have not been able to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educated class of this.  A few individuals have understood it,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class as a whole has not responded.  I must  have patience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as easy as possible for the educated class to join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Deshbandhu lived, my responsibility in this matter was, I felt,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 heavy.  He and Motilalji served as a link between the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and me.  With the passing away of one of them, I see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my clear duty to understand the predicament of Motilalji.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educated people feel it as a burden even to buy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and offer it as a subscription,  for they lack faith in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has been that the work of the Congress suffers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 and insincerity.  One and the same bundle of yarn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done duty for several numbers.  The danger of such abuse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pointed out to me even at Belgaum, but I had made light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 I thought that everyone would obey the rule and, in any case,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would practise deception.  My reasoning has been proved wrong.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think, therefore, that the rule about buying yarn and giving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dropped.  Panditji and other Swarajists felt that, in view of the pact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them and me, they could not ask me to agree to the repeal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 even though they wanted it to be repealed.  Hence I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free them from their feeling of being bound, but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should not endorse the change which they  desire.  I have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written to him to this effect.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far as I understand, all Swarajists want the revival of the old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Gandhi-Nehru-Das pact finally ratified at the Belgaum session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paying money instead of buying yarn and giving it.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be their unanimous view that those who preferred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labour to the people should have a permanent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 I was very happy indeed about this.  I welcome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tolerance.  This decision means that spinning will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place in the Congress programme.  It remains to be seen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with faith in spinning we get.  If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adopts this change, we shall know who are sincere about </w:t>
      </w:r>
      <w:r>
        <w:rPr>
          <w:rFonts w:ascii="Times" w:hAnsi="Times" w:eastAsia="Times"/>
          <w:b w:val="0"/>
          <w:i w:val="0"/>
          <w:color w:val="000000"/>
          <w:sz w:val="22"/>
        </w:rPr>
        <w:t>spinning.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requirement of the franchise clause is the obliga-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to wear khadi.  A majority of the Swarajists do not want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to be repealed.  If the educated class sincerely allows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to stand, I would regard it as the greatest good fortune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 It is desirable that the change which is made now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and the conditions which are retained should be retained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experimental measures but as permanent features and because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want them.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issue is about  the Swaraj Party getting the leadership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instead of remaining its  representative 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intermediary [between the Congress and the Government]. 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 in the  situation which faces us, it is not proper to continue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boycott of the Swarajist movement in the Congress. 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desirable, instead, that the particular work of the Swarajists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the main acti-vity of the Congress and that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propagation of khadi should be carried on through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as intermediaries [between the Congress and the people].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movement does not need the prestige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name as much as the Swarajists need it.  The former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its success entirely on constructive work,  whereas the success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latter’s activities depends on cultivation of public opinion.  I,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intend to propose at the forthcoming meeting of the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Congress Committee that it should accord the Swaraj Party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dominant place and set up a separate body to promote spinning,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body a part of the Congress and entrust it with the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carrying on the movement. If this is done, it will also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propagation of khadi easier in a way, and the body set up to promote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not being dependent on votes, will also be free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uncertainty resulting from changes in public opinion. Once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in favour of spinning has come into existence, the spread of </w:t>
      </w:r>
      <w:r>
        <w:rPr>
          <w:rFonts w:ascii="Times" w:hAnsi="Times" w:eastAsia="Times"/>
          <w:b w:val="0"/>
          <w:i w:val="0"/>
          <w:color w:val="000000"/>
          <w:sz w:val="22"/>
        </w:rPr>
        <w:t>the movement depends wholly on money and management, that is, 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ability.  Hence the body to be set up should be the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wing of the Congress.  The leaders assembled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in Calcutta seemed to </w:t>
      </w:r>
      <w:r>
        <w:rPr>
          <w:rFonts w:ascii="Times" w:hAnsi="Times" w:eastAsia="Times"/>
          <w:b w:val="0"/>
          <w:i w:val="0"/>
          <w:color w:val="000000"/>
          <w:sz w:val="22"/>
        </w:rPr>
        <w:t>be in favour of this too.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duty is as clear to me as daylight. I should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Party to the best of my ability and within the limits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principles, should not oppose political work becoming the princi-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 activity of the Congress and advise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to amend the franchise clause so as to permit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money instead of their being required to buy yarn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it.  This is also the duty, it seems to me, of others in A.I. C.C.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like me, No-changers. There is, however, no in-tention to present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formal compact to the forthcoming A.I.C.C. Every member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his freedom I have not bound anyone in any  way.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 the Swaraj Party from its obligation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and, therefore,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 and the No-changers will be able to vote according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inclination, and I want them do so.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issue remains to be examined. Can the A.I.C.C., a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powers delegated by the Congress, amend a rule laid down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latter?  Ordinarily, it cannot do so, but in extra-ordinary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 interest of the Congress itself, it certainly can. 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a power of attorney from someone, or an agent,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at all to exceed the limits prescribed by his employer.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venture a great deal at his own risk and in the interest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latter.  The risk he will run is that the employer may revoke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attorney.  If any loss results from the agent acting at his own risk,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bound to bear it, since no agent can, without his employer’s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permission, do anything which might put the latter to loss.  In short,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employer is entitled to receive the benefit of anything done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 in excess of his authority, but has no obligation to bear the loss.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this principle, if the A.I.C.C., at its own risk, makes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without specific authority, it will run two risks: one of them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possibility of the Congress condemning its action as improper;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is, if the A.I.C.C., when faced with a difficult situation,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the constitution and take necessary action to meet it, it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proved its timidity and incompetence.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But, then, such changes are generally made only when they are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meeting of the Congress Working Committee and of the Swaraj Party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on July 16 and 17, 1925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Motilal Nehru”, 19-7-1925.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approved almost unanimously. When a fairly good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oppose them, it will be improper to adopt them, besides </w:t>
      </w:r>
      <w:r>
        <w:rPr>
          <w:rFonts w:ascii="Times" w:hAnsi="Times" w:eastAsia="Times"/>
          <w:b w:val="0"/>
          <w:i w:val="0"/>
          <w:color w:val="000000"/>
          <w:sz w:val="22"/>
        </w:rPr>
        <w:t>being unconstitutional.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should do nothing under the influence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or recommendation. The A.I.C.C. may unanimously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changes it thinks best in the interest of the Congress, that is,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 I wish that no member attends as a Swarajist or a No-changer.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should attend as a Congressman, or, better still, as an Indian.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all the members will attend this important meeting.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troubled members of the A.I.C.C. unnecessarily;  I trouble them </w:t>
      </w:r>
      <w:r>
        <w:rPr>
          <w:rFonts w:ascii="Times" w:hAnsi="Times" w:eastAsia="Times"/>
          <w:b w:val="0"/>
          <w:i w:val="0"/>
          <w:color w:val="000000"/>
          <w:sz w:val="22"/>
        </w:rPr>
        <w:t>in the present crisis because I am helpless.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370" w:right="38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26-7-1925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 ALL-INDIA  DESHBANDHU  MEMORIAL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Bengal has decided to collect a sum of Rs. 10 lakhs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to Deshbandhu and to start, in his ancestral home, a hospital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women to be named after him and an institution for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nurses, so the country as a whole should also decide to do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perpetuate his sacred memory.  I had been consulting Bengali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what should be done, but being of the view that I should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suggestion before the advice of Motilalji, I did not publicly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ideas on the subject. I have now had discussions with Panditji,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revered Basanti Devi and Deshbandhu’s close associates and followers,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issued an appeal under some signatures, a translation of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reader will find on the first page.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showed clearly that Deshbandhu had finally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so firmly in the spinning-wheel and khadi that, leaving these,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think of no other means of perpetuating his memory.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anyone asks why we should not have a statue or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form of memorial, the reply is that such local memorials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put up in many cities.  We should think of something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Deshbandhu will be remembered even by growing boys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girls, by the rich and the poor, something which will be in the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permanent blessing for the country and which is not beyond our </w:t>
      </w:r>
      <w:r>
        <w:rPr>
          <w:rFonts w:ascii="Times" w:hAnsi="Times" w:eastAsia="Times"/>
          <w:b w:val="0"/>
          <w:i w:val="0"/>
          <w:color w:val="000000"/>
          <w:sz w:val="22"/>
        </w:rPr>
        <w:t>means.  The only thing of this kind is the spinning-wheel and khadi.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what about the parliamentary activities?  It is doubtful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Deshbandhu’s memory can be kept alive for ever through these.  The </w:t>
      </w:r>
      <w:r>
        <w:rPr>
          <w:rFonts w:ascii="Times" w:hAnsi="Times" w:eastAsia="Times"/>
          <w:b w:val="0"/>
          <w:i w:val="0"/>
          <w:color w:val="000000"/>
          <w:sz w:val="22"/>
        </w:rPr>
        <w:t>work will certainly go on, but we know Deshbandhu himself has said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activities are of passing importance and that their field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limited.  Khadi work is the only activity which can engage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and which concerns everyone.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questions were also raised when, after the Lokamanya’s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death, there was a proposal for a memorial to him.  But afterwards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admitted by all that he had spent his life in giving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the message : “Swaraj is my birthright.”  Deshbandhu’s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and ours was to take up that message and think out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enduring scope for carrying  it into effect.  Among these,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the first place to the spinning-wheel and khadi, and,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to the boycott of foreign cloth.  Deshbandhu’s work thus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organizing the means.  This is why, during the last year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he was always exhorting people to take up village reconstruction.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harped on this in the Assembly and also as a Mayor, and 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at Faridpur he stated plainly that lawyers might go 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parliamentary work but ordinary people should devote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reconstruction.  In Darjeeling he finally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village reconstruction meant the spinning-wheel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 Deshbandhu saw clearly that, in the solar system of the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swaraj, the spinning-wheel held the  place of the sun, and he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 message to his followers that they should take up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>village reconstruction through it.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Deshbandhu’s last will and testament in politics.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to water the seed which he sowed and help it to grow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tree.  Hence, promoting the spinning-wheel movement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right way of perpetuating his memory.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consider how much we should raise.  Contrary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 practice, I have not specified a particular sum which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collect, for there is no upward limit to the figure.  Moreover, 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lay down a particular figure, it becomes a very heavy weight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I insist on its being reached at any cost.  This time, too,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fixed a figure in my mind and I insist on its being reached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cost; but I do not want to involve in it the friends who have signed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with me.  Out of their regard for me and faith in the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subscribe to the figure and invite a responsibility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but they would not be able to give all or most of their time </w:t>
      </w:r>
      <w:r>
        <w:rPr>
          <w:rFonts w:ascii="Times" w:hAnsi="Times" w:eastAsia="Times"/>
          <w:b w:val="0"/>
          <w:i w:val="0"/>
          <w:color w:val="000000"/>
          <w:sz w:val="22"/>
        </w:rPr>
        <w:t>for reaching the figure.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reader should understand that we wish to start a </w:t>
      </w:r>
      <w:r>
        <w:rPr>
          <w:rFonts w:ascii="Times" w:hAnsi="Times" w:eastAsia="Times"/>
          <w:b w:val="0"/>
          <w:i w:val="0"/>
          <w:color w:val="000000"/>
          <w:sz w:val="22"/>
        </w:rPr>
        <w:t>business which would have a turn-over of sixty crores.  No sum can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 for this purpose.  But I have unshakable faith that, as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the success of the khadi movement, their confidence in it will </w:t>
      </w:r>
      <w:r>
        <w:rPr>
          <w:rFonts w:ascii="Times" w:hAnsi="Times" w:eastAsia="Times"/>
          <w:b w:val="0"/>
          <w:i w:val="0"/>
          <w:color w:val="000000"/>
          <w:sz w:val="22"/>
        </w:rPr>
        <w:t>increase and we shall get more and more money.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pointed out in the leaflet, the contributions we get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on three things: people’s love for Deshbandhu, their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the spinning-wheel and their confidence in the trustees.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country has demonstrated its love for Deshbandhu. 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is that people’s faith in khadi and the spinning-wheel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steadily growing.  The trustees are known to the country.  With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transparent honesty like Jamnalalji as treasurer and an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conscientious and upright secretary in Jawaharlal,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>reason for distrust.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that no one will wait to see what others do. 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 send to it whatever amounts they wish to contribute.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contributions will be acknowledged in the paper.  If 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directly to Jamnalalji,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saved the trouble of </w:t>
      </w:r>
      <w:r>
        <w:rPr>
          <w:rFonts w:ascii="Times" w:hAnsi="Times" w:eastAsia="Times"/>
          <w:b w:val="0"/>
          <w:i w:val="0"/>
          <w:color w:val="000000"/>
          <w:sz w:val="22"/>
        </w:rPr>
        <w:t>maintaining the accounts and passing them on to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26-7-1925</w:t>
      </w:r>
    </w:p>
    <w:p>
      <w:pPr>
        <w:autoSpaceDN w:val="0"/>
        <w:autoSpaceDE w:val="0"/>
        <w:widowControl/>
        <w:spacing w:line="304" w:lineRule="exact" w:before="218" w:after="0"/>
        <w:ind w:left="2016" w:right="201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128.  MISCELLANEOUS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ISIBLE </w:t>
      </w:r>
      <w:r>
        <w:rPr>
          <w:rFonts w:ascii="Times" w:hAnsi="Times" w:eastAsia="Times"/>
          <w:b w:val="0"/>
          <w:i/>
          <w:color w:val="000000"/>
          <w:sz w:val="22"/>
        </w:rPr>
        <w:t>v</w:t>
      </w:r>
      <w:r>
        <w:rPr>
          <w:rFonts w:ascii="Times" w:hAnsi="Times" w:eastAsia="Times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NVISIBLE</w:t>
      </w:r>
    </w:p>
    <w:p>
      <w:pPr>
        <w:autoSpaceDN w:val="0"/>
        <w:autoSpaceDE w:val="0"/>
        <w:widowControl/>
        <w:spacing w:line="294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writes to say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trend of thought is entirely correct;  however, it should 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arisen as a result of my article.  All of us desire </w:t>
      </w:r>
      <w:r>
        <w:rPr>
          <w:rFonts w:ascii="Times" w:hAnsi="Times" w:eastAsia="Times"/>
          <w:b w:val="0"/>
          <w:i/>
          <w:color w:val="000000"/>
          <w:sz w:val="22"/>
        </w:rPr>
        <w:t>moksha,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consciously or unconsciously.  In my article, however, I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value of the service rendered by workers.  In addition, 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discussed, in passing, the kind of service that the people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 The world hardly knows true sannyasis.  These keep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 invisible manner.  To them, praise is as good as censure;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it could be said that they fight shy of praise.  In my article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no such persons at all.  Moreover, the service of those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is to gain praise has little value.  Monuments to honour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the so-called sannyasis have been raised and will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raised.  In the  article, the reference was only to such selfless service </w:t>
      </w:r>
      <w:r>
        <w:rPr>
          <w:rFonts w:ascii="Times" w:hAnsi="Times" w:eastAsia="Times"/>
          <w:b w:val="0"/>
          <w:i w:val="0"/>
          <w:color w:val="000000"/>
          <w:sz w:val="22"/>
        </w:rPr>
        <w:t>as was rendered by Deshbandhu and, in this connection, I indicated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 The correspondent had offered some comments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obituary notice on Das;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“Long Live Deshbandhu!”.  28-6-1925.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the present age those who come forward to safeguard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freedom are worshipped. Such persons could hardly afford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unseen. In other words,  one who works in the political 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 possibly remain hidden.  For him, there is no other alternative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come into contact with thousands of people, hence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fail to take  note of this service.  We should be aware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alone viz., even those workers who were frauds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monuments erected intheir honour; we should, therefore, guard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against the temptation of doing anything in order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glory.  We should ratherfight shy of it.  However, when we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been showering affection on an illustrious worker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Deshbandhu, we realize that they readily appreciate service 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welfare of others.  Moreover,  though their assessment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wrong, it is more often right.  Our dharma today is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in a non-violent and truthful manner.  All of us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our share of service, while maintaining an indifference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>towards the resulting praise or blame.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OLUNTEER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HARMA</w:t>
      </w:r>
    </w:p>
    <w:p>
      <w:pPr>
        <w:autoSpaceDN w:val="0"/>
        <w:autoSpaceDE w:val="0"/>
        <w:widowControl/>
        <w:spacing w:line="294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volunteer writes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omitted from this letter portions dealing with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facts. The caution is quite relevant.  The purpose of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state that we should not be greedy and that we should  do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might go against the responsibility which has been entrusted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We should have nothing to do with the private affairs of our host.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the room for a personal connection when the relationship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one?  Wherever a volunteer happens to stay, he does so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any personal friendship but only because of his work,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regards the place as a guest-house. Moreover,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 to be pure always avoids meeting a woman when she is alone.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dharma not only of the volunteer but also of a friend,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guest, a dependent and of every man.  No one should sleep near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couple’s room.  This is gentlemanly conduct.  Unfortunately,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have such facilities in our houses and we do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of practising such discretion; however,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of opinion regarding the propriety and necessity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>a married couple’s room away from those of others.  The volunteer</w:t>
      </w:r>
    </w:p>
    <w:p>
      <w:pPr>
        <w:autoSpaceDN w:val="0"/>
        <w:autoSpaceDE w:val="0"/>
        <w:widowControl/>
        <w:spacing w:line="240" w:lineRule="exact" w:before="5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during his stay exercise great care wherever such facilities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exist and, if he finds this difficult he should look for </w:t>
      </w:r>
      <w:r>
        <w:rPr>
          <w:rFonts w:ascii="Times" w:hAnsi="Times" w:eastAsia="Times"/>
          <w:b w:val="0"/>
          <w:i w:val="0"/>
          <w:color w:val="000000"/>
          <w:sz w:val="22"/>
        </w:rPr>
        <w:t>accommodation elsewhere.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 26-7-1925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 MESSAGE  TO  “FORWARD”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1925</w:t>
      </w:r>
    </w:p>
    <w:p>
      <w:pPr>
        <w:autoSpaceDN w:val="0"/>
        <w:autoSpaceDE w:val="0"/>
        <w:widowControl/>
        <w:spacing w:line="260" w:lineRule="exact" w:before="42" w:after="30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Lokamanya lived and died for swaraj.  He taught us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swaraj was our birthright.  I know that we cannot regain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birthright of ours without reinstating the charkha in our villages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dignity.  This we cannot do unless we,  the educated class,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the beautiful life-giving art of spinning and wear khadi, 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coarse or fine, whether it is dear or cheap.  No price is too great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for swaraj.  If, then, we would  honour the memory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Lokamanya, let us solemnly resolve to spin at least half an hour every </w:t>
      </w:r>
      <w:r>
        <w:rPr>
          <w:rFonts w:ascii="Times" w:hAnsi="Times" w:eastAsia="Times"/>
          <w:b w:val="0"/>
          <w:i w:val="0"/>
          <w:color w:val="000000"/>
          <w:sz w:val="22"/>
        </w:rPr>
        <w:t>day and habitually wear khadi and induce others to do likewise.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Forward,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1-8-1925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 w:num="2" w:equalWidth="0">
            <w:col w:w="3736" w:space="0"/>
            <w:col w:w="278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3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358" w:left="1440" w:header="720" w:footer="720" w:gutter="0"/>
          <w:cols w:num="2" w:equalWidth="0">
            <w:col w:w="3736" w:space="0"/>
            <w:col w:w="2781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RAMDAS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2"/>
        </w:rPr>
        <w:t>Monday, Shravana Sud 6, July 27, 1925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stopped writing with the right hand altogether.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give it rest and see. There is no reason at all to worry.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asked you if you were getting the </w:t>
      </w:r>
      <w:r>
        <w:rPr>
          <w:rFonts w:ascii="Times" w:hAnsi="Times" w:eastAsia="Times"/>
          <w:b w:val="0"/>
          <w:i/>
          <w:color w:val="000000"/>
          <w:sz w:val="22"/>
        </w:rPr>
        <w:t>Ashram Samachar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there is no reply from you, I am sending you the issues </w:t>
      </w:r>
      <w:r>
        <w:rPr>
          <w:rFonts w:ascii="Times" w:hAnsi="Times" w:eastAsia="Times"/>
          <w:b w:val="0"/>
          <w:i w:val="0"/>
          <w:color w:val="000000"/>
          <w:sz w:val="22"/>
        </w:rPr>
        <w:t>lying with me.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now begun to figure in the press. I am sending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cutting for your amusement. May your present work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perfect inner peace and may you have a long and healthy life.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spiritual growth lies my own spiritual growth; because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notions of spiritual growth rest on the growth of you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brothers. There can be a mistake in my calculations, but so far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predictions have proved correct. I do not believe at all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of virtuous parents must necessarily be sinful. I 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experiencing my four states in you four brothers. I have here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to a subtle thought and told you of a rule of the world.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me if you have not understood that rule. There is no need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too much about it. The knowledge of that rule has a 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use. That is precisely why all religions have given greater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>to action inspired by devotion.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take it that I shall be here till the 31st of August.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 rupees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be collected without my presence here and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happen, Bengal will lose its good name. I shall be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in September. I shall be able to go to the Ashram.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definitely be in Bombay on October 1.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 is still here. A young Chinese is also here. He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polite and industrious. He has come to me as Santiniketan could </w:t>
      </w:r>
      <w:r>
        <w:rPr>
          <w:rFonts w:ascii="Times" w:hAnsi="Times" w:eastAsia="Times"/>
          <w:b w:val="0"/>
          <w:i w:val="0"/>
          <w:color w:val="000000"/>
          <w:sz w:val="22"/>
        </w:rPr>
        <w:t>not accommodate him. He will go to the Ashram with Jamnadas.</w:t>
      </w:r>
    </w:p>
    <w:p>
      <w:pPr>
        <w:autoSpaceDN w:val="0"/>
        <w:autoSpaceDE w:val="0"/>
        <w:widowControl/>
        <w:spacing w:line="22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Ramdas Gandhi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 LETTER  TO  BENARSIDAS  CHATURVEDI</w:t>
      </w:r>
    </w:p>
    <w:p>
      <w:pPr>
        <w:autoSpaceDN w:val="0"/>
        <w:autoSpaceDE w:val="0"/>
        <w:widowControl/>
        <w:spacing w:line="320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6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Shravana  Sud 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July 27, 1925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2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BENARSIDASJI,</w:t>
      </w:r>
    </w:p>
    <w:p>
      <w:pPr>
        <w:autoSpaceDN w:val="0"/>
        <w:autoSpaceDE w:val="0"/>
        <w:widowControl/>
        <w:spacing w:line="28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with my left hand as the right hand fingers ache.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your letter.  I have written  to Chhaganlal about the money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him to send you all the balance if he has no difficulty.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that you will send the account directly to Mr.  Petit.  I also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that whatever we are doing this time is in perfect conformity with </w:t>
      </w:r>
      <w:r>
        <w:rPr>
          <w:rFonts w:ascii="Times" w:hAnsi="Times" w:eastAsia="Times"/>
          <w:b w:val="0"/>
          <w:i w:val="0"/>
          <w:color w:val="000000"/>
          <w:sz w:val="22"/>
        </w:rPr>
        <w:t>our agreement with Mr.  Petit.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All-India Deshbandhu Memorial Fund; for Gandhiji’s appeal for it,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“Appeal for Deshbandhu Memorial Fund”, 22-6-1925 “All,-India Memorial”,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before 22-7-1925 and “Appeal for All-India Deshbandhu Memorial”, 22-7-1925.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is dated “July 28, 1925”.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end of your letter I notice some anger and despair. </w:t>
      </w:r>
      <w:r>
        <w:rPr>
          <w:rFonts w:ascii="Times" w:hAnsi="Times" w:eastAsia="Times"/>
          <w:b w:val="0"/>
          <w:i w:val="0"/>
          <w:color w:val="000000"/>
          <w:sz w:val="22"/>
        </w:rPr>
        <w:t>What is the reason?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 from</w:t>
      </w:r>
    </w:p>
    <w:p>
      <w:pPr>
        <w:autoSpaceDN w:val="0"/>
        <w:autoSpaceDE w:val="0"/>
        <w:widowControl/>
        <w:spacing w:line="266" w:lineRule="exact" w:before="62" w:after="0"/>
        <w:ind w:left="0" w:right="2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60" w:lineRule="exact" w:before="72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ENARSIDAS 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HATURVEDI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EROZABAD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GRA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original : G.N. 2520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 LETTER  TO  D.  HANUMANT  RAO</w:t>
      </w:r>
    </w:p>
    <w:p>
      <w:pPr>
        <w:autoSpaceDN w:val="0"/>
        <w:autoSpaceDE w:val="0"/>
        <w:widowControl/>
        <w:spacing w:line="300" w:lineRule="exact" w:before="44" w:after="0"/>
        <w:ind w:left="4608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148,  R</w:t>
      </w:r>
      <w:r>
        <w:rPr>
          <w:rFonts w:ascii="Times" w:hAnsi="Times" w:eastAsia="Times"/>
          <w:b w:val="0"/>
          <w:i w:val="0"/>
          <w:color w:val="000000"/>
          <w:sz w:val="18"/>
        </w:rPr>
        <w:t>USSA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HAWANIPORE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[C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], </w:t>
      </w:r>
      <w:r>
        <w:rPr>
          <w:rFonts w:ascii="Times" w:hAnsi="Times" w:eastAsia="Times"/>
          <w:b w:val="0"/>
          <w:i/>
          <w:color w:val="000000"/>
          <w:sz w:val="22"/>
        </w:rPr>
        <w:t>1925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HANUMANT  RAO,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right hand requires rest.  I am therefore dictating this.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delight to receive your letter.  I shall not be satisfied unless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strong,  healthy and active.  I want you to become a walking </w:t>
      </w:r>
      <w:r>
        <w:rPr>
          <w:rFonts w:ascii="Times" w:hAnsi="Times" w:eastAsia="Times"/>
          <w:b w:val="0"/>
          <w:i w:val="0"/>
          <w:color w:val="000000"/>
          <w:sz w:val="22"/>
        </w:rPr>
        <w:t>advertisement of nature cure.</w:t>
      </w:r>
    </w:p>
    <w:p>
      <w:pPr>
        <w:autoSpaceDN w:val="0"/>
        <w:autoSpaceDE w:val="0"/>
        <w:widowControl/>
        <w:spacing w:line="260" w:lineRule="exact" w:before="40" w:after="286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impression, which is growing stronger daily, is that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 is only an indifferent thing.  The real cure has still to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 air.  There is still a step further, but that is far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 We do not realize the value of fresh air and different climates.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you could change from climate to climate till you find a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where you can completely restore yourself. Do send Mr.  Sharma.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Calcutta up to 31st August probably; certainly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 of it.  May have to be absent for two or three days.  I shall try </w:t>
      </w:r>
      <w:r>
        <w:rPr>
          <w:rFonts w:ascii="Times" w:hAnsi="Times" w:eastAsia="Times"/>
          <w:b w:val="0"/>
          <w:i w:val="0"/>
          <w:color w:val="000000"/>
          <w:sz w:val="22"/>
        </w:rPr>
        <w:t>to give him whatever time I can spare.  How is Krishnaiya  ?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2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D.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ANUMANT 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Q.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IGUMARTI  </w:t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ERHAMPORE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ANJAM 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type w:val="continuous"/>
          <w:pgSz w:w="9360" w:h="12960"/>
          <w:pgMar w:top="524" w:right="1402" w:bottom="358" w:left="1440" w:header="720" w:footer="720" w:gutter="0"/>
          <w:cols w:num="2" w:equalWidth="0">
            <w:col w:w="3857" w:space="0"/>
            <w:col w:w="26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24" w:right="1402" w:bottom="358" w:left="1440" w:header="720" w:footer="720" w:gutter="0"/>
          <w:cols w:num="2" w:equalWidth="0">
            <w:col w:w="3857" w:space="0"/>
            <w:col w:w="266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typewritten copy : S.N. 10593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type w:val="continuous"/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4690" w:val="left"/>
        </w:tabs>
        <w:autoSpaceDE w:val="0"/>
        <w:widowControl/>
        <w:spacing w:line="284" w:lineRule="exact" w:before="8" w:after="0"/>
        <w:ind w:left="1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133.  LETTER  TO  W.  H.  PITT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148, 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USSA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32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HAWANIPORE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PITT,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confidential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appreciate the force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 and the goodwill lying behind it.  The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still remains both because of our temperamental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and apart from these the point of view from which 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looks at the same question.  However, my business is to meet as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possible those who may be interested in solving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whether as friends, opponents or neutrals.  I am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corresponding with Mr. C. Rajagopalachari, who, as you know,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 in this matter, and on whose judgment I place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reliance.  I am asking him even to go to Vaikom or Trivandrum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 Meanwhile I shall continue to observe perfect reticence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 No forward step will be taken without due notice to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greatest deliberation.  The assurance you have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authorities are doing their best to remove the evil is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 for me to fall in with your suggestion.  But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>distance I do not want to trust to my unaided judgment.</w:t>
      </w:r>
    </w:p>
    <w:p>
      <w:pPr>
        <w:autoSpaceDN w:val="0"/>
        <w:autoSpaceDE w:val="0"/>
        <w:widowControl/>
        <w:spacing w:line="220" w:lineRule="exact" w:before="66" w:after="3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91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My right [hand] is disabled.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3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handwritten copy : S.N. 11100</w:t>
      </w:r>
    </w:p>
    <w:p>
      <w:pPr>
        <w:autoSpaceDN w:val="0"/>
        <w:tabs>
          <w:tab w:pos="4670" w:val="left"/>
        </w:tabs>
        <w:autoSpaceDE w:val="0"/>
        <w:widowControl/>
        <w:spacing w:line="284" w:lineRule="exact" w:before="410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134.  LETTER  TO  C.  RAJAGOPALACHARI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148,  R</w:t>
      </w:r>
      <w:r>
        <w:rPr>
          <w:rFonts w:ascii="Times" w:hAnsi="Times" w:eastAsia="Times"/>
          <w:b w:val="0"/>
          <w:i w:val="0"/>
          <w:color w:val="000000"/>
          <w:sz w:val="18"/>
        </w:rPr>
        <w:t>USSA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32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HAWANIPORE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C.  R.,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hand requires rest for a few days.  I am, therefore, dictating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correspondence. I hope you received a letter I sent to you from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Appendix “Letter from W. H. Pitt”, 22-7-1925.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 Mahadev Desai’s hand.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Pitt.  Here is another and a copy of my reply.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am also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Kelappan’s letters.  Please advise.  You may enter into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the Commissioner if you wish and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Kelappan yourself.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As you will see from my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Commissioner, I am inclined to fall in with his suggestion, but I 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fog.  It is necessary to understand the viewpoint of the volunteers.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also consider Kelappan’s proposal that he should be relieved. </w:t>
      </w:r>
      <w:r>
        <w:rPr>
          <w:rFonts w:ascii="Times" w:hAnsi="Times" w:eastAsia="Times"/>
          <w:b w:val="0"/>
          <w:i w:val="0"/>
          <w:color w:val="000000"/>
          <w:sz w:val="22"/>
        </w:rPr>
        <w:t>I feel that it would be necessary.</w:t>
      </w:r>
    </w:p>
    <w:p>
      <w:pPr>
        <w:autoSpaceDN w:val="0"/>
        <w:autoSpaceDE w:val="0"/>
        <w:widowControl/>
        <w:spacing w:line="220" w:lineRule="exact" w:before="66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11103</w:t>
      </w:r>
    </w:p>
    <w:p>
      <w:pPr>
        <w:autoSpaceDN w:val="0"/>
        <w:tabs>
          <w:tab w:pos="4670" w:val="left"/>
          <w:tab w:pos="5130" w:val="left"/>
        </w:tabs>
        <w:autoSpaceDE w:val="0"/>
        <w:widowControl/>
        <w:spacing w:line="302" w:lineRule="exact" w:before="39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135.  LETTER  TO  K.  KELAPPAN  NAIR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148,  R</w:t>
      </w:r>
      <w:r>
        <w:rPr>
          <w:rFonts w:ascii="Times" w:hAnsi="Times" w:eastAsia="Times"/>
          <w:b w:val="0"/>
          <w:i w:val="0"/>
          <w:color w:val="000000"/>
          <w:sz w:val="18"/>
        </w:rPr>
        <w:t>USSA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HAWANIPORE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KELAPPAN,</w:t>
      </w:r>
    </w:p>
    <w:p>
      <w:pPr>
        <w:autoSpaceDN w:val="0"/>
        <w:autoSpaceDE w:val="0"/>
        <w:widowControl/>
        <w:spacing w:line="280" w:lineRule="exact" w:before="5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have also a long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from Mr. Pitt.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a copy of that letter as also copies of my letters to Mr. Pitt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Rajagopalachari.  Please correspond with the letter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your views. If, consistently with the upkeep of the Ashram,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relieved, you could certainly go and take charge of the Kerala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now completely restored.  Workers must not </w:t>
      </w:r>
      <w:r>
        <w:rPr>
          <w:rFonts w:ascii="Times" w:hAnsi="Times" w:eastAsia="Times"/>
          <w:b w:val="0"/>
          <w:i w:val="0"/>
          <w:color w:val="000000"/>
          <w:sz w:val="22"/>
        </w:rPr>
        <w:t>get ill.</w:t>
      </w:r>
    </w:p>
    <w:p>
      <w:pPr>
        <w:autoSpaceDN w:val="0"/>
        <w:autoSpaceDE w:val="0"/>
        <w:widowControl/>
        <w:spacing w:line="220" w:lineRule="exact" w:before="1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11102</w:t>
      </w:r>
    </w:p>
    <w:p>
      <w:pPr>
        <w:autoSpaceDN w:val="0"/>
        <w:autoSpaceDE w:val="0"/>
        <w:widowControl/>
        <w:spacing w:line="240" w:lineRule="exact" w:before="1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Rajagopalachari accordingly communicated with Pitt who, in a letter of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2, acknowledged Rajagopalachari’s letter of August 19.</w:t>
      </w:r>
    </w:p>
    <w:p>
      <w:pPr>
        <w:autoSpaceDN w:val="0"/>
        <w:autoSpaceDE w:val="0"/>
        <w:widowControl/>
        <w:spacing w:line="220" w:lineRule="exact" w:before="2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K. Kelappan Nair”, 18-6-1925.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W. H. Pitt”, 22-7-1925.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tabs>
          <w:tab w:pos="4670" w:val="left"/>
          <w:tab w:pos="5210" w:val="left"/>
          <w:tab w:pos="5490" w:val="left"/>
        </w:tabs>
        <w:autoSpaceDE w:val="0"/>
        <w:widowControl/>
        <w:spacing w:line="246" w:lineRule="exact" w:before="46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136.  LETTER  TO  FRED  E.  CAMPBELL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148,  R</w:t>
      </w:r>
      <w:r>
        <w:rPr>
          <w:rFonts w:ascii="Times" w:hAnsi="Times" w:eastAsia="Times"/>
          <w:b w:val="0"/>
          <w:i w:val="0"/>
          <w:color w:val="000000"/>
          <w:sz w:val="18"/>
        </w:rPr>
        <w:t>USSA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July 28, 1925</w:t>
      </w:r>
    </w:p>
    <w:p>
      <w:pPr>
        <w:autoSpaceDN w:val="0"/>
        <w:autoSpaceDE w:val="0"/>
        <w:widowControl/>
        <w:spacing w:line="230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DEAR  YOUNG 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autoSpaceDE w:val="0"/>
        <w:widowControl/>
        <w:spacing w:line="294" w:lineRule="exact" w:before="6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frank and sincere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for which I thank you.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taken it for granted that I hate the British.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makes you think so?  I have hundreds of friends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people.  I cannot love the Mussalmans and for that matter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if I hate the British.  My love is not an exclusive affair. 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hate the British today, I would have to hate the Mohammedans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and the Hindus the day after.  But what I do detest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government that the  British have set up in my country.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almost brought about the economic and moral ruin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 But just as I love  my wife and my children, in spite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faults which are many, I love also the British in spite of the bad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they have unfortunately made themselves responsible.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which is blind is no love, that love which shuts its eyes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faults of loved ones is partial and even dangerous.  You must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if this letter does not satisfy you.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66" w:after="0"/>
        <w:ind w:left="0" w:right="1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10547</w:t>
      </w:r>
    </w:p>
    <w:p>
      <w:pPr>
        <w:autoSpaceDN w:val="0"/>
        <w:autoSpaceDE w:val="0"/>
        <w:widowControl/>
        <w:spacing w:line="240" w:lineRule="exact" w:before="10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Campbell described himself as a young boy of 15 from Kansas,.U.S.A.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of May 4, Campbell had written : “A few days ago I heard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sermon in one of our Christian churches in which the minister gave a vivid account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your fasting in order to stop the hard feeling between the Mohammedans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Hindus. . . . I have to say is that the man said that you were the foremost example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Christ today, although you are not a Christian.  After hearing this, I determined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read more about you.  In this I read of your troubles with the British. 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your main reason for hatred towards them?  Is it a commercial matter?  If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find time to answer this, I would be more than pleased.  I am thanking you in </w:t>
      </w:r>
      <w:r>
        <w:rPr>
          <w:rFonts w:ascii="Times" w:hAnsi="Times" w:eastAsia="Times"/>
          <w:b w:val="0"/>
          <w:i w:val="0"/>
          <w:color w:val="000000"/>
          <w:sz w:val="18"/>
        </w:rPr>
        <w:t>advance.”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further correspondence appears to have ensued;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Fred E. </w:t>
      </w:r>
      <w:r>
        <w:rPr>
          <w:rFonts w:ascii="Times" w:hAnsi="Times" w:eastAsia="Times"/>
          <w:b w:val="0"/>
          <w:i w:val="0"/>
          <w:color w:val="000000"/>
          <w:sz w:val="18"/>
        </w:rPr>
        <w:t>Campbell”, 23-4-1926.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34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LETTER TO G. D. BIRLA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sectPr>
          <w:type w:val="continuous"/>
          <w:pgSz w:w="9360" w:h="12960"/>
          <w:pgMar w:top="516" w:right="1402" w:bottom="358" w:left="1440" w:header="720" w:footer="720" w:gutter="0"/>
          <w:cols w:num="2" w:equalWidth="0">
            <w:col w:w="2648" w:space="0"/>
            <w:col w:w="3869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48"/>
        <w:ind w:left="66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Shravana Shukla 8, July 28, 1925</w:t>
      </w:r>
    </w:p>
    <w:p>
      <w:pPr>
        <w:sectPr>
          <w:type w:val="nextColumn"/>
          <w:pgSz w:w="9360" w:h="12960"/>
          <w:pgMar w:top="516" w:right="1402" w:bottom="358" w:left="1440" w:header="720" w:footer="720" w:gutter="0"/>
          <w:cols w:num="2" w:equalWidth="0">
            <w:col w:w="2648" w:space="0"/>
            <w:col w:w="3869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convinced that without Malaviyaji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Shraddhanandji Hindu-Muslim unity is impossible to achieve.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guide and when stray quarrels take place, do something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if I can. My task is that of a scavenger: to work for and ensure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cleanliness. When the time comes to work out a settlement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most necessary to consult Malaviyaji and others.</w:t>
      </w:r>
    </w:p>
    <w:p>
      <w:pPr>
        <w:autoSpaceDN w:val="0"/>
        <w:autoSpaceDE w:val="0"/>
        <w:widowControl/>
        <w:spacing w:line="220" w:lineRule="exact" w:before="26" w:after="280"/>
        <w:ind w:left="0" w:right="6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type w:val="continuous"/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sectPr>
          <w:type w:val="continuous"/>
          <w:pgSz w:w="9360" w:h="12960"/>
          <w:pgMar w:top="516" w:right="1402" w:bottom="358" w:left="1440" w:header="720" w:footer="720" w:gutter="0"/>
          <w:cols w:num="2" w:equalWidth="0">
            <w:col w:w="3368" w:space="0"/>
            <w:col w:w="314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3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2" w:bottom="358" w:left="1440" w:header="720" w:footer="720" w:gutter="0"/>
          <w:cols w:num="2" w:equalWidth="0">
            <w:col w:w="3368" w:space="0"/>
            <w:col w:w="314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Bapuki Prem Prasadi, </w:t>
      </w:r>
      <w:r>
        <w:rPr>
          <w:rFonts w:ascii="Times" w:hAnsi="Times" w:eastAsia="Times"/>
          <w:b w:val="0"/>
          <w:i w:val="0"/>
          <w:color w:val="000000"/>
          <w:sz w:val="18"/>
        </w:rPr>
        <w:t>p. 32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 LETTER  TO C. RAMALINGA REDDY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148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USSA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for your letter. As my right hand refuses to work </w:t>
      </w:r>
      <w:r>
        <w:rPr>
          <w:rFonts w:ascii="Times" w:hAnsi="Times" w:eastAsia="Times"/>
          <w:b w:val="0"/>
          <w:i w:val="0"/>
          <w:color w:val="000000"/>
          <w:sz w:val="22"/>
        </w:rPr>
        <w:t>and insists upon rest I have taken to dictation.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my views about my own special fitness in my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Lord Birkenhead’s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 felt that power within, I would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leadership which you would have me take up, but I have not that </w:t>
      </w:r>
      <w:r>
        <w:rPr>
          <w:rFonts w:ascii="Times" w:hAnsi="Times" w:eastAsia="Times"/>
          <w:b w:val="0"/>
          <w:i w:val="0"/>
          <w:color w:val="000000"/>
          <w:sz w:val="22"/>
        </w:rPr>
        <w:t>power today.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congratulations to your nieces and yourself on their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good fortune in securing the fruit of their effort. I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they are bringing swaraj nearer by their adding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of the country, and by their setting an example in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to others. I do not know when I shall be able to visit Andhra </w:t>
      </w:r>
      <w:r>
        <w:rPr>
          <w:rFonts w:ascii="Times" w:hAnsi="Times" w:eastAsia="Times"/>
          <w:b w:val="0"/>
          <w:i w:val="0"/>
          <w:color w:val="000000"/>
          <w:sz w:val="22"/>
        </w:rPr>
        <w:t>Desh. When I do I shall certainly try to bring Sahib.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R. R</w:t>
      </w:r>
      <w:r>
        <w:rPr>
          <w:rFonts w:ascii="Times" w:hAnsi="Times" w:eastAsia="Times"/>
          <w:b w:val="0"/>
          <w:i w:val="0"/>
          <w:color w:val="000000"/>
          <w:sz w:val="18"/>
        </w:rPr>
        <w:t>EDDY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HITTOOR </w:t>
      </w:r>
      <w:r>
        <w:rPr>
          <w:rFonts w:ascii="Times" w:hAnsi="Times" w:eastAsia="Times"/>
          <w:b w:val="0"/>
          <w:i w:val="0"/>
          <w:color w:val="000000"/>
          <w:sz w:val="20"/>
        </w:rPr>
        <w:t>(N. A.)</w:t>
      </w:r>
    </w:p>
    <w:p>
      <w:pPr>
        <w:autoSpaceDN w:val="0"/>
        <w:autoSpaceDE w:val="0"/>
        <w:widowControl/>
        <w:spacing w:line="240" w:lineRule="exact" w:before="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C. W. 11334. Courtesy : Dr. N. Rama Murthy and C. A. Reddi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“A Deceptive Speech”, 18-7-1925.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type w:val="continuous"/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 SPEECH  AT  MEETING  OF  MISSIONARIES</w:t>
      </w:r>
    </w:p>
    <w:p>
      <w:pPr>
        <w:autoSpaceDN w:val="0"/>
        <w:autoSpaceDE w:val="0"/>
        <w:widowControl/>
        <w:spacing w:line="270" w:lineRule="exact" w:before="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1925</w:t>
      </w:r>
    </w:p>
    <w:p>
      <w:pPr>
        <w:autoSpaceDN w:val="0"/>
        <w:autoSpaceDE w:val="0"/>
        <w:widowControl/>
        <w:spacing w:line="26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pleasure of delivering an address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missionaries in Calcutta at Y.M.C.A. on 28th ultimo. 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with shorthand notes of that address, and as it was of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 reproduce below an abridgment of it.  I have omitted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onsalient thought or expression, but  I have omitted some descriptive </w:t>
      </w:r>
      <w:r>
        <w:rPr>
          <w:rFonts w:ascii="Times" w:hAnsi="Times" w:eastAsia="Times"/>
          <w:b w:val="0"/>
          <w:i w:val="0"/>
          <w:color w:val="000000"/>
          <w:sz w:val="22"/>
        </w:rPr>
        <w:t>passages.</w:t>
      </w:r>
    </w:p>
    <w:p>
      <w:pPr>
        <w:autoSpaceDN w:val="0"/>
        <w:autoSpaceDE w:val="0"/>
        <w:widowControl/>
        <w:spacing w:line="266" w:lineRule="exact" w:before="4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many of you perhaps know that my association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Christians, not Christians so called but real Christians,  dates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1889, when as a lad I found myself in London;  and that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grown riper as years have rolled on. In South Africa, where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myself in the midst of inhospitable surroundings, I was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hundreds of Christian friends.  I came in touch with the late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Spencer Watton, Director of South Africa General Mission, and, later,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great divine,  Rew.  Mr. A. Murray and several others.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acquaintance, therefore, this evening with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missionaries is by no means a new thing.  There was even a time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when a very sincere and intimate friend of mine, a great and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Quaker, had designs on me.  (Laughter.) He thought that I was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not to become a Christian. I was sorry to have disappointed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missionary friend of mine in South Africa still writes to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asks me, ‘How is it with you?’ I have always told this friend that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know, it is all well with me.  If it was prayer that these friends </w:t>
      </w:r>
      <w:r>
        <w:rPr>
          <w:rFonts w:ascii="Times" w:hAnsi="Times" w:eastAsia="Times"/>
          <w:b w:val="0"/>
          <w:i w:val="0"/>
          <w:color w:val="000000"/>
          <w:sz w:val="22"/>
        </w:rPr>
        <w:t>expected me to make, I was able to tell them that every day the heart-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prayer within the closed door of my closet went to the Almighty </w:t>
      </w:r>
      <w:r>
        <w:rPr>
          <w:rFonts w:ascii="Times" w:hAnsi="Times" w:eastAsia="Times"/>
          <w:b w:val="0"/>
          <w:i w:val="0"/>
          <w:color w:val="000000"/>
          <w:sz w:val="22"/>
        </w:rPr>
        <w:t>to show me light and give wisdom and courage to follow that light.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answer to promises made to one of these Christian friends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mine, I thought it my duty to see one of the biggest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Christians, as I was told he was,—the late Kali Charan Banerjee.  I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to him—I am telling you of the deep search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undergone in order that I might leave no stone unturned to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 path—I went to him with an absolutely open mind and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receptive mood, and I met him also under circumstances which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affecting.  I found that there was much in common between Mr. </w:t>
      </w:r>
      <w:r>
        <w:rPr>
          <w:rFonts w:ascii="Times" w:hAnsi="Times" w:eastAsia="Times"/>
          <w:b w:val="0"/>
          <w:i w:val="0"/>
          <w:color w:val="000000"/>
          <w:sz w:val="22"/>
        </w:rPr>
        <w:t>Banerjee and myself.  His simplicity,  his humility,  his courage, 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truthfulness, all these things I have all along admired.  He met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his wife was on her death-bed.  You cannot imagine a more </w:t>
      </w:r>
      <w:r>
        <w:rPr>
          <w:rFonts w:ascii="Times" w:hAnsi="Times" w:eastAsia="Times"/>
          <w:b w:val="0"/>
          <w:i w:val="0"/>
          <w:color w:val="000000"/>
          <w:sz w:val="22"/>
        </w:rPr>
        <w:t>impressive scene, a more ennobling circumstance. I told Mr. Banerjee,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 have come to you as a seeker,’—this was in 1901—‘I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fulfilment of a sacred promise I have made to some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dearest Christian friends that I will leave no stone unturned to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 light.’  I told him that I had given my friends the assurance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worldly gain would keep me away from the light, if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see it.  Well, I am not going to engage you in giving a description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little discussion that we had between us.  It was very good, 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noble.  I came away, not sorry, not dejected, not disappointed,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sad that even Mr. Banerjee could not convince me.  This was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deliberate striving to realize Christianity as it was presented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Today my position  is that though I admire much in Christianity,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unable to identify myself with orthodox Christianity.  I must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all humility that Hinduism as I know it, entirely satisfies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soul, fills my whole being and I find a solace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Upanishads that I miss even in the Sermon on the Mount. 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do not prize the ideal presented therein,  not that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precious teachings in the Sermon on the Mount have not left a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upon me, but I must confess to you that when doubts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haunt me, when disappointments stare me in the face, and  when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one ray of light on the horizon I turn to the </w:t>
      </w:r>
      <w:r>
        <w:rPr>
          <w:rFonts w:ascii="Times" w:hAnsi="Times" w:eastAsia="Times"/>
          <w:b w:val="0"/>
          <w:i/>
          <w:color w:val="000000"/>
          <w:sz w:val="22"/>
        </w:rPr>
        <w:t>Bhagavad Gita,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 verse to comfort me; and I immediately begin to smile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overwhelming sorrow.  My life has been full of external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tragedies and if they have not left any visible and indelible effect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 owe it to the teaching of the </w:t>
      </w:r>
      <w:r>
        <w:rPr>
          <w:rFonts w:ascii="Times" w:hAnsi="Times" w:eastAsia="Times"/>
          <w:b w:val="0"/>
          <w:i/>
          <w:color w:val="000000"/>
          <w:sz w:val="22"/>
        </w:rPr>
        <w:t>Bhagavad Gita.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you all these things in order to make it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to you where I stand, so that I may have, if you will, closer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with you. I must add that I did not stop at studying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Bible and the commentaries and other books on Christianity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friends placed in my hands; but I said to myself, if I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my satisfaction through reasoning,  I must study the scriptures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religions also and make my choice.  And I turned to the Koran.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tried to understand what I could of Judaism as distinguished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Christianity.  I studied Zoroastrianism and I came to the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religions were right, but every one of them imperfect,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 naturally and necessarily,—because they were interpreted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our poor intellects, sometimes with our poor hearts, and more </w:t>
      </w:r>
      <w:r>
        <w:rPr>
          <w:rFonts w:ascii="Times" w:hAnsi="Times" w:eastAsia="Times"/>
          <w:b w:val="0"/>
          <w:i w:val="0"/>
          <w:color w:val="000000"/>
          <w:sz w:val="22"/>
        </w:rPr>
        <w:t>often misinterpreted.  In all religions, I found to my grief, that there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various and even contradictory interpretations of some texts,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to myself, ‘Not these things for me.  If I want the satisfaction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soul, I must feel my way.  I must wait silently upon God and ask </w:t>
      </w:r>
      <w:r>
        <w:rPr>
          <w:rFonts w:ascii="Times" w:hAnsi="Times" w:eastAsia="Times"/>
          <w:b w:val="0"/>
          <w:i w:val="0"/>
          <w:color w:val="000000"/>
          <w:sz w:val="22"/>
        </w:rPr>
        <w:t>Him to guide me.’  There is a beautiful verse in Sanskrit which says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‘God helps only when man feels utterly helpless and utterly humble’.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you have come from  the Tamil land.  When I was studying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Tamil, I found in one of the  books of Dr. Pope a Tamil proverb </w:t>
      </w:r>
      <w:r>
        <w:rPr>
          <w:rFonts w:ascii="Times" w:hAnsi="Times" w:eastAsia="Times"/>
          <w:b w:val="0"/>
          <w:i w:val="0"/>
          <w:color w:val="000000"/>
          <w:sz w:val="22"/>
        </w:rPr>
        <w:t>which means‘ God helps the helpless’.  I have given you this life-</w:t>
      </w:r>
      <w:r>
        <w:rPr>
          <w:rFonts w:ascii="Times" w:hAnsi="Times" w:eastAsia="Times"/>
          <w:b w:val="0"/>
          <w:i w:val="0"/>
          <w:color w:val="000000"/>
          <w:sz w:val="22"/>
        </w:rPr>
        <w:t>story of my own experience for you to ponder over.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You, the missionaries come to India thinking that you come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of heathens, of idolators, of men who do not know God. 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of Christian divines, Bishop Heber, wrote the two lines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have always left a sting with me: “Where every prospect pleases,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 alone is vile.”  I wish he had not written them. 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in my travels throughout India has been to the contrary.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from one end of the country  to the other,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prejudice, in a relentless search after truth, and I am not able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here in this fair land,  watered by the  great Ganges,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Brahmaputra and the Jumna,  man is vile.  He is not vile.  He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 seeker after truth as you and I are, possibly more so.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reminds me of a French book translated for me by a French friend.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account of an imaginary expedition in search of knowledge.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landed in India and found Truth andGod personified, in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pariah’s hut.  I tell you there are many  such huts belonging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where you will certainly find God.  They do not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persist in their belief  that God is.  They depend upon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assistance and find it too. There are many stories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length and breadth of India about these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 Vile as some of them may be, there are noblest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specimens of humanity in their midst. But does my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 itself merely with the untouchables?  No. I am here to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non-Brahmins,  there are Brahmins who are as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specimens of humanity as you will find in any place on the earth.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Brahmins today in India who are embodiments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sacrifice, godliness, and humility. There are Brahmins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devoting  themselves body and soul to the service of untouchables,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no expectation of reward from the untouchables, but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execration from orthodoxy.  They do not mind it, because in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pariahs they  are serving God.  I can quote chapter and verse from my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 I place these facts before you in all humility for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reason  that you may know this land better, the land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come  to serve. You are here to find out the distress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India  and remove it.  But I  hope you are here also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receptive mood and,  if there is anything that India has to give,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stop your ears, you will not close your eyes and steel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hearts,  but open up your ears, eyes and, most of all, your hearts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all that may be good  in this land.  I give you my assurance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a great deal of good in India.  Do not flatter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belief that a mere recital of that celebrated verse in St.  John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a man a Christian.  If  I have  read the Bible correctly,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men who have never heard the name of Jesus Christ or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rejected the official interpretation  of Christianity will, probably,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Jesus came in our midst today in  the flesh, be owned by him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many of us. I therefore ask  you to approach the problem before </w:t>
      </w:r>
      <w:r>
        <w:rPr>
          <w:rFonts w:ascii="Times" w:hAnsi="Times" w:eastAsia="Times"/>
          <w:b w:val="0"/>
          <w:i w:val="0"/>
          <w:color w:val="000000"/>
          <w:sz w:val="22"/>
        </w:rPr>
        <w:t>you with open-heartedness, and humility.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engaged in a friendly conversation with some missionaries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morning.  I do not want to relate that conversation.  But I do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they are fine specimens of humanity.  They did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 me, but I had to pass nearly one hour and a half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explain to them that, in writing what I had written,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anything in a spirit of ill will or hatred towards Englishmen.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hard put to it to carry that conviction.  In fact,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carried that conviction to them at all.  If salt loseth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savour, wherewith will it be salted?  If I could not drive home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in me to  the three friends who certainly came with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minds, how should I fare with others?  It has often occurred to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seeker after truth has to be silent.  I know the wonderful efficacy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silence.  I visited a Trappist monastery in South Africa.  A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it was.  Most of the inmates of that place were under a vow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silence.  I enquired of the Father the motive of it and he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was apparent.  ‘We are frail human beings.  We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often what we say.  If we want to listen to the still small voice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always speaking within us, it will not be heard if we continually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speak.’ I understood that precious lesson. I know the secret of silence.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just now as I speak to you whether it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wise if I had said nothing to those friends beyond saying, ‘We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know each other better when the mists have rolled away.’ 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to you, I feel humiliated.  Why  did I argue with these    friends?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say these things to you, first of all, to make this confession and, </w:t>
      </w:r>
      <w:r>
        <w:rPr>
          <w:rFonts w:ascii="Times" w:hAnsi="Times" w:eastAsia="Times"/>
          <w:b w:val="0"/>
          <w:i w:val="0"/>
          <w:color w:val="000000"/>
          <w:sz w:val="22"/>
        </w:rPr>
        <w:t>secondly, to tell you also that, if you will refuse to see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side,  if  you will refuse to understand what  India  is </w:t>
      </w:r>
      <w:r>
        <w:rPr>
          <w:rFonts w:ascii="Times" w:hAnsi="Times" w:eastAsia="Times"/>
          <w:b w:val="0"/>
          <w:i w:val="0"/>
          <w:color w:val="000000"/>
          <w:sz w:val="22"/>
        </w:rPr>
        <w:t>thinking, then  you will deny yourselves  the real  privilege of service.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told my  missionary friends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‘Noble as you are,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isolated yourselves from the  people whom  you want to  serve.’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 recalling to you  the conversation  I  related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Darjeeling at the Missionary Language School.  Lord Salisbury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waited upon by a deputation of missionaries in connection with  China </w:t>
      </w:r>
      <w:r>
        <w:rPr>
          <w:rFonts w:ascii="Times" w:hAnsi="Times" w:eastAsia="Times"/>
          <w:b w:val="0"/>
          <w:i w:val="0"/>
          <w:color w:val="000000"/>
          <w:sz w:val="22"/>
        </w:rPr>
        <w:t>and this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wanted protection.  I cannot recall the exact words, </w:t>
      </w:r>
      <w:r>
        <w:rPr>
          <w:rFonts w:ascii="Times" w:hAnsi="Times" w:eastAsia="Times"/>
          <w:b w:val="0"/>
          <w:i w:val="0"/>
          <w:color w:val="000000"/>
          <w:sz w:val="22"/>
        </w:rPr>
        <w:t>but give you the purport of the answer Lord Salisbury gave.  He said,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“Gentlemen, if you want to go to China, to preach the message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Christianity, then do  not  ask for assistance of temporal power. 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lives in your hands and if the people of China want to kill </w:t>
      </w:r>
      <w:r>
        <w:rPr>
          <w:rFonts w:ascii="Times" w:hAnsi="Times" w:eastAsia="Times"/>
          <w:b w:val="0"/>
          <w:i w:val="0"/>
          <w:color w:val="000000"/>
          <w:sz w:val="22"/>
        </w:rPr>
        <w:t>you, imagine that you have been killed  in the service of God”.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Salisbury was right.  Christian  missionaries come to India under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shadow,  or, if you like,  under the protection of a  temporal power, </w:t>
      </w:r>
      <w:r>
        <w:rPr>
          <w:rFonts w:ascii="Times" w:hAnsi="Times" w:eastAsia="Times"/>
          <w:b w:val="0"/>
          <w:i w:val="0"/>
          <w:color w:val="000000"/>
          <w:sz w:val="22"/>
        </w:rPr>
        <w:t>and it creates an impassable bar.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give me statistics  that so many orphans 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reclaimed and brought to the Christian faith, I would accept them,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 do  not  feel  convinced  thereby that it  is your mission. 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your  mission is  infinitely  superior to that.  You want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 in India  and if you want  to do that, you  will have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lowly  cottages  not to  give them  something, might  be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 from them.  A true friend  as I claim  to be 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missionaries  of  India and of the Europeans, I speak to you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from the bottom of my heart. I miss receptiveness, humility,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willingness on your part to identify yourselves with the masses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 I have talked straight from my heart.  May it find a response </w:t>
      </w:r>
      <w:r>
        <w:rPr>
          <w:rFonts w:ascii="Times" w:hAnsi="Times" w:eastAsia="Times"/>
          <w:b w:val="0"/>
          <w:i w:val="0"/>
          <w:color w:val="000000"/>
          <w:sz w:val="22"/>
        </w:rPr>
        <w:t>from hearts.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end of the address questions were invited.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questions and their answers are given below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Q.How do you think should the missionaries indentify themselves with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masses?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somewhat embarrassing. But I would venture </w:t>
      </w:r>
      <w:r>
        <w:rPr>
          <w:rFonts w:ascii="Times" w:hAnsi="Times" w:eastAsia="Times"/>
          <w:b w:val="0"/>
          <w:i w:val="0"/>
          <w:color w:val="000000"/>
          <w:sz w:val="22"/>
        </w:rPr>
        <w:t>to say, ‘Copy Charlie Andrews.’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Another in the audience asked 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definite work would you suggest that a missionary should do for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among the masses?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Since I have been challenged I must unhesitatingly answer,</w:t>
      </w:r>
      <w:r>
        <w:rPr>
          <w:rFonts w:ascii="Times" w:hAnsi="Times" w:eastAsia="Times"/>
          <w:b w:val="0"/>
          <w:i w:val="0"/>
          <w:color w:val="000000"/>
          <w:sz w:val="22"/>
        </w:rPr>
        <w:t>‘The Spinning-wheel.’ You naturally laugh, but if you knew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as I do, you will look upon this very simple instrument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torture (here Mr. Gandhi produced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carries with him)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seriousness. You cannot present the hungry and famished masses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Their God is their food. General Booth knew what he was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at his numerous depots the first thing he did to the hungry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who flocked there was to give them a plate of soup.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he would give them their next meal, he called upon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splinters for his match factory, and then he introduced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The famished millions are famishing not because there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food produced in India, but because they have no work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work for the millions is the spinning-wheel. I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 Mission House in Calcutta. It is good in its way, but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touch even the fringe of the question. The problem is how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 the cottages of these men, cottages which are scattered over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surface 1,900 miles long and 1,500 broad. They will not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unless they learn the art themselves and unless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to set an example to these men who have lost faith in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faith in everything and everybody. And the spinning-wheel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 unless you and I wear khaddar. Hence it is that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hesitated to say to Lord Reading or to Lord Willingdon that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satisfied unless they and their orderlies are dressed from top to toe </w:t>
      </w:r>
      <w:r>
        <w:rPr>
          <w:rFonts w:ascii="Times" w:hAnsi="Times" w:eastAsia="Times"/>
          <w:b w:val="0"/>
          <w:i w:val="0"/>
          <w:color w:val="000000"/>
          <w:sz w:val="22"/>
        </w:rPr>
        <w:t>in khaddar.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third inquirer asked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Do you definitely feel the presence of the living Christ within you?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the historical Jesus, surnamed Christ, that the inquirer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refers to, I must say I do not. If it is an adjective signifying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God, then I must say I do feel the presence of God—call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Christ, call him Krishna, call him Rama. We have one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to denote God, and if I did not feel the presence of God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 see so much of misery and disappointment every day that I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 raving maniac and my destination would be the Hooghli.</w:t>
      </w:r>
    </w:p>
    <w:p>
      <w:pPr>
        <w:autoSpaceDN w:val="0"/>
        <w:autoSpaceDE w:val="0"/>
        <w:widowControl/>
        <w:spacing w:line="294" w:lineRule="exact" w:before="6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6-8-1925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APPEAL FOR ALL-BENGAL DESHBANDHU FUND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All-Bengal Deshbandhu Memorial Committee has at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the final date for closing the subscriptions at 31st August.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the public to note that no such date was fixed before.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Finality must be final and cannot admit of reopening. I,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 that we should make a Herculean effort to collect the full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ten lakhs on or before the 1st of July. In this we failed, but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for want of effort. We failed for want of organization. It is a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tribute to the memory of Deshbandhu that we shall, before this week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out, have collected six lakhs. It will have been fully five weeks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of six lakhs, and that gives an average of a little less than a </w:t>
      </w:r>
      <w:r>
        <w:rPr>
          <w:rFonts w:ascii="Times" w:hAnsi="Times" w:eastAsia="Times"/>
          <w:b w:val="0"/>
          <w:i w:val="0"/>
          <w:color w:val="000000"/>
          <w:sz w:val="22"/>
        </w:rPr>
        <w:t>lakh and a quarter a week, or nearly seventeen thousand per day.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in spite of a little better though by no means a satisfactory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organization, we shall not be able to keep up the average as a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large subscriptions have been collected. It is only on the basis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experience that the Memorial Committee has fixed the 31st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as the very last date for receiving collections. It is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time for collecting what must be regarded as a paltry sum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Bengal, and for a purpose so sacred as that of perpetuating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of Deshbandhu. The public will remember that only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were fixed for collecting one crore for the Tilak Swaraj Fund.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assumption that six lakhs will have been collected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this month, there will be thirtytwo days left for collecting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lakhs. That leaves an average exactly of Rs. 12,500 per day. And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secure the sum by the end of next month, we must never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 the average. And those who are collecting and are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reputation of Bengal and with the success of the Memorial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I hope, make it a point of honour to secure the daily average.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the principals of schools and colleges all over Bengal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I know that the school-going boys and girls are as eager 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their mite. They simply await the call. I know, too,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zamindars who owe not a little to Deshbandhu, have not yet sent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subscriptions. May I respectfully ask them to send them in </w:t>
      </w:r>
      <w:r>
        <w:rPr>
          <w:rFonts w:ascii="Times" w:hAnsi="Times" w:eastAsia="Times"/>
          <w:b w:val="0"/>
          <w:i w:val="0"/>
          <w:color w:val="000000"/>
          <w:sz w:val="22"/>
        </w:rPr>
        <w:t>unsolicited?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have all the ladies paid their quota. I have been told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merge in their husbands. I respectfully dissent from that view,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them to give, each one, their ornaments and pocket  money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at the time of collecting the Tilak Swaraj Fund. I ask them now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with what is their own without asking  their partners to replace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Then there is no loss felt; only the pleasure of giving remains.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that spirit that hundreds of sisters have already paid. May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remaining ones to copy that spirit if the memory of Deshbandhu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treasure for them and if a decently equipped hospital for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equally decent institution for training nurses appeal to them as </w:t>
      </w:r>
      <w:r>
        <w:rPr>
          <w:rFonts w:ascii="Times" w:hAnsi="Times" w:eastAsia="Times"/>
          <w:b w:val="0"/>
          <w:i w:val="0"/>
          <w:color w:val="000000"/>
          <w:sz w:val="22"/>
        </w:rPr>
        <w:t>worthy objects?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>, 29-7-1925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 LETTER TO SHAUKAT ALI</w:t>
      </w:r>
    </w:p>
    <w:p>
      <w:pPr>
        <w:autoSpaceDN w:val="0"/>
        <w:autoSpaceDE w:val="0"/>
        <w:widowControl/>
        <w:spacing w:line="320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148,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USSA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32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 AND BROTHER,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magazine editor has sent me an article he has written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Prophet and which has given rise to an exciting meeting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He sends me also a copy of the </w:t>
      </w:r>
      <w:r>
        <w:rPr>
          <w:rFonts w:ascii="Times" w:hAnsi="Times" w:eastAsia="Times"/>
          <w:b w:val="0"/>
          <w:i/>
          <w:color w:val="000000"/>
          <w:sz w:val="22"/>
        </w:rPr>
        <w:t>Khilafat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dated 29th May.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 is not discourteous or abusive. I do not think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warrants all the excitement that it has given rise to. At the same time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ignorant writing. The writer does not appear to me to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good biography. Certainly, he has not read the Koran.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an estimate of the life of the Prophet which we find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European reviews. The writer has asked for my opinion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him as much as I have told you. I would not have worried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about this thing, had it not been for the number of </w:t>
      </w:r>
      <w:r>
        <w:rPr>
          <w:rFonts w:ascii="Times" w:hAnsi="Times" w:eastAsia="Times"/>
          <w:b w:val="0"/>
          <w:i/>
          <w:color w:val="000000"/>
          <w:sz w:val="22"/>
        </w:rPr>
        <w:t>Khilafat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</w:t>
      </w:r>
      <w:r>
        <w:rPr>
          <w:rFonts w:ascii="Times" w:hAnsi="Times" w:eastAsia="Times"/>
          <w:b w:val="0"/>
          <w:i w:val="0"/>
          <w:color w:val="000000"/>
          <w:sz w:val="22"/>
        </w:rPr>
        <w:t>he has sent me.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 </w:t>
      </w:r>
      <w:r>
        <w:rPr>
          <w:rFonts w:ascii="Times" w:hAnsi="Times" w:eastAsia="Times"/>
          <w:b w:val="0"/>
          <w:i/>
          <w:color w:val="000000"/>
          <w:sz w:val="22"/>
        </w:rPr>
        <w:t>Khilafat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writer has unnecessarily excited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passion. I have read other portions of that number also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curiosity, and I must confess that I do not like the language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tone of this particular number at all. “Fools, asses, downright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lying” and such choice epithets embellish its paragraphs. I think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control the language of the paper. I have not read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well-thought-out, decent paragraph. I am sure that the writer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even know that he has used unbecoming language.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142. SPEECH AT MEETING OF ANGLO-INDIANS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FRIENDS,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it is better for me at the outset of our conversation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say—because we are such a small, beautiful compact gathering —that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this to be turned into a conversation rather than a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by 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Gandhiji spoke to a gathering of Anglo-Indians at Wellesley Square 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paragraph has been extracted from a report in </w:t>
      </w:r>
      <w:r>
        <w:rPr>
          <w:rFonts w:ascii="Times" w:hAnsi="Times" w:eastAsia="Times"/>
          <w:b w:val="0"/>
          <w:i/>
          <w:color w:val="000000"/>
          <w:sz w:val="18"/>
        </w:rPr>
        <w:t>Forward</w:t>
      </w:r>
      <w:r>
        <w:rPr>
          <w:rFonts w:ascii="Times" w:hAnsi="Times" w:eastAsia="Times"/>
          <w:b w:val="0"/>
          <w:i w:val="0"/>
          <w:color w:val="000000"/>
          <w:sz w:val="18"/>
        </w:rPr>
        <w:t>, 30-7-1925.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70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outset I would like to clear the ground by taking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sentiment of the chairman.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appreciate the viewpoint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before me and there was a time when I could also say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about loyalty. But as you know, for the past six years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speaking of loyalty, but of disloyalty. It is not that I harbour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disloyalty towards anything whatsoever, but I do so against all untruth,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is unjust, all that is evil. This I want to make clear as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sail under false colours. I remain loyal to an institution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that institution conduces to my growth, to the growth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Immediately I find that the institution instead of conducing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growth impedes it, I hold it to be my bounden duty to be disloyal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it. I cannot for one moment say that I am loyal to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that is, to the present system of Government. I assert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am, every moment of my life, seeking to destroy this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which is sapping the manhood of India, which is sapping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vitality and its resources, which is degrading alike those who are in </w:t>
      </w:r>
      <w:r>
        <w:rPr>
          <w:rFonts w:ascii="Times" w:hAnsi="Times" w:eastAsia="Times"/>
          <w:b w:val="0"/>
          <w:i w:val="0"/>
          <w:color w:val="000000"/>
          <w:sz w:val="22"/>
        </w:rPr>
        <w:t>charge of the system and those who are governed by that system.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think that whilst we may agree to differ on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question, we must seek to find out whether there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points of contact between you and me—between you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mass of the people who inhabit this beautiful land—if I may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so—of ours. What the ultimate destiny of India will be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or we know only this much that it is in our making,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everyone of us whose lot is cast in India wants it to be.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this we do not know, having no control over the minds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human beings who compose Hindustan. But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become an optimist and then there is nothing but the brightest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for this land. That is, today, everyone should be able to say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“I live for this land. I shall die for this land.” I want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approach the question in a spirit of service and, when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that spirit of service, we may erase that disturbing factor.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‘Loyalty’ or ‘disloyalty’ does not matter much when a person really </w:t>
      </w:r>
      <w:r>
        <w:rPr>
          <w:rFonts w:ascii="Times" w:hAnsi="Times" w:eastAsia="Times"/>
          <w:b w:val="0"/>
          <w:i w:val="0"/>
          <w:color w:val="000000"/>
          <w:sz w:val="22"/>
        </w:rPr>
        <w:t>wants to serve.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here this evening in a spirit of utter humility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spirit of absolute friendship and goodwill towards you.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incessant wanderings, I have come in contact not merely with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merely with Mussalmans, but I have come deliberately in contact </w:t>
      </w:r>
      <w:r>
        <w:rPr>
          <w:rFonts w:ascii="Times" w:hAnsi="Times" w:eastAsia="Times"/>
          <w:b w:val="0"/>
          <w:i w:val="0"/>
          <w:color w:val="000000"/>
          <w:sz w:val="22"/>
        </w:rPr>
        <w:t>with all sorts and conditions of people. I hope I have made myself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Dr. Moreno had said that loyalty was the creed of Anglo-Indians.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accessible to anybody who has wanted to see me, but I have even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my way to search out the minorities. As the Mussalmans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minority, I, as representing the majority of India, think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befriend them even though they may reject my advice.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occupy even that numerical position and, therefore, I have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found opportunities to approach you, hesitated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But I am here to confess to you that the Anglo-Indians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freely reciprocated that feeling.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largest contact with the Anglo-Indians has been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trains, because they have somehow or other fought shy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meetings, perhaps because of the notion that these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meetings of disloyalists. And as you have made loyalty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creed, naturally these meetings have repelled you. On the trains,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I have sought you out.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an instance of how the Anglo-Indians have isolated themselves from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Indians, Mr. Gandhi gave a vivid narrative of his meeting with some Anglo-Indian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youngsters who travelled with him in the same train from Ajmer. He had an occasion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listen to their profuse vocabulary of slang until they recognized him, shed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naturalness and put on manners. And the behaviour of even those boys afforded ample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proof of their isolation. One of them liked Indian sweets. But he dared not purchase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 when others saw him. “I eat the sweets only when no one sees me,” he said.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not an Indian, he thought, and did not want to be observed by Indians. This, Mr.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said, was due to their schooling.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have got Indian blood of which you need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proud—you need not be ashamed of that—I know when you receive a </w:t>
      </w:r>
      <w:r>
        <w:rPr>
          <w:rFonts w:ascii="Times" w:hAnsi="Times" w:eastAsia="Times"/>
          <w:b w:val="0"/>
          <w:i w:val="0"/>
          <w:color w:val="000000"/>
          <w:sz w:val="22"/>
        </w:rPr>
        <w:t>reminder of it you are pained.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next told them the story of a young Anglo-Indian who opened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heart to him, who though getting Rs. 400 was scarcely able to make the two  ends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meet, who had to live beyond his means, because “I must look a European every inch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me.”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stabbed to listen to his story. This is doing violence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humanity, I said to myself. He was a Christian, there was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his demeanour and in spite of the surface polish there  was </w:t>
      </w:r>
      <w:r>
        <w:rPr>
          <w:rFonts w:ascii="Times" w:hAnsi="Times" w:eastAsia="Times"/>
          <w:b w:val="0"/>
          <w:i w:val="0"/>
          <w:color w:val="000000"/>
          <w:sz w:val="22"/>
        </w:rPr>
        <w:t>the canker eating into his vitals that he was leading an untrue  life.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have given you two telling instances. You have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choice. What shall you do? Will you attempt the impossible or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 what you should be : every inch of you Indian? Let me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one thing more. If you go to South Africa or Australia or any </w:t>
      </w:r>
      <w:r>
        <w:rPr>
          <w:rFonts w:ascii="Times" w:hAnsi="Times" w:eastAsia="Times"/>
          <w:b w:val="0"/>
          <w:i w:val="0"/>
          <w:color w:val="000000"/>
          <w:sz w:val="22"/>
        </w:rPr>
        <w:t>Dominion, you know that the same thing which is in store for me is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0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store for you. You will be classed among the coloured men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no status. Those of you who may possess a white skin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 the Immigration Officer, but your relatives and sons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 you. That is the position. The colour bar is too terrible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also will be counted among moral lepers. Mr. Malan now says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drive us out, he would starve us out of South Africa,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practise hypocrisy double-distilled. The “bar sinister”, as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Morley put it, applies to us even in England. Now it is your privilege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fight this. If you cast in your lot with the masses of India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have sprung, there is nothing but hope for you, me and </w:t>
      </w:r>
      <w:r>
        <w:rPr>
          <w:rFonts w:ascii="Times" w:hAnsi="Times" w:eastAsia="Times"/>
          <w:b w:val="0"/>
          <w:i w:val="0"/>
          <w:color w:val="000000"/>
          <w:sz w:val="22"/>
        </w:rPr>
        <w:t>even for Government to whom you think you are bound to be loyal.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become a bridge so that all Indians and all Englishmen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cross to and fro without either feeling injured or hurt or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degree of inconvenience. But if you want to aspire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heights of Simla, well, those heights are unattainable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 must be your lot, and also the lot of India. An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like the Anglo-Indians, brave, resourceful, you are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perdition simply because you would not see the plain truth,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 in an impossible attempt. In this process, you are cutting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away from the masses. Thus you have been ostracized by </w:t>
      </w:r>
      <w:r>
        <w:rPr>
          <w:rFonts w:ascii="Times" w:hAnsi="Times" w:eastAsia="Times"/>
          <w:b w:val="0"/>
          <w:i w:val="0"/>
          <w:color w:val="000000"/>
          <w:sz w:val="22"/>
        </w:rPr>
        <w:t>Indians and Europeans both.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gave another anecdote of a very cultured Anglo-Indian in Kathiawar trying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live the European way of life, being ostracized everywhere. He said 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picture of that tragedy still rises before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do want to tell you at this critical moment of our national  life,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“Anglo-Indians, make your choice with determination and courage,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want to go away from the nation and whether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up to the style of Europeans.” Mind you, I am not asking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cut yourselves adrift from Englishmen. They are far more precious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today than they were before, because today I am leading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life. There was a time when I was also aping the Europeans.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things guided my life then. But at a precious moment of my </w:t>
      </w:r>
      <w:r>
        <w:rPr>
          <w:rFonts w:ascii="Times" w:hAnsi="Times" w:eastAsia="Times"/>
          <w:b w:val="0"/>
          <w:i w:val="0"/>
          <w:color w:val="000000"/>
          <w:sz w:val="22"/>
        </w:rPr>
        <w:t>life, I threw them into the Indian Ocean, and turned my back on 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‘No more this life for me,’ I said, ‘no more shall I consent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“blotting-sheet of civilization,” ’to use Sidgwick’s picturesque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phrase. Hence I have become more lovable, more approachable.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before in my life so many friends in Europe as I have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because I have shed all unnaturalness. I may be blunt, but </w:t>
      </w:r>
      <w:r>
        <w:rPr>
          <w:rFonts w:ascii="Times" w:hAnsi="Times" w:eastAsia="Times"/>
          <w:b w:val="0"/>
          <w:i w:val="0"/>
          <w:color w:val="000000"/>
          <w:sz w:val="22"/>
        </w:rPr>
        <w:t>bluntness is better than put-up courtesy. I would, therefore, ask you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shed this aping habit, to think for the masses, merge yourselves 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 so that they can be lifted and we can show to the world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specimen of Indian humanity in which all races can blend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mingle, each retaining its special admirable characteristics,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every bit of what is best in it. That is your privilege, if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exercise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talked to you about your duty. You will naturally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my duty. Well, if I became the Viceroy of India, which I think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coming to pass, I would simply give you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minorities the choice and ask you to take what you want. I would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leaders of the parties and tell them my proposal. Then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such of you as are numerically weakest to come first and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want. In services I would insist on a decent examination test,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I would only ask a candidate, ‘How much of a man or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are? Have you got the ability to rise to the occasion?”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or she passes these tests, I would select first the one who belongs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numerical section. I would thus give preference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minorities along just lines, consistent with the welfare of India.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this phrase, I assure you I am not doing any verbal jugglery.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none of my object to see that only Hindus can come 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India as a whole, not of Hindus and Mussalmans or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community. I would not flatter you or pamper you, but give </w:t>
      </w:r>
      <w:r>
        <w:rPr>
          <w:rFonts w:ascii="Times" w:hAnsi="Times" w:eastAsia="Times"/>
          <w:b w:val="0"/>
          <w:i w:val="0"/>
          <w:color w:val="000000"/>
          <w:sz w:val="22"/>
        </w:rPr>
        <w:t>you your due.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next suggested that the Anglo-Indians’ interests, as those  of all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minorities, would under his scheme, be protected by a voluntary pact— a pact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supported by legislation which always presupposes a third party,  but absolutely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voluntary like the pact between himself and the Swarajists, like the  pact he offered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Mussalmans at Delhi. So long as they had no faith in the justice of the majorities,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must have this protection by a voluntary pact. The parties to the pact were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honour bound to act according to the pact. If they reduced it to a scrap of paper, they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do so at their risk. To the Anglo-Indians he would say that, if the pact was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respected, if sacred promises were not carried out, they could have revenge on those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who broke the pact. Concluding, Mr. Gandhi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dissected my heart. It has come unpolished in a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>friendship. May you also receive it in such a spirit.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then invited questions. Dr. Moreno was the first questioner :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“What would be your attitude if, as it appears, in the scheme of Indianization Anglo-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Indians would be adversely affected?”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oust a single Anglo-Indian if it was in my </w:t>
      </w:r>
      <w:r>
        <w:rPr>
          <w:rFonts w:ascii="Times" w:hAnsi="Times" w:eastAsia="Times"/>
          <w:b w:val="0"/>
          <w:i w:val="0"/>
          <w:color w:val="000000"/>
          <w:sz w:val="22"/>
        </w:rPr>
        <w:t>hands.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</w:t>
      </w:r>
      <w:r>
        <w:rPr>
          <w:rFonts w:ascii="Times" w:hAnsi="Times" w:eastAsia="Times"/>
          <w:b w:val="0"/>
          <w:i w:val="0"/>
          <w:color w:val="000000"/>
          <w:sz w:val="18"/>
        </w:rPr>
        <w:t>You have made over the Congress to Swarajists and yet you talk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 all-party programme. How can the Anglo-Indians engage in obstructionist tactics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Swarajists?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made over the Congress to the Swarajists.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absolved them from the Pact entered into between them and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not, even if I would, hand over the Congress to anyone. It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every member can exercise his judgment in respect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alteration or otherwise of the franchise. The Congress,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at Belgaum a non-political organization, will now be converted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predominantly political institution, with the result that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could be brought forward now, and the bar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from the path of those who could not enter the Congress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non-political body. It would not be a Swarajist body,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predominantly political body. The Swarajists are, it is true,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predominant today, but that is because others have kept back,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outnumber others, it will be because the others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As regards obstruction, it may be wrong, it may be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surely do not expect to react on the Swarajists by 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Congress. Join the Congress in large numbers and make </w:t>
      </w:r>
      <w:r>
        <w:rPr>
          <w:rFonts w:ascii="Times" w:hAnsi="Times" w:eastAsia="Times"/>
          <w:b w:val="0"/>
          <w:i w:val="0"/>
          <w:color w:val="000000"/>
          <w:sz w:val="22"/>
        </w:rPr>
        <w:t>them change their policy if you wish.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a question how Mr. Gandhi could secure their interests when under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proportional representation they could get none at all, Mr. Gandhi made his proposal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voluntary pact clearer.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would draw up the swaraj scheme, I would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want. A document setting out the terms would be  publicly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acknowledged. Assuming a fair measure of public opinion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honesty, Anglo-Indians and other minorities could not be possibly </w:t>
      </w:r>
      <w:r>
        <w:rPr>
          <w:rFonts w:ascii="Times" w:hAnsi="Times" w:eastAsia="Times"/>
          <w:b w:val="0"/>
          <w:i w:val="0"/>
          <w:color w:val="000000"/>
          <w:sz w:val="22"/>
        </w:rPr>
        <w:t>treated unfairly.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Questioned as to why Mr. Gandhi had not signed Mrs. Besant’s memorandum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the Commonwealth of India Bill, he said that as he had said before, if he got 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cablegram from Lord Birkenhead that the Bill would be passed if he subscribed to it,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would cable his signature. But he had declined to associate his name with the Bill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simply because he did not want to be insulted. When he knew that the throwing of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Bill on the scrap-heap was an absolute certainty, as he felt it could not otherwise be,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could not possibly sign it. He had had enough insults before, but he had never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courted them. He had taken insults in good grace when they had been flung in his face.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But, in this particular case, he thought it would be courting an insult, which he was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prepared to do. As it is, he had got an indication of it that very day. Referring 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indication he said 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made a most innocent practical suggestion to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Deshbandhu Das had played the game, and you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at heart he had the case of the political prisoners. I said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‘Will you perform one single graceful act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>strike the imagination of the nation? Will you release the prisoners?’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was done, it would have served a double purpose.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the sting, if there was any, out of these political prisoners,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would have felt that they had been released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to the memory of Deshbandhu and they could not commit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trust reposed in them. And, then by this act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gained a supreme moral victory, so that they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cleared the atmosphere for negotiations. But no. Lord Birkenhead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he is prepared to consider anything that Indians might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in order to allay animosities, but the suggestion made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practical. I tell you I have not the ingenuity to make a more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 than what I have made. But it has gone to the usual waste-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basket. So if these little things could not be had, what is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going on with the big Commonwealth of India Bill? Mrs. Besant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robust optimism  and, though on the wrong side of life like me, </w:t>
      </w:r>
      <w:r>
        <w:rPr>
          <w:rFonts w:ascii="Times" w:hAnsi="Times" w:eastAsia="Times"/>
          <w:b w:val="0"/>
          <w:i w:val="0"/>
          <w:color w:val="000000"/>
          <w:sz w:val="22"/>
        </w:rPr>
        <w:t>she thinks she must work 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Another friend asked as to what Mr. Gandhi would suggest in the transition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stage, if, for instance, they dropped the prefix ‘Anglo’ and joined the Congress.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lose some of the trifling privileges they enjoy, and would get nothing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compensate for them.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the fairest of questions. For some purposes, you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classed with Europeans. I have asked you to shed 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privileges. You have mentioned the eligibility to the Indian Auxiliary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I would suggest that you will proudly say, ‘We will have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special privileges. They demoralize and pauperize us.’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think in the terms of the masses and not in the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hierarchy and priesthood of Anglo-India. The upper section amongst </w:t>
      </w:r>
      <w:r>
        <w:rPr>
          <w:rFonts w:ascii="Times" w:hAnsi="Times" w:eastAsia="Times"/>
          <w:b w:val="0"/>
          <w:i w:val="0"/>
          <w:color w:val="000000"/>
          <w:sz w:val="22"/>
        </w:rPr>
        <w:t>you wants to be absorbed by Europeans—an impossible ambition—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lower would be absorbed in the Indians in spite of itself.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involuntary merging can do no good. How then, you will ask,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you to be absorbed voluntarily? Well, I would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be lulled into a false sense of security, but I would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unhesitatingly shed the unnatural life you lead. If after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you are betrayed by the Indians themselves, you will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rebels against the Indians, but refuse to aspire to be Europeans again. </w:t>
      </w:r>
      <w:r>
        <w:rPr>
          <w:rFonts w:ascii="Times" w:hAnsi="Times" w:eastAsia="Times"/>
          <w:b w:val="0"/>
          <w:i w:val="0"/>
          <w:color w:val="000000"/>
          <w:sz w:val="22"/>
        </w:rPr>
        <w:t>I ask you not to be cowed down by the thought of a small minority. 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sometimes a privilege. I have so often said that I would love to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minority of one, because this artificial majority, which is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masses’ reverence for me, is a clog in my progress.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clog, I would  hurl defiance today. I can neither be quickened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vanity by blind adoration, nor shall I sacrifice a tittle of my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mass adora-  tion. The Englishmen are a microscopic minority.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fear  that they would be engulfed. Of course, at the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security  is the force of the bayonet. But it will some day ruin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if they  are not warned betimes. You may rely either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soul-force or sword-force. But in no case would you put up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degradation.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whether he was an optimist, and if so, why he should despair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future because Lord Birkenhead might not be always in office, he said 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 irrepressible optimist, because I believe in myself.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sounds very arrogant; doesn’t it? But I say it from the depths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humility. I believe in the supreme power of God. I believe in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I have no doubt in the future of this country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of humanity. Whatever Lord Birkenhead may say, I trust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who knows how to confound the wisdom of men.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consummate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jadugar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have placed myself in His hands.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hard taskmaster. He would accept nothing short of the best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capable of.  To me the change of Government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>anything.  I am an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optimist because I expect many things from myself. I have not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 know, as I am not yet a perfect being. If I was one, I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need to reason with you. When I am a perfect being,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to say the word, and the nation will listen. I want to attain that </w:t>
      </w:r>
      <w:r>
        <w:rPr>
          <w:rFonts w:ascii="Times" w:hAnsi="Times" w:eastAsia="Times"/>
          <w:b w:val="0"/>
          <w:i w:val="0"/>
          <w:color w:val="000000"/>
          <w:sz w:val="22"/>
        </w:rPr>
        <w:t>perfection by service.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13-8-1925</w:t>
      </w:r>
    </w:p>
    <w:p>
      <w:pPr>
        <w:autoSpaceDN w:val="0"/>
        <w:autoSpaceDE w:val="0"/>
        <w:widowControl/>
        <w:spacing w:line="304" w:lineRule="exact" w:before="218" w:after="0"/>
        <w:ind w:left="2160" w:right="216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143. NOTES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G. O. M. C</w:t>
      </w:r>
      <w:r>
        <w:rPr>
          <w:rFonts w:ascii="Times" w:hAnsi="Times" w:eastAsia="Times"/>
          <w:b w:val="0"/>
          <w:i w:val="0"/>
          <w:color w:val="000000"/>
          <w:sz w:val="18"/>
        </w:rPr>
        <w:t>ENTENARY</w:t>
      </w:r>
    </w:p>
    <w:p>
      <w:pPr>
        <w:autoSpaceDN w:val="0"/>
        <w:autoSpaceDE w:val="0"/>
        <w:widowControl/>
        <w:spacing w:line="26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reminder was needed, Mr. Bharucha has reminded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that 4th September next is the centenary of Dadabhai Naoroji.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he was alive, we called him, as he was, the Grand Old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He was the father of Indian nationalism. He was the first to </w:t>
      </w:r>
      <w:r>
        <w:rPr>
          <w:rFonts w:ascii="Times" w:hAnsi="Times" w:eastAsia="Times"/>
          <w:b w:val="0"/>
          <w:i w:val="0"/>
          <w:color w:val="000000"/>
          <w:sz w:val="22"/>
        </w:rPr>
        <w:t>introduce the word ‘swaraj’ in Congress parlance and was as ardent an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Magician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 of it as Lokamanya himself. His service to the country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long, steady, selfless. He taught us to understand the poverty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His articles on that subject are still the Indian patriot’s text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book. His statistics stand almost unchallenged to this day. He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 for unblemished character. How shall we celebrate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centenary of Dadabhai Naoroji, one of the noblest sons of India?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we must have wherever the Congress flag flies.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these meetings business meetings that would take us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definitely forward towards our goal. Though a full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educated India, Dadabhai thought for and of the masses. His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in their midst, the swaraj of his dreams included the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amelioration of the masses. What can better bring the classes nearer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 than the spinning-wheel and khaddar? I would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of subscriptions at these meetings for the Deshbandhu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and Khaddar Memorial. The meetings may also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about hand-spinning and use of khaddar. Wherever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surplus stock of khaddar, volunteers may dedicate the 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hawking khaddar. From now those who have leisure may utilize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day for spinning good yarn and presenting it at these </w:t>
      </w:r>
      <w:r>
        <w:rPr>
          <w:rFonts w:ascii="Times" w:hAnsi="Times" w:eastAsia="Times"/>
          <w:b w:val="0"/>
          <w:i w:val="0"/>
          <w:color w:val="000000"/>
          <w:sz w:val="22"/>
        </w:rPr>
        <w:t>meetings for the nation.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my suggestions. They may not commend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everybody. Let those who do not appreciate my advice adopt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form that may commend itself to them, but I hope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without distinction will celebrate the centenary in a manner </w:t>
      </w:r>
      <w:r>
        <w:rPr>
          <w:rFonts w:ascii="Times" w:hAnsi="Times" w:eastAsia="Times"/>
          <w:b w:val="0"/>
          <w:i w:val="0"/>
          <w:color w:val="000000"/>
          <w:sz w:val="22"/>
        </w:rPr>
        <w:t>worthy of the occasion.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HINA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LIGHT</w:t>
      </w:r>
    </w:p>
    <w:p>
      <w:pPr>
        <w:autoSpaceDN w:val="0"/>
        <w:autoSpaceDE w:val="0"/>
        <w:widowControl/>
        <w:spacing w:line="260" w:lineRule="exact" w:before="7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read the very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cablegram received by me from the Commissioner, Foreign Affairs,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Government, Canton. The cablegram has evidently been sent </w:t>
      </w:r>
      <w:r>
        <w:rPr>
          <w:rFonts w:ascii="Times" w:hAnsi="Times" w:eastAsia="Times"/>
          <w:b w:val="0"/>
          <w:i w:val="0"/>
          <w:color w:val="000000"/>
          <w:sz w:val="22"/>
        </w:rPr>
        <w:t>to several parts of the world.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we in India can do to help China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distress. We ourselves are in need of help. If we had any voice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of our own affairs, we should not tolerate the humiliating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degrading spectacle of Indian soldiers shooting innocent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and others like rabbits, i.e., if the story recited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cablegram is to be believed. We can, therefore, only pray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 from all their troubles. But the situation in China reminds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that our slavery is not merely injurious to ourselves, but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>injurious to our neighbours. It demonstrates also most forcibly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being kept under subjection, not merely for the exploitation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herself, but that it enables Great Britain to exploit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>and ancient Chinese nation.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responsible Chinese should read these lines,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to their attention the method that we have adopted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non-violence. Let the Chinese understand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numerically the greatest nation on earth. They have glorious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traditions, they are not emasculated as we are. If they would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policy of non-violence and truth, victory is not only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very near. Surely a nation containing nearly four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 souls need not be crushed under the weight of European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 ambition. China can free herself from foreign exploitation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purely internal peaceful effort. If she succeeds in her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goods, she removes the temptation in the way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>powers to retain their hold on her.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</w:t>
      </w:r>
      <w:r>
        <w:rPr>
          <w:rFonts w:ascii="Times" w:hAnsi="Times" w:eastAsia="Times"/>
          <w:b w:val="0"/>
          <w:i w:val="0"/>
          <w:color w:val="000000"/>
          <w:sz w:val="24"/>
        </w:rPr>
        <w:t>-I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PINNERS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’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SSOCIATION</w:t>
      </w:r>
    </w:p>
    <w:p>
      <w:pPr>
        <w:autoSpaceDN w:val="0"/>
        <w:autoSpaceDE w:val="0"/>
        <w:widowControl/>
        <w:spacing w:line="26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Congress has become a predominantly political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it is still in some form to represent the masses, there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all over India which will regulate and develop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 part of the franchise, which will take charge of all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spinning members may give and will concentrate itself solely </w:t>
      </w:r>
      <w:r>
        <w:rPr>
          <w:rFonts w:ascii="Times" w:hAnsi="Times" w:eastAsia="Times"/>
          <w:b w:val="0"/>
          <w:i w:val="0"/>
          <w:color w:val="000000"/>
          <w:sz w:val="22"/>
        </w:rPr>
        <w:t>upon hand-spinning and khaddar.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association, if it comes into being, must be purely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concern, it must be a permanent body not in any shape 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fluctuating with the fluctuations in the Congress politics. It must,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have a fairly permanent executive. It must  organize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service. It will, therefore, represent and develop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by taking the message of the spinning-wheel to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distant villages and, for the first time distributing wealth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instead of draining it away from them. It will be a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penetration into the villages and an outflowing, after a time, of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life from them. It ought to be the mightiest co-operative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the world has yet seen. Given a fair amount of talent, only a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sacrifice, average honesty and support from the monied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middle classes, its success is assured. Let us see what the future has </w:t>
      </w:r>
      <w:r>
        <w:rPr>
          <w:rFonts w:ascii="Times" w:hAnsi="Times" w:eastAsia="Times"/>
          <w:b w:val="0"/>
          <w:i w:val="0"/>
          <w:color w:val="000000"/>
          <w:sz w:val="22"/>
        </w:rPr>
        <w:t>in store for India.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 M</w:t>
      </w:r>
      <w:r>
        <w:rPr>
          <w:rFonts w:ascii="Times" w:hAnsi="Times" w:eastAsia="Times"/>
          <w:b w:val="0"/>
          <w:i w:val="0"/>
          <w:color w:val="000000"/>
          <w:sz w:val="18"/>
        </w:rPr>
        <w:t>ISUNDERSTANDING</w:t>
      </w:r>
    </w:p>
    <w:p>
      <w:pPr>
        <w:autoSpaceDN w:val="0"/>
        <w:autoSpaceDE w:val="0"/>
        <w:widowControl/>
        <w:spacing w:line="26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two questions by a distinguished </w:t>
      </w:r>
      <w:r>
        <w:rPr>
          <w:rFonts w:ascii="Times" w:hAnsi="Times" w:eastAsia="Times"/>
          <w:b w:val="0"/>
          <w:i w:val="0"/>
          <w:color w:val="000000"/>
          <w:sz w:val="22"/>
        </w:rPr>
        <w:t>Mussalman put to me through a common friend, and dealt with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July 16, the friend tells me that I misunderstood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>second question.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he had asked that question, I would not have left you for a minute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reply. It would be downright impertinence for any Mussalman to ask you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question, but poor. . .did not ask the second question in that form. What 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 was this, “Mahatmaji talks of love and unity between the two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communities, but this won’t do at this moment. He should devise some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tangible scheme in order to bring about the desired unity, something on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lines of Mr. C. R. Das’s pact in Bengal.”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I misunderstood the question, though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is that I was so startled by the question as I understood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the friend to repeat it. However, even the question as it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 need not have been put, if the enquiring friend had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proceedings of the Conference at Delhi and the tangible scheme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forth there. I swear by that scheme even now and feel that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fall back upon it when we have regained sanity. It is shortly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: There should be an electorate under a franchise which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of all capable of understanding their responsibilities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on the voters’ roll and which would be true reflex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each community bears to the other in point of numbers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com- munal representation should be dealt with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The proportion to be given to Mussalmans has never worried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thing I would like to guard against is a statutory distinction.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have the Government adjust the proportion and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its working. However divided we may be amongst ourselves, if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true national consciousness, we must be able to approach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with one voice. For the Government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Mussalman nor Hindu, Christian, Sikh nor Parsi nor 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non-Brahmin. For them we must all be nationalists. This 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acceptable, but it cannot be said that I talk of love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but devise no tangible scheme. I do not agitate now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acceptance, because I have admitted that I have lost influence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vocal sections of both the communities.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ORRUPTION</w:t>
      </w:r>
    </w:p>
    <w:p>
      <w:pPr>
        <w:autoSpaceDN w:val="0"/>
        <w:autoSpaceDE w:val="0"/>
        <w:widowControl/>
        <w:spacing w:line="260" w:lineRule="exact" w:before="11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 letters every week complaining that corruption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indiscipline have crept into the Congress ranks, that people have got </w:t>
      </w:r>
      <w:r>
        <w:rPr>
          <w:rFonts w:ascii="Times" w:hAnsi="Times" w:eastAsia="Times"/>
          <w:b w:val="0"/>
          <w:i w:val="0"/>
          <w:color w:val="000000"/>
          <w:sz w:val="22"/>
        </w:rPr>
        <w:t>into the Congress who seek to exploit it for their own private end.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the latest typical letter duly signed 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President, Congress Committee . . . enlisted about 1,300 members for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Congress, but the subscriptions are not forthcoming from him, nor has he </w:t>
      </w:r>
      <w:r>
        <w:rPr>
          <w:rFonts w:ascii="Times" w:hAnsi="Times" w:eastAsia="Times"/>
          <w:b w:val="0"/>
          <w:i w:val="0"/>
          <w:color w:val="000000"/>
          <w:sz w:val="18"/>
        </w:rPr>
        <w:t>submitted any accounts.</w:t>
      </w:r>
    </w:p>
    <w:p>
      <w:pPr>
        <w:autoSpaceDN w:val="0"/>
        <w:autoSpaceDE w:val="0"/>
        <w:widowControl/>
        <w:spacing w:line="260" w:lineRule="exact" w:before="0" w:after="0"/>
        <w:ind w:left="550" w:right="3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characteristic lack of scruples the Secretary and . . . are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convening the long overdue annual meeting lest they might be turned out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office. In contravention of rules . . . has been making payment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sanction. . . . is a notorious character who collected money which he never </w:t>
      </w:r>
      <w:r>
        <w:rPr>
          <w:rFonts w:ascii="Times" w:hAnsi="Times" w:eastAsia="Times"/>
          <w:b w:val="0"/>
          <w:i w:val="0"/>
          <w:color w:val="000000"/>
          <w:sz w:val="18"/>
        </w:rPr>
        <w:t>accounted for to the authorities.</w:t>
      </w:r>
    </w:p>
    <w:p>
      <w:pPr>
        <w:autoSpaceDN w:val="0"/>
        <w:tabs>
          <w:tab w:pos="550" w:val="left"/>
          <w:tab w:pos="1150" w:val="left"/>
          <w:tab w:pos="2730" w:val="left"/>
          <w:tab w:pos="3370" w:val="left"/>
          <w:tab w:pos="4450" w:val="left"/>
          <w:tab w:pos="5050" w:val="left"/>
          <w:tab w:pos="62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also several other charges mentioned in the foregoing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indictment. The complaint too had been received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in several parts of India have been using monies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them for purposes other than those for which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earmarked. I hope that responsible Congressmen will look into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organi-zations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misappropriation is discovered, they will not hesitate to denounce such </w:t>
      </w:r>
      <w:r>
        <w:rPr>
          <w:rFonts w:ascii="Times" w:hAnsi="Times" w:eastAsia="Times"/>
          <w:b w:val="0"/>
          <w:i w:val="0"/>
          <w:color w:val="000000"/>
          <w:sz w:val="22"/>
        </w:rPr>
        <w:t>corruption and remove it.</w:t>
      </w:r>
    </w:p>
    <w:p>
      <w:pPr>
        <w:autoSpaceDN w:val="0"/>
        <w:tabs>
          <w:tab w:pos="550" w:val="left"/>
          <w:tab w:pos="1710" w:val="left"/>
        </w:tabs>
        <w:autoSpaceDE w:val="0"/>
        <w:widowControl/>
        <w:spacing w:line="298" w:lineRule="exact" w:before="2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ESHBANDHU AND </w:t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Shrijut Priya Rai writing about a charkha which he has invented </w:t>
      </w:r>
      <w:r>
        <w:rPr>
          <w:rFonts w:ascii="Times" w:hAnsi="Times" w:eastAsia="Times"/>
          <w:b w:val="0"/>
          <w:i w:val="0"/>
          <w:color w:val="000000"/>
          <w:sz w:val="22"/>
        </w:rPr>
        <w:t>and which he is trying to perfect says 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impelled to acquaint you with one more fact, that is, as to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Deshbandhu thought of and wanted to do with my charkha. I had occasion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 him the blankets, carpets, coatings and sundries, —product of the yarn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my charkha, and had the privilege of a free expression of my thoughts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ideas. I can never forget the warmth and earnestness with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Deshbandhu talked  and listened about charkha and spinning. It was he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unfolded to my vision the immense possibilities of charkha even with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educated young men.  He seemed very much pleased with the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improvement I have been able to set up in my charkha and, as was his wont,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requested me to formulate a scheme, whereby, to start with, he could introduce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charkha in the primary schools, financed by the Calcutta Corporation 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later, in bigger areas. I was not ready with a cut-and-dry scheme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hands of death snatched him away from amongst us. I do not know whether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it is possible to give effect to the scheme, but I can tell you this that my </w:t>
      </w:r>
      <w:r>
        <w:rPr>
          <w:rFonts w:ascii="Times" w:hAnsi="Times" w:eastAsia="Times"/>
          <w:b w:val="0"/>
          <w:i w:val="0"/>
          <w:color w:val="000000"/>
          <w:sz w:val="18"/>
        </w:rPr>
        <w:t>humble services are at the command of those who might take up the work.</w:t>
      </w:r>
    </w:p>
    <w:p>
      <w:pPr>
        <w:autoSpaceDN w:val="0"/>
        <w:autoSpaceDE w:val="0"/>
        <w:widowControl/>
        <w:spacing w:line="28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this charkha. It can be worked sitting in a chair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feet, leaving both the hands free, but it is not yet possible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 it to the public, because its yield per hour is considerably </w:t>
      </w:r>
      <w:r>
        <w:rPr>
          <w:rFonts w:ascii="Times" w:hAnsi="Times" w:eastAsia="Times"/>
          <w:b w:val="0"/>
          <w:i w:val="0"/>
          <w:color w:val="000000"/>
          <w:sz w:val="22"/>
        </w:rPr>
        <w:t>below that of the ordinary charkha.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Priya Babu’s charkha would yield no more than 300 yards of </w:t>
      </w:r>
      <w:r>
        <w:rPr>
          <w:rFonts w:ascii="Times" w:hAnsi="Times" w:eastAsia="Times"/>
          <w:b w:val="0"/>
          <w:i w:val="0"/>
          <w:color w:val="000000"/>
          <w:sz w:val="22"/>
        </w:rPr>
        <w:t>yarn per hour against 850 yards,—the highest speed attained by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Pratishthan pattern. If the inventor can think of improvements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give a greater yield than the Khadi Pratishthan charkha </w:t>
      </w:r>
      <w:r>
        <w:rPr>
          <w:rFonts w:ascii="Times" w:hAnsi="Times" w:eastAsia="Times"/>
          <w:b w:val="0"/>
          <w:i w:val="0"/>
          <w:color w:val="000000"/>
          <w:sz w:val="22"/>
        </w:rPr>
        <w:t>there should be no difficulty in popularizing his invention.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‘T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OSTLY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6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from Jamshedpur says that khaddar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costly for the common or middle-class people; it does not last long;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dirty too soon, and to keep it clean means an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expenditure; and adds, ‘Will you please explain in detail how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for men like us to wear khaddar in these circumstances?’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questions like these have been already answered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pages, it is not superfluous to revert to them again and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 for yard, at the present moment, khaddar is undoubtedly dearer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mill-cloth. But my invariable experience is that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 khaddar have, consciously or unconsciously, simplified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dress. They do not require so much as when they used mill-cloth. Itis </w:t>
      </w:r>
      <w:r>
        <w:rPr>
          <w:rFonts w:ascii="Times" w:hAnsi="Times" w:eastAsia="Times"/>
          <w:b w:val="0"/>
          <w:i w:val="0"/>
          <w:color w:val="000000"/>
          <w:sz w:val="22"/>
        </w:rPr>
        <w:t>not the experience of all that khaddar does not last as long as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In the beginning stages the hand-spun yarn was ill-twisted.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khaddar woven from such yarn was undoubtedly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durable. But the quality has since improved. I suggest too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is  washed at home, it will last twice as long as when it is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washermen. I admit that, if khaddar is sent out for washing,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of washing khaddar would be greater than that of washing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 calico. The only remedy is home-washing which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 people. Soaking khaddar overnight in hot water with soap </w:t>
      </w:r>
      <w:r>
        <w:rPr>
          <w:rFonts w:ascii="Times" w:hAnsi="Times" w:eastAsia="Times"/>
          <w:b w:val="0"/>
          <w:i w:val="0"/>
          <w:color w:val="000000"/>
          <w:sz w:val="22"/>
        </w:rPr>
        <w:t>enables one to wash it perfectly clean in no 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correspondent says that it gets dirty all too soon,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presume that he implies that being white it shows dirt. If the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 conceal dirt the remedy is to colour it precisely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that mill-cloth is coloured. And at the present moment, plenty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coloured khaddar is available in the market. But let me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confession that khaddar cannot make headway if the middle-class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compare it in price and everything else with mill-made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incentive to use khaddar must be national for the middle-class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and they are expected to put themselves to inconvenience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popularize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State had belonged to the people, it would have protected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by legislation. But seeing that the State is foreign and neutral,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not even hostile to khaddar, it is for the people who believe in its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value go give it due protection by putting up with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 and extra expenditure that its use may involve before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universal in India. Only five years ago, I sold very coarse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ill-spun-and ill-woven khaddar at 17 as. per yard. Such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is now nowhere to be seen. Its evolution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phenomenal, so much so that much superior khaddar is today sold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 annas per yard in the same part of India. Every attempt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bring down the price of khaddar and, if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Charkha Memorial becomes a success and the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now being conceived comes into operation, I am expecting a </w:t>
      </w:r>
      <w:r>
        <w:rPr>
          <w:rFonts w:ascii="Times" w:hAnsi="Times" w:eastAsia="Times"/>
          <w:b w:val="0"/>
          <w:i w:val="0"/>
          <w:color w:val="000000"/>
          <w:sz w:val="22"/>
        </w:rPr>
        <w:t>still further decline in prices.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the readers to remember what I said at Chittagong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khaddar is dear, freedom is dearer still. And he who feels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 will not grudge them the extra price that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transition stage has to be paid for khaddar.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NSULT AND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HARKHA</w:t>
      </w:r>
    </w:p>
    <w:p>
      <w:pPr>
        <w:autoSpaceDN w:val="0"/>
        <w:autoSpaceDE w:val="0"/>
        <w:widowControl/>
        <w:spacing w:line="294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Fortunately or unfortunately a rich person, holding a Government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position, assaulted me the other day. I had to accept ten rupees by way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compensation for injury to my feelings. I feel I can best use the amount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sending it to you kindly to buy charkhas with it for those that deserve them.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the donor on his wise decision. As the letter 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on the day on which the appeal for an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 Memorial  was  published,  and  as  that  memorial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spread the gospel of the charkha, I am sending the amount to the </w:t>
      </w:r>
      <w:r>
        <w:rPr>
          <w:rFonts w:ascii="Times" w:hAnsi="Times" w:eastAsia="Times"/>
          <w:b w:val="0"/>
          <w:i w:val="0"/>
          <w:color w:val="000000"/>
          <w:sz w:val="22"/>
        </w:rPr>
        <w:t>Treasurer and, no doubt, deserving persons will receive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>wheels that can be bought with the amount.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30-7-1925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CONGRESS AND POLITICAL PARTIES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the following from Sjt. Satyananda Bose,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veteran Congressman whom I had the pleasure of knowing even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 South Africa, because of his help to my late lamented </w:t>
      </w:r>
      <w:r>
        <w:rPr>
          <w:rFonts w:ascii="Times" w:hAnsi="Times" w:eastAsia="Times"/>
          <w:b w:val="0"/>
          <w:i w:val="0"/>
          <w:color w:val="000000"/>
          <w:sz w:val="22"/>
        </w:rPr>
        <w:t>comrade Sorabji of Adajan (Surat)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misapprehension has arisen in the minds of the public in regard to your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proposal to hand over the Congress to the Swaraj Party.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said that the Congress will henceforth be the tail of the Swaraj Party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organization and it will cease to occupy the dominant position in the public life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country. The provision in your last year’s pact with the Swaraj Party, viz.,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latter will carry on the work in connection with the Central and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>Legislatures on behalf of the Congress, strengthens this suspicion.</w:t>
      </w:r>
    </w:p>
    <w:p>
      <w:pPr>
        <w:autoSpaceDN w:val="0"/>
        <w:autoSpaceDE w:val="0"/>
        <w:widowControl/>
        <w:spacing w:line="250" w:lineRule="exact" w:before="5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 doubt you have dissolved the pact. But it is suspected that there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pact giving to the Swaraj Party the power of direction and control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in </w:t>
      </w:r>
      <w:r>
        <w:rPr>
          <w:rFonts w:ascii="Times" w:hAnsi="Times" w:eastAsia="Times"/>
          <w:b w:val="0"/>
          <w:i/>
          <w:color w:val="000000"/>
          <w:sz w:val="18"/>
        </w:rPr>
        <w:t>express words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Personally I cannot believe that either you or Pandit Motilal Nehru </w:t>
      </w:r>
      <w:r>
        <w:rPr>
          <w:rFonts w:ascii="Times" w:hAnsi="Times" w:eastAsia="Times"/>
          <w:b w:val="0"/>
          <w:i w:val="0"/>
          <w:color w:val="000000"/>
          <w:sz w:val="18"/>
        </w:rPr>
        <w:t>contemplate this course.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goes without saying that, as the Swaraj Party is in the majority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and outside it, they partly will control the Congress for the present.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position is different from a pact which gives the party a predominant position </w:t>
      </w:r>
      <w:r>
        <w:rPr>
          <w:rFonts w:ascii="Times" w:hAnsi="Times" w:eastAsia="Times"/>
          <w:b w:val="0"/>
          <w:i w:val="0"/>
          <w:color w:val="000000"/>
          <w:sz w:val="18"/>
        </w:rPr>
        <w:t>irrespective of every other fact and consideration.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ought to be like the British Parliament. In the latter there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belonging to different political parties and those who are in the majority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time being guide and control its affairs. This condition is the result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elections and is </w:t>
      </w:r>
      <w:r>
        <w:rPr>
          <w:rFonts w:ascii="Times" w:hAnsi="Times" w:eastAsia="Times"/>
          <w:b w:val="0"/>
          <w:i/>
          <w:color w:val="000000"/>
          <w:sz w:val="18"/>
        </w:rPr>
        <w:t>not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due to any agreement arrived at from outside. In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Congress, too, this constitutional state of things should prevail.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request you to make your position clear. There is a growing desire amongst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non-Swarajists to join the Congress. I hope nothing will be done to put any </w:t>
      </w:r>
      <w:r>
        <w:rPr>
          <w:rFonts w:ascii="Times" w:hAnsi="Times" w:eastAsia="Times"/>
          <w:b w:val="0"/>
          <w:i w:val="0"/>
          <w:color w:val="000000"/>
          <w:sz w:val="18"/>
        </w:rPr>
        <w:t>obstacle in the way.</w:t>
      </w:r>
    </w:p>
    <w:p>
      <w:pPr>
        <w:autoSpaceDN w:val="0"/>
        <w:tabs>
          <w:tab w:pos="550" w:val="left"/>
        </w:tabs>
        <w:autoSpaceDE w:val="0"/>
        <w:widowControl/>
        <w:spacing w:line="284" w:lineRule="exact" w:before="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should remain as it has been in the past—the predominant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body, whatever party may control its affairs for the time being.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PS.</w:t>
      </w:r>
    </w:p>
    <w:p>
      <w:pPr>
        <w:autoSpaceDN w:val="0"/>
        <w:autoSpaceDE w:val="0"/>
        <w:widowControl/>
        <w:spacing w:line="260" w:lineRule="exact" w:before="34" w:after="0"/>
        <w:ind w:left="550" w:right="3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pacts are artificial, unconstitutional and unnecessary and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serve to create difference and dissension. Pacts no doubt may be reversed. </w:t>
      </w:r>
      <w:r>
        <w:rPr>
          <w:rFonts w:ascii="Times" w:hAnsi="Times" w:eastAsia="Times"/>
          <w:b w:val="0"/>
          <w:i w:val="0"/>
          <w:color w:val="000000"/>
          <w:sz w:val="18"/>
        </w:rPr>
        <w:t>But why should there be a pact at all?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there is anything in my letter to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Motilalji to warrant the misapprehension referred to by Satyananda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Babu. All that my letter is intended to convey is that the embargo,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made myself responsible, on pure political activities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at Belgaum should be removed.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retain the same opinion that I did last year,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Indians concentrated on the triple constructive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made it their predominant occupation, we should be nearer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But I confess that I have failed to carry that conviction home.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therefore, no longer stand in the way of the Congress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and guided by educated Indians rather than by one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who has thrown in his lot entirely with the masses, and who has </w:t>
      </w:r>
      <w:r>
        <w:rPr>
          <w:rFonts w:ascii="Times" w:hAnsi="Times" w:eastAsia="Times"/>
          <w:b w:val="0"/>
          <w:i w:val="0"/>
          <w:color w:val="000000"/>
          <w:sz w:val="22"/>
        </w:rPr>
        <w:t>fundamental differences with the mind of educated India as a body.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want to act upon them, but not by leading the Congress;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by working my way to their hearts silently so far as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I did between 1915 and 1919. I recognize the great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to the country by educated India in the face of tremendous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odds. It has got its own method of work; it has its own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life. I cannot be blind to the fact that, no matter what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the contrary, the disciplined resistance of the Swaraj Party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its impression upon the rulers. The best way in which I can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activity is by removing myself out of the way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concentrating myself solely upon constructive work with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and in its name and that, too, only so far as educated </w:t>
      </w:r>
      <w:r>
        <w:rPr>
          <w:rFonts w:ascii="Times" w:hAnsi="Times" w:eastAsia="Times"/>
          <w:b w:val="0"/>
          <w:i w:val="0"/>
          <w:color w:val="000000"/>
          <w:sz w:val="22"/>
        </w:rPr>
        <w:t>Indians will permit me to do so.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recognize that it is educated India which is to set the pace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not I and those who have ceased to think politically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being. In my opinion, both have a place in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evolution. And each group remaining in its own sphere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complement and  help the activity of the other. I pin my faith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khaddar. It is a programme which can absorb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energies of the most advanced youths of the country. It is an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demands the exclusive attention, not of one man, but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hundreds, indeed thousands, of men and women. I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 in disputations about  the necessity or the utility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khaddar. Time has come for working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propositions I have advanced in behalf of khaddar, and in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out I want the goodwill and co-operation of all who will extend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the movement, and this is possible only by removing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 from the arena of Congress politics.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and khaddar will, therefore, retain that place in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may be freely given to them by the politically-minded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countrymen. If my advice is, therefore, accepted by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Committee, the ban upon political propaganda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will be entirely removed, and the Swaraj Party will,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function not through its separate organization, but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itself, not by virtue of any new pact but by reason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dissolution of the pact existing between the Party and myself,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 amendment of the Congress constitution 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resolution that gave effect to the pact. The pact threw the </w:t>
      </w:r>
      <w:r>
        <w:rPr>
          <w:rFonts w:ascii="Times" w:hAnsi="Times" w:eastAsia="Times"/>
          <w:b w:val="0"/>
          <w:i w:val="0"/>
          <w:color w:val="000000"/>
          <w:sz w:val="22"/>
        </w:rPr>
        <w:t>door open to the other political parties by suspending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Its dissolution will make the opening wider still inasmuch </w:t>
      </w:r>
      <w:r>
        <w:rPr>
          <w:rFonts w:ascii="Times" w:hAnsi="Times" w:eastAsia="Times"/>
          <w:b w:val="0"/>
          <w:i w:val="0"/>
          <w:color w:val="000000"/>
          <w:sz w:val="22"/>
        </w:rPr>
        <w:t>as the politically-minded people of the country will no longer labour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handicap of the Congress being confined merely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programme. They had some hesitation in joining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Party, and in their opinion, the Congress did not afford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scope for their energies and talents. But when the ban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removed, they can, if they will, whole-heartedly join the Congress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any political resolutions that they may desire from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platform, and cross swords with the Swarajists and so act upon them </w:t>
      </w:r>
      <w:r>
        <w:rPr>
          <w:rFonts w:ascii="Times" w:hAnsi="Times" w:eastAsia="Times"/>
          <w:b w:val="0"/>
          <w:i w:val="0"/>
          <w:color w:val="000000"/>
          <w:sz w:val="22"/>
        </w:rPr>
        <w:t>and the country.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compulsory yarn franchise will no longer hamper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impediment in their way will be the compulsory adoption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as national wear. But it may be that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will reject even khaddar as part of the franchise.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in the way even of such rejection, painful though it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 me; for, in my opinion, then educated India will cut off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visible and tangible tie that today binds it to the masses. I shall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khaddar will find a permanent place in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franchise. Do we not want to encourage cottage industries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handicrafts? Do we not want millions of women who have no work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do, and who will gladly earn a few pice per day, to do so by spinning?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Hand-spinning, I understand, is to be retained as a permanent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franchise as an alternative. To that I should think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objection. If, therefore, the proposals that I have made are accepted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Congress Committee, it will become possible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 to join the Congress and evolve a united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programme that will meet the emer-gency that has arisen </w:t>
      </w:r>
      <w:r>
        <w:rPr>
          <w:rFonts w:ascii="Times" w:hAnsi="Times" w:eastAsia="Times"/>
          <w:b w:val="0"/>
          <w:i w:val="0"/>
          <w:color w:val="000000"/>
          <w:sz w:val="22"/>
        </w:rPr>
        <w:t>both by Deshbandhu’s death and Lord Birkenhead’s speech.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30-7-1925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THE CONGRESS UNEMPLOYED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was discussing with friends the object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Memorial, certain friends asked, “Why should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 of dependents of those who are in prison or deported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alleviation of unemployment of Congressmen who are starving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their non-co-operation be one of the objects, if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object?” The same question has come before me during my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in a variety of ways. In my opinion, it is not possible to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fund suggested from all over India and from all parties for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So far as the maintenance of the dependents of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>prisoners and detenues is concerned, it is a matter that requires most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handling and must be left to each province to settle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that may be considered most suitable in that province.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reconcile myself to a permanent fund for that object.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experience in South Africa, and to a limited extent here,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me that very often undeserving people get relief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deserving are left out. A permanent fund for distant contingencies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nature offers temptation to those who do not mind living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charity. In order to obviate chances of dishonest practices,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a settlement in South Africa where all those who needed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deserved relief could be accommodated, fed, and looked after.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stroke it was possible by this arrangement to save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rupees, to provide for every honest case of distress, to do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to everyone, to put people in distress in ideal surroundings,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use-  ful employment for them and to provide education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such families. I suggested a similar course in Chittagong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great strike in 1921. There is danger of charity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misplaced unless drastic measures as I have suggested be adopted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 cases of political imprisonment or detention. The real fight,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to come at all on a large scale, is still to come. We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a price adequate to the freedom we want and, unless we think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devise some plan of meeting such contingencies in a reaso- 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in the struggle for freedom, it is possible for us to be starved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an ignominious surrender. Apart, therefore, from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and on the merits of the case, I am against any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>fund for the relief of what may be called political distress.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the Congress unemployed is more urgent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permanent character. Although we have resolutions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subject, hitherto we have been unable to establish an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Service or even a Provincial Congress Service, not for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will but for want of ability. Personally, I have endeavoured to tackle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more than once, but I own I have been baffled. It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fix a maximum to be paid nor has it been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devise grades of service. Wherever, therefore, it has been sought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a system, it has been found necessary to leave well alone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every case on its merits. It is perhaps not possible as yet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a regular service, but I have no doubt that the scale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system are gradually growing.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branches of constructive activity which absorb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largest number of Congress workers,—khaddar and, to a lesser extent,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education. But here again every province will have to be responsible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its own scheme and as it too depends, as a rule, upon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contributions, it is a fairly sound proposition that that Service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to live which obtains local support, because the test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 of service is the support given by those who are served.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existence of the Congress depends upon the fact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supplies a local want. It is not like a Government super-imposed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independent of the support of those whom it seeks to rule.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khaddar and the educational services presuppose continued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and continued preparation. I have laid it down as a rule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guidance that, if neither of these activities has local support,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due to want of tact or ability on the part of those who are engaged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respective services. I do not know a single case of starvation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deserving men. I know cases of straitened circumstances of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eking out an honest but precarious life. But I fear that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progressively our lot, and, if in some cases, some of us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reconciled ourselves to the simplicity and severity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into the national life, and if some owing to a long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are even constitutionally unfitted to adopt themselves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 simplicity which is expected of them, in any case I hope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clear why the All-India Deshbandhu Memorial may not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giving relief to the distressed or finding employment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workers. The present object of the Memorial is calculated </w:t>
      </w:r>
      <w:r>
        <w:rPr>
          <w:rFonts w:ascii="Times" w:hAnsi="Times" w:eastAsia="Times"/>
          <w:b w:val="0"/>
          <w:i w:val="0"/>
          <w:color w:val="000000"/>
          <w:sz w:val="22"/>
        </w:rPr>
        <w:t>indirectly to do both.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30-7-1925</w:t>
      </w:r>
    </w:p>
    <w:p>
      <w:pPr>
        <w:autoSpaceDN w:val="0"/>
        <w:autoSpaceDE w:val="0"/>
        <w:widowControl/>
        <w:spacing w:line="320" w:lineRule="exact" w:before="38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146. AGRICULTURE  </w:t>
      </w:r>
      <w:r>
        <w:rPr>
          <w:rFonts w:ascii="Times" w:hAnsi="Times" w:eastAsia="Times"/>
          <w:b w:val="0"/>
          <w:i w:val="0"/>
          <w:color w:val="000000"/>
          <w:sz w:val="24"/>
        </w:rPr>
        <w:t>v.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KHADDAR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M.A.,B.L. writes thus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unemployment raised in this letter I have dealt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elsewhere. But as others besides the correspondent have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agriculture in connection with khaddar, it might be as </w:t>
      </w:r>
      <w:r>
        <w:rPr>
          <w:rFonts w:ascii="Times" w:hAnsi="Times" w:eastAsia="Times"/>
          <w:b w:val="0"/>
          <w:i w:val="0"/>
          <w:color w:val="000000"/>
          <w:sz w:val="22"/>
        </w:rPr>
        <w:t>well to deal with the appeal of my lawyer correspondent.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first of all point out to him that he is mistaken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that he has merely to get a loan of two thousand rupees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his proposed agricultural experiment a ‘swinging success’. </w:t>
      </w:r>
      <w:r>
        <w:rPr>
          <w:rFonts w:ascii="Times" w:hAnsi="Times" w:eastAsia="Times"/>
          <w:b w:val="0"/>
          <w:i w:val="0"/>
          <w:color w:val="000000"/>
          <w:sz w:val="22"/>
        </w:rPr>
        <w:t>Indeed, agriculture requires just as much application and study as law.</w:t>
      </w:r>
    </w:p>
    <w:p>
      <w:pPr>
        <w:autoSpaceDN w:val="0"/>
        <w:autoSpaceDE w:val="0"/>
        <w:widowControl/>
        <w:spacing w:line="220" w:lineRule="exact" w:before="38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letter, not reproduced here, the correspondent appealed to Gandhiji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raise 100 lacs to finance agriculture and small industries as a solution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unemployment problem.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0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also seems to labour under the delusion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khaddar is being presented to India in order to clothe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naked. On the contrary, khaddar is intended to serve the same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paddy does. The spinning-wheel will provide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to the millions, which would mean an additional income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wherewith to supplement the insufficient food that they are able to get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 is not a dying occupation in India. It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and improvement. But agricultural reforms are possible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national government. Individual agricultural effort can leave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upon the masses whose sole occupation is agriculture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gives them less than what they need for proper bodily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sustenance. If this correspondent is really tired of his profession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give it up, he must not build castles in the air.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an expert spinner and he will find himself engaged,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for his maintenance, but in the organizations that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>conducted in Bengal for propagating spinning and khaddar.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30-7-1925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STATEMENT TO THE PRESS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1925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Abul Kalam Azad informs me that the newspaper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of my speech,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the European Association,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day, has given rise to a great deal of controversy among the Mus-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salman friends and even some resentment, because some Mus- 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read into my speech the view that I could not find an 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Mussalman who could occupy the Mayoral chair,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Maulana Sahib also had given me a similar opinion. I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report of my speech from which these deductions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Though it is not a verbatim report, even as it stands, 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that it warrants the deductions that have been drawn from it.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said was that, instead of leaving it to those friends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come to me to judge as to the ability and honesty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 name that might be suggested, if I had known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myself, I should have unconditionally recommended his name for </w:t>
      </w:r>
      <w:r>
        <w:rPr>
          <w:rFonts w:ascii="Times" w:hAnsi="Times" w:eastAsia="Times"/>
          <w:b w:val="0"/>
          <w:i w:val="0"/>
          <w:color w:val="000000"/>
          <w:sz w:val="22"/>
        </w:rPr>
        <w:t>adoption.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European Association Meeting”, 24-7-1925.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Maulana certainly never conveyed to me directly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indirectly, that his recommendation of Mr. J. M. Sen Gupta’s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based upon the fact that there was no honest and able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Corporation or outside on whom the distinction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conferred, but simply suggested a political motive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recommendation, namely giving as much adventitious aid 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Swaraj Party in the  absence of its illustrious Chief.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that my speech, as reported, may be capable of,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will accept my assurance that nothing was more remote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mind, or that of Maulana Sahib than to think that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and able Mussalman who could be recommended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honour. In fact, for me, it would be ludicrous presumption, when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sufficiently know any Mussalman in Calcutta except the Maulana,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there was  no honest and able Mussalman who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 the chair. Indeed,  if the Maulana Sahib’s suggestion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me or, having  come, had not appealed to me,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to prosecute Mr. Suhrawardy’s claim as I had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something of  his ability, and I was entitled to presume his </w:t>
      </w:r>
      <w:r>
        <w:rPr>
          <w:rFonts w:ascii="Times" w:hAnsi="Times" w:eastAsia="Times"/>
          <w:b w:val="0"/>
          <w:i w:val="0"/>
          <w:color w:val="000000"/>
          <w:sz w:val="22"/>
        </w:rPr>
        <w:t>honesty from his occupation of the chair of the Deputy Mayor.</w:t>
      </w:r>
    </w:p>
    <w:p>
      <w:pPr>
        <w:autoSpaceDN w:val="0"/>
        <w:autoSpaceDE w:val="0"/>
        <w:widowControl/>
        <w:spacing w:line="266" w:lineRule="exact" w:before="3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>, 31-7-1925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“THE STATESMAN”</w:t>
      </w:r>
    </w:p>
    <w:p>
      <w:pPr>
        <w:autoSpaceDN w:val="0"/>
        <w:autoSpaceDE w:val="0"/>
        <w:widowControl/>
        <w:spacing w:line="320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148,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USSA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1925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perhaps extend me the courtesy of finding room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your article headed “Civil Resistance” in today’s </w:t>
      </w:r>
      <w:r>
        <w:rPr>
          <w:rFonts w:ascii="Times" w:hAnsi="Times" w:eastAsia="Times"/>
          <w:b w:val="0"/>
          <w:i/>
          <w:color w:val="000000"/>
          <w:sz w:val="22"/>
        </w:rPr>
        <w:t>Statesman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 an inconsistency between my desire to prepare an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civil resistance and my statement to the European Association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dying for co-operation. My speech before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was delivered on July 24. I write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Saturday for the issue of Thursday following. The reference to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which you have quoted appears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July 23.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you the dates in order to show that the idea or preparation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resistance was not conceived after the statement to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see no inconsistency between the desire for civil resistance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co-operation. You will remember that my statement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Association was a recalling of an old story. When,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heyday of non-co-operation, an Englishman twitted me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remark that, although I professed non-co-operation I was dying to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operate, I said to him emphatically that I was doing so. And I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my position also today. Civil resistance to wrong in not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or practice with me. It is a life-long belief and a life-long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To prepare the country for civil resistance is to prepare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To prepare the country for non-violence is to organize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for constructive work which, to me, is synonymous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You evidently seem to think that I have repented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non-co-operation or civil resis-tance. I have never done 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 confirmed non-co-operator. If I could carry educated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me, I would declare non-co-operation in its entirety today.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practical man, I recognize the facts that stare me in the face.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convince some of my most esteemed colleagues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form of non-co-operation which we embarked upon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1920 can do good to the country at the present moment. It,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under suspension. But I cannot hide from you the fact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reconvert my colleagues, I would certainly ask the Congress to </w:t>
      </w:r>
      <w:r>
        <w:rPr>
          <w:rFonts w:ascii="Times" w:hAnsi="Times" w:eastAsia="Times"/>
          <w:b w:val="0"/>
          <w:i w:val="0"/>
          <w:color w:val="000000"/>
          <w:sz w:val="22"/>
        </w:rPr>
        <w:t>renew the battle.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have no desire to co-operate voluntarily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my weakness; that would be the co-operation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slave. I admit my weakness, and, therefore, I remain satisfied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desire for co-operation and I seek to fulfil that desire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developing strength. If I believed in violence, I would make no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and would take the consequences. But I would let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publicly, and know in unequivocal terms,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for her and no room for honourable co-operation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unless she is prepared to match the British bayonet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Indian. As it is, I do not believe in the creed of the bayonet.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believe that, fortunately or unfortunately, it will never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A substitute for it is, however, necessary and that is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resistance.In your opinion it is as dangerous as violence, and if such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opinion of the Government, it has to suppress me, for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discharge from prison, I have not allowed a moment to pass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endeavoured to fit myself or the country for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resistance. Let me inform you in all humility that, if I could but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absolute co-operation of my revolutionary friends by the </w:t>
      </w:r>
      <w:r>
        <w:rPr>
          <w:rFonts w:ascii="Times" w:hAnsi="Times" w:eastAsia="Times"/>
          <w:b w:val="0"/>
          <w:i w:val="0"/>
          <w:color w:val="000000"/>
          <w:sz w:val="22"/>
        </w:rPr>
        <w:t>entirecessation of their activity, and if I could produce an atmosphere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general non-violence, I would declare mass civil resistance today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thus prepare the ground for honourable co-operation. I admit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I failed to do so in 1921, and when I found that Chauri Chaura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betrayed me, I had no hesitation within twenty-four hours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declaration of civil resistance to suspend it, and to take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consequences of a general depression in the country that followed.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 insist </w:t>
      </w:r>
      <w:r>
        <w:rPr>
          <w:rFonts w:ascii="Times" w:hAnsi="Times" w:eastAsia="Times"/>
          <w:b w:val="0"/>
          <w:i/>
          <w:color w:val="000000"/>
          <w:sz w:val="22"/>
        </w:rPr>
        <w:t>ad nauseam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Hindu-Muslim unity, and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spinning-wheel and khaddar, it is in order to ensure a state of non-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violence necessary for civil resistance. I have, I confess, despaired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achieving Hindu-Muslim unity in the very near future. Untouchability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surely but slowly going, the spinning-wheel is surely but slowly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making its way. Meanwhile, the ruthless exploitation of the country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proceeding apace. I am, therefore, thinking out plans of some form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effective individual civil resistance which, if it brings no relief to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poor country, will at least bring some solace to those whose creed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non-violence, to know that they have left no stone unturned to help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deliverance of the country from a bondage which is enervating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whole nation.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confess, again that I have no ready-made plan, for if I had,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keep it from you or the country. But I am giving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working of my mind. I have no desire to obtain or retain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goodwill of Englishmen under false pretences. Even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abates no precaution or preparation for ensuring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and stability, when it may be offering terms to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politicians, even so do I want my country to abate no effort to 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with a weapon on which she may rely when the Government fails </w:t>
      </w:r>
      <w:r>
        <w:rPr>
          <w:rFonts w:ascii="Times" w:hAnsi="Times" w:eastAsia="Times"/>
          <w:b w:val="0"/>
          <w:i w:val="0"/>
          <w:color w:val="000000"/>
          <w:sz w:val="22"/>
        </w:rPr>
        <w:t>to respond to its wishes.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know (for the communication is published)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did not sign Dr. Besant’s manifesto on her Bill,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grounds for which was that there was no sanction stipulated for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event of rejection. That sanction was to be civil resistance.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country’s manhood absolutely paralysed and 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utterly ineffective for any resistance, violent or non-violent,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can possibly think of offering any terms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proposals that might be made by the Swaraj Party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other? If so, I assure you, no self-respecting Indian will voluntarily be </w:t>
      </w:r>
      <w:r>
        <w:rPr>
          <w:rFonts w:ascii="Times" w:hAnsi="Times" w:eastAsia="Times"/>
          <w:b w:val="0"/>
          <w:i w:val="0"/>
          <w:color w:val="000000"/>
          <w:sz w:val="22"/>
        </w:rPr>
        <w:t>party to a condition so degrading.</w:t>
      </w:r>
    </w:p>
    <w:p>
      <w:pPr>
        <w:autoSpaceDN w:val="0"/>
        <w:autoSpaceDE w:val="0"/>
        <w:widowControl/>
        <w:spacing w:line="220" w:lineRule="exact" w:before="66" w:after="320"/>
        <w:ind w:left="0" w:right="3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Statesman</w:t>
      </w:r>
      <w:r>
        <w:rPr>
          <w:rFonts w:ascii="Times" w:hAnsi="Times" w:eastAsia="Times"/>
          <w:b w:val="0"/>
          <w:i w:val="0"/>
          <w:color w:val="000000"/>
          <w:sz w:val="22"/>
        </w:rPr>
        <w:t>, 1-8-1925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 w:num="2" w:equalWidth="0">
            <w:col w:w="4057" w:space="0"/>
            <w:col w:w="246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32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358" w:left="1440" w:header="720" w:footer="720" w:gutter="0"/>
          <w:cols w:num="2" w:equalWidth="0">
            <w:col w:w="4057" w:space="0"/>
            <w:col w:w="2460" w:space="0"/>
          </w:cols>
          <w:docGrid w:linePitch="360"/>
        </w:sectPr>
      </w:pP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149. SPEECH AT PUBLIC MEETING,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1925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Gandhi, who presided, said that two things were dear to the heart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deceased patriot, one of which was that he stood, without any mental reservation,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and out for Hindu-Muslim unity. He was also an ardent advocate of swadeshi.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times when Rasul lived were comparatively ancient, and he wished to interpret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message in the spirit of modern times. In the programme that was sketched out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 in 1920, both Hindu-Muslim unity and swadeshi were duly emphasized.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gave a new meaning to both these two things. They then decided that it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enough that a few educated Indians should stand shoulder to shoulder, work together,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mix socia-lly also. They then felt the necessity of taking that message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masses. They had not half done the task. In fact, they had not yet made a beginning.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all wanted Hindu-Muslim unity, but they would not get it by simply talking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it. Then and then  only would Hindu-Muslim unity be established when Hindus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learn to serve the Mohammedans without expecting the slightest reward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Mohammedans would learn to serve Hindus in a similarly disinterested spirit. The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meaning of swadeshi was, not that they should put together the several parts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article, say a watch or harmonium, imported from abroad and label it as swadeshi,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swadeshi now consisted in every part being made in India. They now recognized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central fact round which swadeshi should revolve was “khaddar”. That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modern dictionary meaning of swadeshi and not until they had done this one thing </w:t>
      </w:r>
      <w:r>
        <w:rPr>
          <w:rFonts w:ascii="Times" w:hAnsi="Times" w:eastAsia="Times"/>
          <w:b w:val="0"/>
          <w:i w:val="0"/>
          <w:color w:val="000000"/>
          <w:sz w:val="18"/>
        </w:rPr>
        <w:t>would they be able to realize the dream that Abdur Rasul dreamt.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Mahatma Gandhi said that he had that afternoon seen hundreds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hungry people being fed in front of the Marble Palace in Chor Bagan. The sight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which was neither ennobling nor honourable to those who had organized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meal for the hungry people of Calcutta from day to day. They did not know what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doing. They were ignorant of the irreparable harm they were doing to India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misplaced benevolence. Not one of these men and women who were being fed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incapacitated for work. They had just as strong arms and legs as anyone of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had. Did they think there was any merit in feeding people who could work for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living? He differed from those who considered this as a merit. Let them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flattered with the testimony that was sometimes ignorantly given by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writers that there were no such things as work-houses in India. These European writers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believed that the Indians had a system of feeding the poor and the hungry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>self-organized, and which did away with the necessity of having work-houses.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held on the eighth anniversary of Abdur Rasul’s death, and was held </w:t>
      </w:r>
      <w:r>
        <w:rPr>
          <w:rFonts w:ascii="Times" w:hAnsi="Times" w:eastAsia="Times"/>
          <w:b w:val="0"/>
          <w:i w:val="0"/>
          <w:color w:val="000000"/>
          <w:sz w:val="18"/>
        </w:rPr>
        <w:t>at Albert Hall.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was only partially true, and the system had done no good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They were today feeding the idlers. Some of them were thieves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this process continued for any length of time, he saw no bright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for this unhappy country. Let them, therefore, beware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system. He did not introduce this story to criticize the philanthropist.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wished he had their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ear, and then he would ask them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misplace their philanthropy in this way; rather he would ask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some work to these men and women. Had they ever paused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enquire why these people were idlers, why millions of people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idling away their time? Indians were not a nation of idlers.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been so, they would have died long ago. The fact was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enough work for them and therefore this glorious land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theirs, because of their ignorance, because of their want of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patriotism, was throwing out people who could not be sustained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Therefore the remedy lay in finding an occupation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better occupation could be provided for these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than the spinning-wheel or the charkha. Let the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therefore, spin for at least half an hour if they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>remove this degrading poverty of the masses.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Forward, 1-8-1925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 INTERVIEW TO “THE ENGLISHMAN”</w:t>
      </w:r>
    </w:p>
    <w:p>
      <w:pPr>
        <w:autoSpaceDN w:val="0"/>
        <w:autoSpaceDE w:val="0"/>
        <w:widowControl/>
        <w:spacing w:line="294" w:lineRule="exact" w:before="6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 August 1,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Interviewed by a representative of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>Englishman</w:t>
      </w:r>
      <w:r>
        <w:rPr>
          <w:rFonts w:ascii="Times" w:hAnsi="Times" w:eastAsia="Times"/>
          <w:b w:val="0"/>
          <w:i w:val="0"/>
          <w:color w:val="000000"/>
          <w:sz w:val="18"/>
        </w:rPr>
        <w:t>, Mr. Gandhi said that 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know that what was going on between Lord Lytton and Deshbandhu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could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described as negotiations.  But some kind of communications were certainly going 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between Lord Lytton and Deshbandhu through an intermediary.  He did not know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actual and verifiable contents of these communications, but he knew perhaps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general trend which it was neither profitable nor advisable to disclose.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added that no letter was sent to him by Pandit Motilal Nehru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approval and signature.</w:t>
      </w:r>
    </w:p>
    <w:p>
      <w:pPr>
        <w:autoSpaceDN w:val="0"/>
        <w:autoSpaceDE w:val="0"/>
        <w:widowControl/>
        <w:spacing w:line="294" w:lineRule="exact" w:before="38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Englishman</w:t>
      </w:r>
      <w:r>
        <w:rPr>
          <w:rFonts w:ascii="Times" w:hAnsi="Times" w:eastAsia="Times"/>
          <w:b w:val="0"/>
          <w:i w:val="0"/>
          <w:color w:val="000000"/>
          <w:sz w:val="22"/>
        </w:rPr>
        <w:t>, 1-8-1925</w:t>
      </w:r>
    </w:p>
    <w:p>
      <w:pPr>
        <w:autoSpaceDN w:val="0"/>
        <w:autoSpaceDE w:val="0"/>
        <w:widowControl/>
        <w:spacing w:line="240" w:lineRule="exact" w:before="14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R. Das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4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151.  LETTER TO THE REV. ALLWOOD</w:t>
      </w:r>
    </w:p>
    <w:p>
      <w:pPr>
        <w:autoSpaceDN w:val="0"/>
        <w:autoSpaceDE w:val="0"/>
        <w:widowControl/>
        <w:spacing w:line="266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148,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USSA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07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1, 1925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pleasure to meet you and have that little discussion,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 equal pleasure to have received your letter.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What I said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based upon recent experiences. 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individual instances of a broader and truer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outlook  upon  religions  are on the increase. The tolerance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was listened to at that meeting is a proof of it. 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that was sent me by unknown friends in the jail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that I received  almost every month from Christian friends,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and outside, demonstrate the truth of my remarks.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Bishop Heber’s Hymn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 you will realize, perhaps, that it is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man to think  of  himself  as vile and unclean, but it is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world to pronounce him as such. Augustine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as chief among sinners. The world calls him a saint. Tulsidas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adjective harsh enough to describe himself as a sinner.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regards him also as a saint. Lastly, I wonder if you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Christian Literature Society continues to sell the utterly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unbalanced views and opinions of Mr. Murdoch and others.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only knew the literature in the vernaculars that is distributed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tens of thousands of leaflets and booklets, you will, perhaps,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force of my remarks. These things hurt me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know that they believe the teachings of Jesus, in whose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said  and written; and it hurts me also because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are fed upon such ignorance which they, in their simplicity,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imbibe as God’s truth, and hence learn to hate those who were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friends, companions and relatives. You perhaps do not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mix as freely with Christian Indians in the lower strata of society as I </w:t>
      </w:r>
      <w:r>
        <w:rPr>
          <w:rFonts w:ascii="Times" w:hAnsi="Times" w:eastAsia="Times"/>
          <w:b w:val="0"/>
          <w:i w:val="0"/>
          <w:color w:val="000000"/>
          <w:sz w:val="22"/>
        </w:rPr>
        <w:t>mix with a similar class of Hindus and Mussalmans. I say these things</w:t>
      </w:r>
    </w:p>
    <w:p>
      <w:pPr>
        <w:autoSpaceDN w:val="0"/>
        <w:autoSpaceDE w:val="0"/>
        <w:widowControl/>
        <w:spacing w:line="240" w:lineRule="exact" w:before="32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Meeting of Anglo-Indians”, 29-7-1925.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Which contains the lines: “What though the spicy breezes/Blow soft o’er </w:t>
      </w:r>
      <w:r>
        <w:rPr>
          <w:rFonts w:ascii="Times" w:hAnsi="Times" w:eastAsia="Times"/>
          <w:b w:val="0"/>
          <w:i w:val="0"/>
          <w:color w:val="000000"/>
          <w:sz w:val="18"/>
        </w:rPr>
        <w:t>Ceylon’s isle,/Though every prospect pleases, /And  only man is vile.”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5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[not] by way of argument, but to tell you that I spoke in that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fullness of knowledge and love.  I went there in a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and I have written this also in the same spirit.  That is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 I can tender of your well-meant letter.  Please remember </w:t>
      </w:r>
      <w:r>
        <w:rPr>
          <w:rFonts w:ascii="Times" w:hAnsi="Times" w:eastAsia="Times"/>
          <w:b w:val="0"/>
          <w:i w:val="0"/>
          <w:color w:val="000000"/>
          <w:sz w:val="22"/>
        </w:rPr>
        <w:t>me to the friends who accompanied you.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after finishing dictating the foregoing letter, I read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another Christian friend, this time an Indian.  It is a long letter, </w:t>
      </w:r>
      <w:r>
        <w:rPr>
          <w:rFonts w:ascii="Times" w:hAnsi="Times" w:eastAsia="Times"/>
          <w:b w:val="0"/>
          <w:i w:val="0"/>
          <w:color w:val="000000"/>
          <w:sz w:val="22"/>
        </w:rPr>
        <w:t>but I cannot help giving you two extracts from it.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they are:</w:t>
      </w:r>
    </w:p>
    <w:p>
      <w:pPr>
        <w:autoSpaceDN w:val="0"/>
        <w:autoSpaceDE w:val="0"/>
        <w:widowControl/>
        <w:spacing w:line="26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(1)  I was greatly disappointed to hear you at the Calcutta Missionary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yesterday.  I was under the impression all along that you were a true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follower of Jesus Christ, but the utterance which you made last night broke my heart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altogether.  I do not know how I can call you ‘Seeker for the Truth,’ when you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Jesus Christ is only a great teacher and nothing else.  What a great pity, a man of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calibre and culture says—Jesus Christ is a teacher.  I  must say, in that case,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either you have not cared to study the noble life of Jesus Christ intrinsically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prayerfully, or you studied the life with a deep prejudice in mind. 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(2)   It has been said by the leading men of different religions, other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Christians, supposed to be seekers for Truth, that Chaitanya, Buddha, Mahomed,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Krishna and Christ are all the same.  This is a most idle talk; where ignorance is bliss, </w:t>
      </w:r>
      <w:r>
        <w:rPr>
          <w:rFonts w:ascii="Times" w:hAnsi="Times" w:eastAsia="Times"/>
          <w:b w:val="0"/>
          <w:i w:val="0"/>
          <w:color w:val="000000"/>
          <w:sz w:val="18"/>
        </w:rPr>
        <w:t>it is folly to be wise.  This class of people have no business to call themselves—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”Seeker for Truth”—they should be called the “enemies for Truth”—Truth is Truth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not the slightest compromising element in it.  I cannot believe even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 that a true Hindu is a Christian, or a true Buddhist a Hindu and so 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Howcould you say that at the meeting yesterday?  I am at a loss to discern.  A man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calibre and learning and experience would be the last man to utter such blunders. </w:t>
      </w:r>
    </w:p>
    <w:p>
      <w:pPr>
        <w:autoSpaceDN w:val="0"/>
        <w:tabs>
          <w:tab w:pos="550" w:val="left"/>
          <w:tab w:pos="527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letter was typed, I got a copy of the Hymn.  Here it is.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observe that the good Bishop was thinking only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Christians.  The Hymn still finds a place in ordinary hymn books.  I </w:t>
      </w:r>
      <w:r>
        <w:rPr>
          <w:rFonts w:ascii="Times" w:hAnsi="Times" w:eastAsia="Times"/>
          <w:b w:val="0"/>
          <w:i w:val="0"/>
          <w:color w:val="000000"/>
          <w:sz w:val="22"/>
        </w:rPr>
        <w:t>have often heard it sung in churches in South Africa.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255"/>
        <w:gridCol w:w="3255"/>
      </w:tblGrid>
      <w:tr>
        <w:trPr>
          <w:trHeight w:hRule="exact" w:val="602"/>
        </w:trPr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G.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1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LLWOOD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ARRACKPORE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10648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152.  LETTER TO A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148,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USSA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509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1925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A man who owns land which is haunted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wild beasts will be able to excuse himself for shooting them. 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classed as inevitable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It will be justified on the ground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necessity, but there is no doubt that, if one has a full perception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ahimsa, it would be well for him to let his land be overrun by wild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beasts or be himself killed by them.  Ahimsa is not a mechanical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it is personal to everyone.  Moreover, possession of 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whole world is inconsistent with ahimsa.  A man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principle of non-violence to its uttermost limit has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world he can call his own.  He must merge himself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whole, which includes snakes, scorpions, tigers, wolves, etc. 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on record of innocent men whose innocence even wild </w:t>
      </w:r>
      <w:r>
        <w:rPr>
          <w:rFonts w:ascii="Times" w:hAnsi="Times" w:eastAsia="Times"/>
          <w:b w:val="0"/>
          <w:i w:val="0"/>
          <w:color w:val="000000"/>
          <w:sz w:val="22"/>
        </w:rPr>
        <w:t>beasts have recognized.  We must all strive to reach that stage.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 same  remark  applies  to your second question.  It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kill the germs and the insects, but even as we commit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vegetable  food  (for  vegetables  have life) but regard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inevitable, so must we treat the germ life.  You will recognize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of necessity can be stretched so as to justify even man-eating.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who believes in ahimsa carefully refrains from every 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leads to injury.  [My] argument only applies to those who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 The necessity that I have in mind is a universal necessity,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is not permissible to take ahimsa beyond a limit. 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Shastras of custom only permit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certain cases. 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lawful but obligatory upon everyone to make the least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of the permission and relaxation.  It is unlawful to go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limitation.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10595</w:t>
      </w:r>
    </w:p>
    <w:p>
      <w:pPr>
        <w:autoSpaceDN w:val="0"/>
        <w:autoSpaceDE w:val="0"/>
        <w:widowControl/>
        <w:spacing w:line="220" w:lineRule="exact" w:before="720" w:after="0"/>
        <w:ind w:left="720" w:right="187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identity of the addressee is not ascertainable.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copy carries corrections in Gandhiji’s hand.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153.  SPEECH AT TILAK ANNIVERSARY MEETING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509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1925</w:t>
      </w:r>
    </w:p>
    <w:p>
      <w:pPr>
        <w:autoSpaceDN w:val="0"/>
        <w:autoSpaceDE w:val="0"/>
        <w:widowControl/>
        <w:spacing w:line="262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Gandhi, speaking in Hindustani, said that the great </w:t>
      </w:r>
      <w:r>
        <w:rPr>
          <w:rFonts w:ascii="Times" w:hAnsi="Times" w:eastAsia="Times"/>
          <w:b w:val="0"/>
          <w:i/>
          <w:color w:val="000000"/>
          <w:sz w:val="18"/>
        </w:rPr>
        <w:t>mantra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Bal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Gangadhar gave to India was that “Swaraj was their birthright.”  By swaraj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(Lokamanya) meant swaraj for the toiling crores of India.  To Mahatmaji’s mind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 was clear: If they wished to achieve swaraj for the masses of India, they must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work for it through charkha and khaddar and thus identify them with the poor,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starving millions of Hindustan.  If they really wanted to get inspiration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memory of Lokamanya and if they really desired swaraj for the poor, then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 the old man speaking to them in season and out of season and take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spinning-wheel.  Let them promise from the very day that they would discard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 and take to swadeshi homespun and hand-woven cloth. 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day, Mahatmaji proceeded, they declared  a boycott of British goods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Lord Birkenhead’s statement.  He had his doubt as to the possibility of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achievement.  But  although he was on principle against boycott, he would be glad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discarded British cloth.  They had failed to act up to their leaders’ advice </w:t>
      </w:r>
      <w:r>
        <w:rPr>
          <w:rFonts w:ascii="Times" w:hAnsi="Times" w:eastAsia="Times"/>
          <w:b w:val="0"/>
          <w:i w:val="0"/>
          <w:color w:val="000000"/>
          <w:sz w:val="18"/>
        </w:rPr>
        <w:t>for the last four years, they had not as yet universally taken to charkha and khaddar.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might, however, from now rectify their mistake the take a solemn vow from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onward to discard the use of foreign goods and use swadeshi.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Foreward</w:t>
      </w:r>
      <w:r>
        <w:rPr>
          <w:rFonts w:ascii="Times" w:hAnsi="Times" w:eastAsia="Times"/>
          <w:b w:val="0"/>
          <w:i w:val="0"/>
          <w:color w:val="000000"/>
          <w:sz w:val="22"/>
        </w:rPr>
        <w:t>, 4-8-1925</w:t>
      </w:r>
    </w:p>
    <w:p>
      <w:pPr>
        <w:autoSpaceDN w:val="0"/>
        <w:autoSpaceDE w:val="0"/>
        <w:widowControl/>
        <w:spacing w:line="292" w:lineRule="exact" w:before="350" w:after="0"/>
        <w:ind w:left="0" w:right="197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154.  NEW RITUALS</w:t>
      </w:r>
    </w:p>
    <w:p>
      <w:pPr>
        <w:autoSpaceDN w:val="0"/>
        <w:tabs>
          <w:tab w:pos="550" w:val="left"/>
          <w:tab w:pos="5690" w:val="left"/>
        </w:tabs>
        <w:autoSpaceDE w:val="0"/>
        <w:widowControl/>
        <w:spacing w:line="264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meetings and functions that were held after the death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Deshbandhu, besides the commonly practised rites, people introduced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new rituals as they found appropriate.  </w:t>
      </w:r>
      <w:r>
        <w:rPr>
          <w:rFonts w:ascii="Times" w:hAnsi="Times" w:eastAsia="Times"/>
          <w:b w:val="0"/>
          <w:i/>
          <w:color w:val="000000"/>
          <w:sz w:val="22"/>
        </w:rPr>
        <w:t>Kirtans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held 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in Bengal, the poor were fed at some places while, at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places, people took baths, etc., and performed religious ceremonies.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 of Chadia, in Kathiawar, observed the day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manner: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 They prayed to God for peace to the departed soul and for </w:t>
      </w:r>
      <w:r>
        <w:rPr>
          <w:rFonts w:ascii="Times" w:hAnsi="Times" w:eastAsia="Times"/>
          <w:b w:val="0"/>
          <w:i w:val="0"/>
          <w:color w:val="000000"/>
          <w:sz w:val="22"/>
        </w:rPr>
        <w:t>the birth in India of others like Deshbandhu.</w:t>
      </w:r>
    </w:p>
    <w:p>
      <w:pPr>
        <w:autoSpaceDN w:val="0"/>
        <w:autoSpaceDE w:val="0"/>
        <w:widowControl/>
        <w:spacing w:line="240" w:lineRule="exact" w:before="3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at the Albert Hall. J.M. Sen Gupta presided.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conclusion, Gandhiji addressed an overflow meeting at College </w:t>
      </w:r>
      <w:r>
        <w:rPr>
          <w:rFonts w:ascii="Times" w:hAnsi="Times" w:eastAsia="Times"/>
          <w:b w:val="0"/>
          <w:i w:val="0"/>
          <w:color w:val="000000"/>
          <w:sz w:val="18"/>
        </w:rPr>
        <w:t>Square. No report is available.</w:t>
      </w:r>
    </w:p>
    <w:p>
      <w:pPr>
        <w:autoSpaceDN w:val="0"/>
        <w:tabs>
          <w:tab w:pos="7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July 1, 1925, the day on which the </w:t>
      </w:r>
      <w:r>
        <w:rPr>
          <w:rFonts w:ascii="Times" w:hAnsi="Times" w:eastAsia="Times"/>
          <w:b w:val="0"/>
          <w:i/>
          <w:color w:val="000000"/>
          <w:sz w:val="18"/>
        </w:rPr>
        <w:t>shraddha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ceremony of </w:t>
      </w:r>
      <w:r>
        <w:rPr>
          <w:rFonts w:ascii="Times" w:hAnsi="Times" w:eastAsia="Times"/>
          <w:b w:val="0"/>
          <w:i w:val="0"/>
          <w:color w:val="000000"/>
          <w:sz w:val="18"/>
        </w:rPr>
        <w:t>C.R. Das was performed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22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 They gave balls of sweetmeat to dogs and cows.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 They refrained from using the bullock to plough or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from the well.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  They decided to store enough good quality cotton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coming year for their own domestic use.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some other places, the day was spent in fasting and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innovations are to be welcomed.  To make such days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for promoting those beneficial activities which one can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and which were dear to the departed persons, is a good way of </w:t>
      </w:r>
      <w:r>
        <w:rPr>
          <w:rFonts w:ascii="Times" w:hAnsi="Times" w:eastAsia="Times"/>
          <w:b w:val="0"/>
          <w:i w:val="0"/>
          <w:color w:val="000000"/>
          <w:sz w:val="22"/>
        </w:rPr>
        <w:t>showing our love for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using the bullock for ploughing or drawing water indicates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 to animals.  Except during the monsoon, we are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callously engaged in drawing water and so on.  Actually,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more harm than good.  People have lost nothing but have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something where it is customary to give a weekly day of rest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and animals; hence it is a good beginning to stop drawing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with the leather bucket and thereby giving rest  to servants and </w:t>
      </w:r>
      <w:r>
        <w:rPr>
          <w:rFonts w:ascii="Times" w:hAnsi="Times" w:eastAsia="Times"/>
          <w:b w:val="0"/>
          <w:i w:val="0"/>
          <w:color w:val="000000"/>
          <w:sz w:val="22"/>
        </w:rPr>
        <w:t>animals on such occasions of mourning for great men.</w:t>
      </w:r>
    </w:p>
    <w:p>
      <w:pPr>
        <w:autoSpaceDN w:val="0"/>
        <w:autoSpaceDE w:val="0"/>
        <w:widowControl/>
        <w:spacing w:line="266" w:lineRule="exact" w:before="48" w:after="0"/>
        <w:ind w:left="0" w:right="20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ISPLACED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INDNESS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sweetmeat balls to dogs and cows, however, is misplaced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kindness.  There is no reason to believe that just because we like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sweets, cows and dogs also like them and are benefited by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Animals have not had their taste for food spoilt.  If even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 the taste for food varies, what can we say of animals?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Englishman, if given a sweetmeat ball, would throw it away. 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would not like English sweets.  If anyone served a meal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Madras, our countrymen there would be unable to eat it.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 to serve a meal of rice in the Punjab.  What then is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serving such sweets to cows and dogs?  The fact that dogs eat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is no argument in support of feeding them with these sweets.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 to give grass to undernourished cattle.  In villages,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such cattle.  There is no kindness in giving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to dogs; I see only ignorance in it. We are exchanging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wakefulness for sleep.  We increase their progeny by tempting dogs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improper way and, then, since no one owns them, they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undernourished.  All dogs should be kept as pets. The existence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stray dogs is a sign of our sin and our ignorance.  Ahmedabad claims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practise the religion of compassion by driving out its dogs without </w:t>
      </w:r>
      <w:r>
        <w:rPr>
          <w:rFonts w:ascii="Times" w:hAnsi="Times" w:eastAsia="Times"/>
          <w:b w:val="0"/>
          <w:i w:val="0"/>
          <w:color w:val="000000"/>
          <w:sz w:val="22"/>
        </w:rPr>
        <w:t>any owners from one place to another. A little reflection on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religion of compassion would make it clear to us that practising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kindness only in name doubles the amount of cruelty and violence.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Violence is involved, first, in catching these dogs and driving them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away from familiar surroundings and second, in releasing them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other poor villages.  For the nuisance of stray dogs, civilized human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beings should seek out a solution on a consideration of both ethics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expediency. Such tasks can be accomplished only if the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mahajans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make a profound study of the religion of compassion.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And, if they do not do so, the time is at last drawing near when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irreligious persons in authority will hurriedly destroy dogs. 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immediate solution seems to be to start a home for stray dogs under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supervision of someone who is an expert in the matter.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Starting from a common topic, I have gone into details.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However, on reading the resolution to give sweetmeat balls to dogs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saw before my mind’s eye the invasions of stray dogs 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Sabarmati Ashram and that has led me to put forward some views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benefit of the </w:t>
      </w:r>
      <w:r>
        <w:rPr>
          <w:rFonts w:ascii="Times" w:hAnsi="Times" w:eastAsia="Times"/>
          <w:b w:val="0"/>
          <w:i/>
          <w:color w:val="000000"/>
          <w:sz w:val="22"/>
        </w:rPr>
        <w:t>mahajans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our country, however, just as there are lean and famished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animals, similarly there are such human beings too.  We have been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piling up sin by regarding it a virtue to let them live on thus.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I had been to Suri.  As I am regarded as a servant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poor, the </w:t>
      </w:r>
      <w:r>
        <w:rPr>
          <w:rFonts w:ascii="Times" w:hAnsi="Times" w:eastAsia="Times"/>
          <w:b w:val="0"/>
          <w:i/>
          <w:color w:val="000000"/>
          <w:sz w:val="22"/>
        </w:rPr>
        <w:t>mahajans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that place fed the poor in my honour.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meal was fixed for the same time as that of the arrival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train.  I was taken in a car which passed between rows of poor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down for their meal on either side of the road.  I felt ashamed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had I not been afraid of being discourteous, I would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then and there and run away.  What kind of an arrogant servant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poor was this who rode in comfort in a car between rows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eating?  I said a few words about this in the meeting at Suri.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a similar sight in an ancient wealthy family in Calcutta. 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taken there in order to collect funds for the memorial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Deshbandhu. The palace of this faimly is known as the ‘Marble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Palace’ and it is indeed made exclusively of marble.  The building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majestic one and well worth seeing.  In front of this palace,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always fed.  They are given cooked cereals. The owners had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come at the very time when these people are fed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purpose of demonstrating their generosity to me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 intention of pleasing me.  I had agreed to go without giving </w:t>
      </w:r>
      <w:r>
        <w:rPr>
          <w:rFonts w:ascii="Times" w:hAnsi="Times" w:eastAsia="Times"/>
          <w:b w:val="0"/>
          <w:i w:val="0"/>
          <w:color w:val="000000"/>
          <w:sz w:val="22"/>
        </w:rPr>
        <w:t>any thought to the matter.  However, I was even more pained and</w:t>
      </w:r>
    </w:p>
    <w:p>
      <w:pPr>
        <w:autoSpaceDN w:val="0"/>
        <w:autoSpaceDE w:val="0"/>
        <w:widowControl/>
        <w:spacing w:line="240" w:lineRule="exact" w:before="32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Representative bodies managing the affairs of communities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irritated on seeing the sight there than I had been at Suri. 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in a car between rows of diners but, wherever I went, a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 always followed me.  This crowd rushed towards me from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people who were having their meal.  The poor diners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came into contact with the feet of these people. 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they even stopped eating.  If in their souls they had blessed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 would congratulate them on their restraint and generosity. 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contrast between that dusty courtyard and the tall, snow-white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palace! I felt as if the palace laughed at those poor people and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benefactors  who carelessly walked through them joined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>laughter.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 there by  any merit in feeding people in this manner? </w:t>
      </w:r>
      <w:r>
        <w:rPr>
          <w:rFonts w:ascii="Times" w:hAnsi="Times" w:eastAsia="Times"/>
          <w:b w:val="0"/>
          <w:i w:val="0"/>
          <w:color w:val="000000"/>
          <w:sz w:val="22"/>
        </w:rPr>
        <w:t>To me, it appeared to be a mere sin committed through thought-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lessness  and ignorance, even though the sentiment behind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purest nature. Such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sadavartas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to be found at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in  the country. These  add  to our  poverty, idleness, hypocrisy,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theft, etc. This is because, if food is available without effort,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 habitually  lazy remain  idle and become poorer.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saying  that  Satan  finds  some   mischief  still  for idle hands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do, these poor people learn to steal. Over and above this, they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vices which are harmful to them.  I see only evil resulting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</w:t>
      </w:r>
      <w:r>
        <w:rPr>
          <w:rFonts w:ascii="Times" w:hAnsi="Times" w:eastAsia="Times"/>
          <w:b w:val="0"/>
          <w:i/>
          <w:color w:val="000000"/>
          <w:sz w:val="22"/>
        </w:rPr>
        <w:t>sadavartas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 wealthy should give some thought to the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meals they serve in charity.  It is not necessary to show that merit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lie in all charity.  </w:t>
      </w:r>
      <w:r>
        <w:rPr>
          <w:rFonts w:ascii="Times" w:hAnsi="Times" w:eastAsia="Times"/>
          <w:b w:val="0"/>
          <w:i/>
          <w:color w:val="000000"/>
          <w:sz w:val="22"/>
        </w:rPr>
        <w:t>Sadavarta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indeed to be commended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lame, the crippled and those who are disabled by disease.  Even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feeding these persons, however, some courtesy should be shown.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disabled should not be fed with thousands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watching them.  There should be a proper place, private and quiet,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feeding them. In fact, there should be special ashramas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 few such places scattered over India. Wealthy persons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feed the disabled should either send their donations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ashramas or establish them at places where they do not exist and </w:t>
      </w:r>
      <w:r>
        <w:rPr>
          <w:rFonts w:ascii="Times" w:hAnsi="Times" w:eastAsia="Times"/>
          <w:b w:val="0"/>
          <w:i w:val="0"/>
          <w:color w:val="000000"/>
          <w:sz w:val="22"/>
        </w:rPr>
        <w:t>are needed.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 sort of occupation must be found for the disabled poor.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spinning-wheel is the only means of benefiting hundreds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persons.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 2-8-1925</w:t>
      </w:r>
    </w:p>
    <w:p>
      <w:pPr>
        <w:autoSpaceDN w:val="0"/>
        <w:autoSpaceDE w:val="0"/>
        <w:widowControl/>
        <w:spacing w:line="240" w:lineRule="exact" w:before="82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Institutions where free meals are supplied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155.  WHAT ABOUT GUJARAT?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some people are wondering how Gujarat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written to Pandit Motilalji.  What is meant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Swarajists capturing the Congress?  Should Gujarat too change its </w:t>
      </w:r>
      <w:r>
        <w:rPr>
          <w:rFonts w:ascii="Times" w:hAnsi="Times" w:eastAsia="Times"/>
          <w:b w:val="0"/>
          <w:i w:val="0"/>
          <w:color w:val="000000"/>
          <w:sz w:val="22"/>
        </w:rPr>
        <w:t>opinion?  Or, what should the Gujarat Provincial Committee do?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place, the fact is that I have merely stated my views.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made any pact with anyone or on behalf of anyone. 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members will attend the A.I.C.C. Session.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 express their views and the resolution passed by them </w:t>
      </w:r>
      <w:r>
        <w:rPr>
          <w:rFonts w:ascii="Times" w:hAnsi="Times" w:eastAsia="Times"/>
          <w:b w:val="0"/>
          <w:i w:val="0"/>
          <w:color w:val="000000"/>
          <w:sz w:val="22"/>
        </w:rPr>
        <w:t>will be regarded as the one to be accepted.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it for granted, however, that all the members will accept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views, that would only mean that, on the strength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resolution, the ban that existed on introducing political matters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will henceforth be lifted.  If my advice is accepted,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 who have had to keep their mouths shut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resolution will no longer have to do so.  What is it that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by me alone and that I should do myself, becauseof the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Deshbandhu and in reply to Lord Birkenhead’s speech?  It was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idea that political matters should be kept out of the Congress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being.  The pact too was between myself and the Swarajists.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 free them from this bond immediately. 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is free to act as it chooses.  If a sizable number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that committee are opposed to my advice, I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keep it to myself.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my advice would only mean that, in those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are many Swarajists, they could introduce and discuss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relating to political matters through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committees.  Wherever, as in Gujarat, the committee has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No-changers as members, the proposed change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great effect.  Even in such places, I would like to give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as possible to the Swarajists.  Sitting in Bengal I could 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this could be done.  We see how that party has impressed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authorities and, it is our dharma to make good use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impression. There are many selfless men and women in that party.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hearts are full of patriotism. Such persons deserve to be </w:t>
      </w:r>
      <w:r>
        <w:rPr>
          <w:rFonts w:ascii="Times" w:hAnsi="Times" w:eastAsia="Times"/>
          <w:b w:val="0"/>
          <w:i w:val="0"/>
          <w:color w:val="000000"/>
          <w:sz w:val="22"/>
        </w:rPr>
        <w:t>honoured, irrespective of the party to which they belong. Everyone</w:t>
      </w:r>
    </w:p>
    <w:p>
      <w:pPr>
        <w:autoSpaceDN w:val="0"/>
        <w:autoSpaceDE w:val="0"/>
        <w:widowControl/>
        <w:spacing w:line="240" w:lineRule="exact" w:before="3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Motilal Nehru”, 19-7-1925.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session was held at Patna during September 22-24, 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the right to hold his own independent opinions.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is worth maintaining. 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doors of the Congress cannot be forcibly closed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 So long as we cannot create faith in khadi and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amongst the educated class, the latter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a place of importance.  It is, I think, a barren gesture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 important place for fear of embarrassing me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keep me in the Congress.  It would have significance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educated class has faith in it or if this class wishes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prominence to those who believe in it.  Even at a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Swaraj Party, no one ever thought of displacing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 Even if they had wished to do so, I was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to it, but they were not prepared to listen to any talk even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so.  They were wholly satisfied if those who did not spin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contribute money instead.  They are not even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away with the necessity of putting on khadi clothes.  If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to which the Swarajists think independently,  I would regard it </w:t>
      </w:r>
      <w:r>
        <w:rPr>
          <w:rFonts w:ascii="Times" w:hAnsi="Times" w:eastAsia="Times"/>
          <w:b w:val="0"/>
          <w:i w:val="0"/>
          <w:color w:val="000000"/>
          <w:sz w:val="22"/>
        </w:rPr>
        <w:t>as promoting effectively the cause of kahdi.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terms Swarajists and No-changers should be given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persons going into Legislative Assemblies  will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small.  Everyone cannot go there.  I do not see any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opposing this.  If the very people who enter them can create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for civil disobedience, they will come out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 or give all possible help while continuing to remain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Assemblies.  Or, they will have to be opposed if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offer resistance to civil disobedience.  That the Swarajists would </w:t>
      </w:r>
      <w:r>
        <w:rPr>
          <w:rFonts w:ascii="Times" w:hAnsi="Times" w:eastAsia="Times"/>
          <w:b w:val="0"/>
          <w:i w:val="0"/>
          <w:color w:val="000000"/>
          <w:sz w:val="22"/>
        </w:rPr>
        <w:t>do so I cannot imagine.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Those who understand the meaning of civil disobedience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sing the praises of the spinning-wheel all the twenty-four hours; hence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suggestion is that the latter should be given the same standing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Swarajists occupy today or, in other words, an association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spinning-wheel should be founded under the auspices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Congress, whose only task would be to spread the use of the spinning-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wheel and khadi.  That association should also collect the yarn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stipulated as a condition for the right to vote and should keep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yarn with itself.  It should frame its own independent constitution. 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 is carried on in this way, the two movements would continue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function without coming into clash with each other, but assisting each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other.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2-8-1925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1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156.  MY NOTES</w:t>
      </w:r>
    </w:p>
    <w:p>
      <w:pPr>
        <w:autoSpaceDN w:val="0"/>
        <w:autoSpaceDE w:val="0"/>
        <w:widowControl/>
        <w:spacing w:line="266" w:lineRule="exact" w:before="146" w:after="0"/>
        <w:ind w:left="0" w:right="20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ADABHAI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ENTENARY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centenary of Dadabhai Naoroji’s birth falls on the ensuing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4th September. Shri Bharucha has given us a timely reminder of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knew Dadabhai as the Grand Old Man of India. He dedicated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to the country.  He made the service of the country our 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the friend of the poor of our land. It was he who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the picture of the poverty of India.  To this day, no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contradict the statistics he furnished. He made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Hindus, Muslims, Parsis, Christians and others.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them all as the children of Mother India and hence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 equal service from him.  His two grand-daughters have, we </w:t>
      </w:r>
      <w:r>
        <w:rPr>
          <w:rFonts w:ascii="Times" w:hAnsi="Times" w:eastAsia="Times"/>
          <w:b w:val="0"/>
          <w:i w:val="0"/>
          <w:color w:val="000000"/>
          <w:sz w:val="22"/>
        </w:rPr>
        <w:t>find, inherited in full measure this trait.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shall we celebrate the centenary of this great servant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India?  We shall, of course, hold meetings and that too not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cities, but also in all villages to which the voice of the Congress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carried.  And what shall we do there?  Praise Dadabhai?  If this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wish to do, why should we not sit comfortably, send for bards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minstrels and call upon them to employ their imagination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torrential flow of words?  If, however, we wish to emulate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virtues, we should think of them and take stock of our capacity to </w:t>
      </w:r>
      <w:r>
        <w:rPr>
          <w:rFonts w:ascii="Times" w:hAnsi="Times" w:eastAsia="Times"/>
          <w:b w:val="0"/>
          <w:i w:val="0"/>
          <w:color w:val="000000"/>
          <w:sz w:val="22"/>
        </w:rPr>
        <w:t>acquire them.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Dadabhai saw the poverty of India.  He taught us that swaraj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 for it.  However, he left to us the task of seeking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key to swaraj.  The principal reason for exalting Dadabhai was his </w:t>
      </w:r>
      <w:r>
        <w:rPr>
          <w:rFonts w:ascii="Times" w:hAnsi="Times" w:eastAsia="Times"/>
          <w:b w:val="0"/>
          <w:i w:val="0"/>
          <w:color w:val="000000"/>
          <w:sz w:val="22"/>
        </w:rPr>
        <w:t>devotion to the country and he spent himself in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that the spinning-wheel is the chief means of winning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 India’s poverty is due to its peasants remaining idle for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six months in a year. And, if this enforced idleness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one, or in other words, we become habitually lazy,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this country not gain its freedom, but it will perish altogether.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is the only way of getting rid of this idleness.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all activities which encourage its use amount to an imitation of </w:t>
      </w:r>
      <w:r>
        <w:rPr>
          <w:rFonts w:ascii="Times" w:hAnsi="Times" w:eastAsia="Times"/>
          <w:b w:val="0"/>
          <w:i w:val="0"/>
          <w:color w:val="000000"/>
          <w:sz w:val="22"/>
        </w:rPr>
        <w:t>Dadabhai’s virtues.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means khadi, it means the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cloth, it means sixty crores of rupees finding their way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huts of the poor. 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spinning-wheel is the sole answer to the appeal for All-India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Memorial.  Hence, collecting funds for this purpose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day, is an excellent way of celebrating Dadabhai’s centenary.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should, therefore, get together on that day and totally eschew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cloth, wear khadi made of hand-spun yarn alone, reaffirm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determination to spin every day for at least half an hour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funds for the spread of khadi.  Those who grow cotton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with them at least the quantity that they require for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use.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what of those who do not like to utter the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spinning-wheel?  What solution can I offer for this?  What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offer to those who do not like the word swaraj for celebrating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centenary?  Such persons should discover a path for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suggestion is for the people at large.  It cannot be anything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 It is a different matter altogether if someone searches for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 in Dadabhai and tries to imitate them.  He has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 this centenary in a different way.  Or, if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Party wish to do something special in cities,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do so.  I can only refer to that which can be practised alike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villagers and city-dwellers, old men as well as children, women as </w:t>
      </w:r>
      <w:r>
        <w:rPr>
          <w:rFonts w:ascii="Times" w:hAnsi="Times" w:eastAsia="Times"/>
          <w:b w:val="0"/>
          <w:i w:val="0"/>
          <w:color w:val="000000"/>
          <w:sz w:val="22"/>
        </w:rPr>
        <w:t>well as men, Hindus as well as Muslims.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start making preparations today if we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 the Dadabhai centenary in accordance with my suggestion.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start using the spinning-wheel today in view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 We should start today producing khadi for that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hold meetings at various places in which khadi alone may be seen </w:t>
      </w:r>
      <w:r>
        <w:rPr>
          <w:rFonts w:ascii="Times" w:hAnsi="Times" w:eastAsia="Times"/>
          <w:b w:val="0"/>
          <w:i w:val="0"/>
          <w:color w:val="000000"/>
          <w:sz w:val="22"/>
        </w:rPr>
        <w:t>and which would bring credit to us and the country.</w:t>
      </w:r>
    </w:p>
    <w:p>
      <w:pPr>
        <w:autoSpaceDN w:val="0"/>
        <w:autoSpaceDE w:val="0"/>
        <w:widowControl/>
        <w:spacing w:line="266" w:lineRule="exact" w:before="48" w:after="0"/>
        <w:ind w:left="0" w:right="15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ESHBANDHU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EMORIAL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Signatures are still being taken on the circular appealing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for this memorial.  Naturally, I am happy to have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 of the great Poet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Let the reader too feel happy at this.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specially sent him a message asking him to sign only if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faith in the spinning-wheel as was described in the circular.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became clear to me that an all-India memorial could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associated with the spinning-wheel and kahdi, I expressed this idea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Poet before doing so to anyone else. That was about three weeks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wrote this article.  He had readily agreed, even then, to sign </w:t>
      </w:r>
      <w:r>
        <w:rPr>
          <w:rFonts w:ascii="Times" w:hAnsi="Times" w:eastAsia="Times"/>
          <w:b w:val="0"/>
          <w:i w:val="0"/>
          <w:color w:val="000000"/>
          <w:sz w:val="22"/>
        </w:rPr>
        <w:t>such an appeal.  Those who do not have faith in the spinning-wheel</w:t>
      </w:r>
    </w:p>
    <w:p>
      <w:pPr>
        <w:autoSpaceDN w:val="0"/>
        <w:autoSpaceDE w:val="0"/>
        <w:widowControl/>
        <w:spacing w:line="240" w:lineRule="exact" w:before="3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Rabindranath Tagore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khadi, or who believe that these should have no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memorial, are not at all urged to sign this appeal.  Not only was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insistence to get signatures from those who have faith,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had also been taken that the memorial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associated with the spinning-wheel and khadi if those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followers of Deshbandhu did not approve of the idea. 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memorial was not to be insisted upon if all those whom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 expect to sign this appeal did not unhesitatingly do so.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 that  there is a difference of opinion as regards the usefulness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spinning-wheel and khadi. To give it the place of prime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 in  the  memorial of a great leader like Deshbandhu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perhaps be readily acceptable to many people. I,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carry out my duty as the friend and colleague of Deshbandhu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I had to think separately in terms of an all-Bengal Memorial,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not have approved of a hospital.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the need for a large number of hospitals.  However,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let the thought enter my mind as to what I would do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freedom to decide.  I had before me the trust-deed made out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Deshbandhu.  It clearly showed me the path I had to take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it as my duty to make it the heart of the memorial if it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approval of his followers and I have now stayed on in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sole purpose of collecting Rs. 10 lakhs for it. The trust-deed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made out a year ago.  Nevertheless, I know that Deshbandhu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to hold until his death the views expressed in it. 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had asked me to help collect money to pay off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mortgage on the building.  It could be said that except me, perhaps,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but his wife knows his views on the spinning-wheel and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end of his life.  I had acquainted myself with the views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Basanti Devi before issuing this circular.  Similarly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acquainted myself with the views of Deshbandhu’s close friend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partner, Pandit Motilalji, and, later, those of his particular followers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Bengal.  Only after having done so did I decide to draft the circular.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admit this much that the work of this memorial is very close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heart.  Even though this is true, the reader must believe me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 am unconcerned about its success.  But this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about the all-Bengal memorial.  I am making ceaseless efforts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success of it.  There are reasons for such a discrimination. 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power of the spinning-wheel is inexhaustible despite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of opinion in this matter. Such a memorial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established with limited resources. I would like to have 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inexhaustible sum of money only if there is any power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if India has genuine faith in it.  Hence,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Malaviyaji’s signature has given me the same measure of 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signature of the great Poet.  I have suggested to Shri Jawaharlal </w:t>
      </w:r>
      <w:r>
        <w:rPr>
          <w:rFonts w:ascii="Times" w:hAnsi="Times" w:eastAsia="Times"/>
          <w:b w:val="0"/>
          <w:i w:val="0"/>
          <w:color w:val="000000"/>
          <w:sz w:val="22"/>
        </w:rPr>
        <w:t>Nehru to make an appeal for other signatures.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to be seen now what contribution Gujarat will make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memorial.  My expectations are that its contribution will be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>Gujarat and will add to the glory of the memorial.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readers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lovers of khadi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their  mite without waiting for anyone to approach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matter.  This will be acknowledged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This appeal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to readers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Gujarat or in India, but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live abroad. </w:t>
      </w:r>
    </w:p>
    <w:p>
      <w:pPr>
        <w:autoSpaceDN w:val="0"/>
        <w:autoSpaceDE w:val="0"/>
        <w:widowControl/>
        <w:spacing w:line="266" w:lineRule="exact" w:before="48" w:after="0"/>
        <w:ind w:left="0" w:right="20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ITUATION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Calcutta, I was taken to a gathering of our Marwari brothers.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relating to reforms in the caste alone were taken up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discussed.  What kind of speech could I make at such a place? 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talking of reforms, I mainly put before them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boycott.  I was aware that the ostracism had taken on a terrible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these people with the result that there was bitterness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I give here the substance of my speech,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it is applicable to all </w:t>
      </w:r>
      <w:r>
        <w:rPr>
          <w:rFonts w:ascii="Times" w:hAnsi="Times" w:eastAsia="Times"/>
          <w:b w:val="0"/>
          <w:i w:val="0"/>
          <w:color w:val="000000"/>
          <w:sz w:val="22"/>
        </w:rPr>
        <w:t>Hindus.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weapon of boycott is well used only by those individuals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pure.  Otherwise, it would take the form of pure 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lead to the destruction of the one who uses it and even of the </w:t>
      </w:r>
      <w:r>
        <w:rPr>
          <w:rFonts w:ascii="Times" w:hAnsi="Times" w:eastAsia="Times"/>
          <w:b w:val="0"/>
          <w:i w:val="0"/>
          <w:color w:val="000000"/>
          <w:sz w:val="22"/>
        </w:rPr>
        <w:t>one against whom it is used.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we are not worthy of practising boycott.  Could there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merit in treating as an outcaste a father who arranges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remarriage of his daughther widowed at the age of ten and extending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treatment to the daughter as well as the person who marries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her?  Do we boycott persons who are immoral, and openly licentious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partake of meat and wine?  What of those who are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licentious thoughts?  In other words, so long as we are not purified, </w:t>
      </w:r>
      <w:r>
        <w:rPr>
          <w:rFonts w:ascii="Times" w:hAnsi="Times" w:eastAsia="Times"/>
          <w:b w:val="0"/>
          <w:i w:val="0"/>
          <w:color w:val="000000"/>
          <w:sz w:val="22"/>
        </w:rPr>
        <w:t>who is fit to boycott whom?  None of us is fit to do so.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results in the creation of new castes.  What we call </w:t>
      </w:r>
      <w:r>
        <w:rPr>
          <w:rFonts w:ascii="Times" w:hAnsi="Times" w:eastAsia="Times"/>
          <w:b w:val="0"/>
          <w:i w:val="0"/>
          <w:color w:val="000000"/>
          <w:sz w:val="22"/>
        </w:rPr>
        <w:t>factions today will become castes tomorrow.  Hence, in this age when</w:t>
      </w:r>
    </w:p>
    <w:p>
      <w:pPr>
        <w:autoSpaceDN w:val="0"/>
        <w:autoSpaceDE w:val="0"/>
        <w:widowControl/>
        <w:spacing w:line="240" w:lineRule="exact" w:before="4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Marwari Agrawal Conference, Calcutta”, before 24-7-1925.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castes are getting merged together, boycott is totally harmful.</w:t>
      </w:r>
    </w:p>
    <w:p>
      <w:pPr>
        <w:autoSpaceDN w:val="0"/>
        <w:autoSpaceDE w:val="0"/>
        <w:widowControl/>
        <w:spacing w:line="264" w:lineRule="exact" w:before="12" w:after="0"/>
        <w:ind w:left="10" w:right="24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Varnashrama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dharma; the existence of many castes is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Protecting the former is desirable; destruction of the latter is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desirable.  Hence reformers deserve encouragement.  Reform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cannot be checked however much we try.  This is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is full of undesirable elements and there is an all-round </w:t>
      </w:r>
      <w:r>
        <w:rPr>
          <w:rFonts w:ascii="Times" w:hAnsi="Times" w:eastAsia="Times"/>
          <w:b w:val="0"/>
          <w:i w:val="0"/>
          <w:color w:val="000000"/>
          <w:sz w:val="22"/>
        </w:rPr>
        <w:t>awakening today.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wise thing to do is to give reform the status of 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boycott is harmful even when the reform appears to be </w:t>
      </w:r>
      <w:r>
        <w:rPr>
          <w:rFonts w:ascii="Times" w:hAnsi="Times" w:eastAsia="Times"/>
          <w:b w:val="0"/>
          <w:i w:val="0"/>
          <w:color w:val="000000"/>
          <w:sz w:val="22"/>
        </w:rPr>
        <w:t>unacceptable.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Marwari community is intelligent and brave.  It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as well as harm to India.  As a friend, it is my dharma to </w:t>
      </w:r>
      <w:r>
        <w:rPr>
          <w:rFonts w:ascii="Times" w:hAnsi="Times" w:eastAsia="Times"/>
          <w:b w:val="0"/>
          <w:i w:val="0"/>
          <w:color w:val="000000"/>
          <w:sz w:val="22"/>
        </w:rPr>
        <w:t>mention the latter also.  May God spare it from this latter and bless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end this discussion of boycott by asking those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it is practised to exercise restraint and, through courtesy, put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to the spread of bitterness and also to persist for their part in what </w:t>
      </w:r>
      <w:r>
        <w:rPr>
          <w:rFonts w:ascii="Times" w:hAnsi="Times" w:eastAsia="Times"/>
          <w:b w:val="0"/>
          <w:i w:val="0"/>
          <w:color w:val="000000"/>
          <w:sz w:val="22"/>
        </w:rPr>
        <w:t>they think is right.</w:t>
      </w:r>
    </w:p>
    <w:p>
      <w:pPr>
        <w:autoSpaceDN w:val="0"/>
        <w:autoSpaceDE w:val="0"/>
        <w:widowControl/>
        <w:spacing w:line="266" w:lineRule="exact" w:before="48" w:after="0"/>
        <w:ind w:left="0" w:right="18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ISCRIMINATION IN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HARITY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praising the generosity of our Marwari brothers,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the need for discrimination in practising this virtue.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Carnegie became a multi-millionaire.  He was fond of establishing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libraries indiscriminately; hence Scottish professors warned him tobe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and  suggested that it would be proper on his part to announce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 after consulting experts. Such advice is needed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philanthropists and should be noted by them.  There is no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charity </w:t>
      </w:r>
      <w:r>
        <w:rPr>
          <w:rFonts w:ascii="Times" w:hAnsi="Times" w:eastAsia="Times"/>
          <w:b w:val="0"/>
          <w:i/>
          <w:color w:val="000000"/>
          <w:sz w:val="22"/>
        </w:rPr>
        <w:t>per 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meritorious.  Our Marwari brothers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protectors of the cow.  Much of their wealth they use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 However, this is not always done with discrimination. If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protect the cow, the Marwaris can, for they have courage.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mainly a question of funds and business acumen.  They possess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requirements.  If these are used with discretion, they can truly </w:t>
      </w:r>
      <w:r>
        <w:rPr>
          <w:rFonts w:ascii="Times" w:hAnsi="Times" w:eastAsia="Times"/>
          <w:b w:val="0"/>
          <w:i w:val="0"/>
          <w:color w:val="000000"/>
          <w:sz w:val="22"/>
        </w:rPr>
        <w:t>bring about cow-protection on a large scale.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2-8-1925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7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division of society into four castes and of the individual’s life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four </w:t>
      </w:r>
      <w:r>
        <w:rPr>
          <w:rFonts w:ascii="Times" w:hAnsi="Times" w:eastAsia="Times"/>
          <w:b w:val="0"/>
          <w:i/>
          <w:color w:val="000000"/>
          <w:sz w:val="18"/>
        </w:rPr>
        <w:t>ashramas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stages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157.  CIVIL DISOBEDIENCE IN THE CONGRESS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have, very often, said in 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practised not only towards those whom  we regard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enemies or those who regard us as enemies, but also towards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we regard as our friends or our elders.  It is now time to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 the Congress.  The constitutional changes which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bring about are stated elsewhere in this issue. Ordinarily,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Committee is not authorized to make these changes.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be made only by amending the constitution. 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is authorized to amend it. This power is not vested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Committee. The latter would have to make use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powers in order to do so.  The use of such powers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called “civil disobedience” of the law.  Not only has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and every organization the right to practise this if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arises, but it may become even their duty to do so.  If we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necessity of the reforms suggested by me, this is now our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 should certainly be discussed at the Congress session.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which permits the purchase of yarn to be contributed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annulled because, not only has spinning gained nothing by it but,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 it has led to an increase in hypocrisy and falsehood.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Committee does not make this necessary change,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regarded as having failed in its duty, because the public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wasting a few months.  Perhaps, there would have been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of opinion on this subject if Deshbandhu had not died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Lord Birkenhead had not made his speech; but there is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left now.  It may be that some members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do not accept the immediate necessity of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change; in that case, they have no right to practise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hence, I have stated that the Congress Committee can make such </w:t>
      </w:r>
      <w:r>
        <w:rPr>
          <w:rFonts w:ascii="Times" w:hAnsi="Times" w:eastAsia="Times"/>
          <w:b w:val="0"/>
          <w:i w:val="0"/>
          <w:color w:val="000000"/>
          <w:sz w:val="22"/>
        </w:rPr>
        <w:t>changes only by near, if not complete, unanimity.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necessity of making such changes is not a sufficient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offering civil disobedience. Those against whom it is offered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benefited by it.  This condition is wholly fulfilled in this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above changes are necessary only for the benefit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The second condition is that those who practise such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must bear no ill will. This is implied in its very name, 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‘civility’ is opposed to ill will. Moreover, how can there be any ill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only wish the Congess well?  My purpose in writing this </w:t>
      </w:r>
      <w:r>
        <w:rPr>
          <w:rFonts w:ascii="Times" w:hAnsi="Times" w:eastAsia="Times"/>
          <w:b w:val="0"/>
          <w:i w:val="0"/>
          <w:color w:val="000000"/>
          <w:sz w:val="22"/>
        </w:rPr>
        <w:t>article is not to  make anyone declare against his wishes that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should indeed be changed. In this matter, too,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should make use of their independent judgment. Those,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who feel that changing the constitution in this manner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would result in greater harm than good, they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 duty oppose these changes being made by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although they may accept the necessity for making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cannot—it should not—be practised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else asks us to do so. It should be practised only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appropriate to us; then alone is it worth the name, then alone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worth practising. This is because human beings do not have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 thing about which they are themselves not convinced, and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relies for its success solely on the strength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purpose of writing this article is to describe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in which civil disobedience may be practised. I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as an expert on the subject, I regard it as my own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discovery and, I look upon it as my dharma to show from time to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applicability and its limitations. Not only am I totally unconcerned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changes are made or not but I regard them as harmful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does not exercise his independent judgment. This criticism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particularly to those who regard themselves as my followers.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approve of blind worship. I am very much opposed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cannot be  secured by it and, if secured, cannot be  maintained.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 I  would  like  to  get work out of my ‘followers’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 also their intelligence. If we make the above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intelligently and honestly practise them, I expect very good results to </w:t>
      </w:r>
      <w:r>
        <w:rPr>
          <w:rFonts w:ascii="Times" w:hAnsi="Times" w:eastAsia="Times"/>
          <w:b w:val="0"/>
          <w:i w:val="0"/>
          <w:color w:val="000000"/>
          <w:sz w:val="22"/>
        </w:rPr>
        <w:t>follow.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2-8-1925</w:t>
      </w:r>
    </w:p>
    <w:p>
      <w:pPr>
        <w:autoSpaceDN w:val="0"/>
        <w:autoSpaceDE w:val="0"/>
        <w:widowControl/>
        <w:spacing w:line="292" w:lineRule="exact" w:before="37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158.  INTERVIEW WITH DR. H. W. B. MORENO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1925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had recently  said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 public meeting  of the Anglo-Indians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“the Anglo-Indians should not ape the Europeans”, on the contrary, they should even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keep to the Indian style of dress and should look at all things political from the</w:t>
      </w:r>
    </w:p>
    <w:p>
      <w:pPr>
        <w:autoSpaceDN w:val="0"/>
        <w:autoSpaceDE w:val="0"/>
        <w:widowControl/>
        <w:spacing w:line="240" w:lineRule="exact" w:before="40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Meeting of Anglo-Indians”, 29-7-1925.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standpoint.  Dr. Moreno questioned the value of such a statement. He said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earliest childhood Anglo-Indians used the English style of dress and spoke the </w:t>
      </w:r>
      <w:r>
        <w:rPr>
          <w:rFonts w:ascii="Times" w:hAnsi="Times" w:eastAsia="Times"/>
          <w:b w:val="0"/>
          <w:i w:val="0"/>
          <w:color w:val="000000"/>
          <w:sz w:val="18"/>
        </w:rPr>
        <w:t>English language.  Such were their traditions and they respected these traditions.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in reply said that he had been misunderstood. What he wanted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“the Anglo-Indians should not ape the Europeans”. The Anglo-Indians had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distinctive mode of dress and so had the Mussalmans. He did not, however, refer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particular mode of dress. He was conscious of the fact that Anglo-Indians lived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certain European standards, but he deprecated Anglo-Indians keeping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false appearance as Europeans, beyond their means, which led in most instances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bankruptcy. He referred especially to the bulk of the community who were far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well off.  He did not refer to those in the higher grades who had little or nothing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common with the community.  He wanted Anglo-Indians to regard everything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viewpoint.  Even if he were wrong in his suggestions, he left it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to decide for themselves, as they had the most intimate knowledge of </w:t>
      </w:r>
      <w:r>
        <w:rPr>
          <w:rFonts w:ascii="Times" w:hAnsi="Times" w:eastAsia="Times"/>
          <w:b w:val="0"/>
          <w:i w:val="0"/>
          <w:color w:val="000000"/>
          <w:sz w:val="18"/>
        </w:rPr>
        <w:t>their own condition.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>,  7-8-1925</w:t>
      </w:r>
    </w:p>
    <w:p>
      <w:pPr>
        <w:autoSpaceDN w:val="0"/>
        <w:autoSpaceDE w:val="0"/>
        <w:widowControl/>
        <w:spacing w:line="298" w:lineRule="exact" w:before="364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159.  SPEECH AT MEETING OF CHRISTIANS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autoSpaceDE w:val="0"/>
        <w:widowControl/>
        <w:spacing w:line="264" w:lineRule="exact" w:before="128" w:after="0"/>
        <w:ind w:left="507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4, 1925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FRIENDS,</w:t>
      </w:r>
    </w:p>
    <w:p>
      <w:pPr>
        <w:autoSpaceDN w:val="0"/>
        <w:autoSpaceDE w:val="0"/>
        <w:widowControl/>
        <w:spacing w:line="260" w:lineRule="exact" w:before="98" w:after="368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You, Sir, have just said that probably this is for the first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privileged to address a meeting of Indian Christians only.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to my present visit, you are perfectly correct. But if you refer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referred to the whole of the time that I have been in India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return from South Africa, then I have to inform you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privilege in 1915.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my connection with Indian Christians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dates back to 1893. That was the time when I went to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found myself in the midst of a large Christian Indian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agreeably surprised to find so many young men and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who, whilst they were devoted Christians, were equally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motherland, and it gave me greater pleasure when I discovered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most of the young men and young women had never seen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majority of them were born in Natal; some of them in Mauritius,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it was from Mauritius that the first batch of free Indian settlers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452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presided.</w:t>
            </w:r>
          </w:p>
          <w:p>
            <w:pPr>
              <w:autoSpaceDN w:val="0"/>
              <w:autoSpaceDE w:val="0"/>
              <w:widowControl/>
              <w:spacing w:line="294" w:lineRule="exact" w:before="6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242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exact" w:before="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meeting was held at the L.M. Institution. S.C. Mukerjee, M.L.C.,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“Speech at reception by Indian Christians, Madras”, 26-4-1915.</w:t>
            </w:r>
          </w:p>
          <w:p>
            <w:pPr>
              <w:autoSpaceDN w:val="0"/>
              <w:autoSpaceDE w:val="0"/>
              <w:widowControl/>
              <w:spacing w:line="240" w:lineRule="exact" w:before="48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their way to South Africa. They were most of them children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parents. Indentured Indians were those who had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on the sugar estates of Natal under an indissoluble contract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on those estates for at least five years and as they had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this contract, otherwise called indenture, they were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Indians. Their state was described during his lifetime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Sir William Hunter as a state very near to slavery.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this in order to show to you under what difficulties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 these countrymen and countrywomen of ours laboured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and how they were able to overcome those difficulties,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the face of them, cut out for themselves honourable  careers.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some of these men have even received a liberal education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Some of them are store-keepers, some of them occupying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humbler walks of life. These brave lads offered their services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at the time of the Boer War and the Zulu Rebellion.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were brought up in my own home; two of them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barristers. So you understand what intimate relations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 with the Christian Indian community. I do not think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land a single Indian Christian whom I do not know or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know me. It gives me, therefore, much pleasure to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before you this evening to speak to you on “Brotherhood of </w:t>
      </w:r>
      <w:r>
        <w:rPr>
          <w:rFonts w:ascii="Times" w:hAnsi="Times" w:eastAsia="Times"/>
          <w:b w:val="0"/>
          <w:i w:val="0"/>
          <w:color w:val="000000"/>
          <w:sz w:val="22"/>
        </w:rPr>
        <w:t>Man”.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goes hard with people who have to suffer the disabilities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countrymen whom I have just now described to you, have to </w:t>
      </w:r>
      <w:r>
        <w:rPr>
          <w:rFonts w:ascii="Times" w:hAnsi="Times" w:eastAsia="Times"/>
          <w:b w:val="0"/>
          <w:i w:val="0"/>
          <w:color w:val="000000"/>
          <w:sz w:val="22"/>
        </w:rPr>
        <w:t>labour under, to understand that there can be any such thing 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“Brotherhood of Man”. If you are readers of newspapers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any interest in what goes on outside the four corners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know that, today, in that South Africa an attempt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the Government of the country to drive away the Indians, </w:t>
      </w:r>
      <w:r>
        <w:rPr>
          <w:rFonts w:ascii="Times" w:hAnsi="Times" w:eastAsia="Times"/>
          <w:b w:val="0"/>
          <w:i w:val="0"/>
          <w:color w:val="000000"/>
          <w:sz w:val="22"/>
        </w:rPr>
        <w:t>or,as it has been well put by one of the newspapers here, English-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owned, to starve them out of South Africa; and in this scheme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 are included some of these very men I have described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Whether ultimately this thing will come to pass,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the Government of India will sanction or tolerate this 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to be seen.  But the connection in which I mention this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is, as I have already told you, that it is difficult for such 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 meaning of brotherhood; and yet I have undertaken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to you on brotherhood at this time because it is in such times of </w:t>
      </w:r>
      <w:r>
        <w:rPr>
          <w:rFonts w:ascii="Times" w:hAnsi="Times" w:eastAsia="Times"/>
          <w:b w:val="0"/>
          <w:i w:val="0"/>
          <w:color w:val="000000"/>
          <w:sz w:val="22"/>
        </w:rPr>
        <w:t>stress and difficulty that one’s spirit of brotherhood is really tested.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2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 compliments very often. They pass through my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water poured on to a duck’s back. But you, Sir, have paid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 to me this evening which I feel inclined to accept.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if there is any person who has a right to speak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Brotherhood of Man, at least I should have that right, and I think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 I have tried myself on many an occasion to find out whether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me to hate—I don’t say love—my persecutor, and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honestly but in all humility confess to you that I have not succeeded,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recall a single occasion when I have felt constrained to hate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human being.  How I came to it  I do not know.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giving to you a life-long practice and, therefore, it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literally true that, if there is any person who has the right to speak on </w:t>
      </w:r>
      <w:r>
        <w:rPr>
          <w:rFonts w:ascii="Times" w:hAnsi="Times" w:eastAsia="Times"/>
          <w:b w:val="0"/>
          <w:i w:val="0"/>
          <w:color w:val="000000"/>
          <w:sz w:val="22"/>
        </w:rPr>
        <w:t>Brotherhood of Man, I at least have that right.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Brotherhood does not mean loving or sympathizing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those, extending the hand of fellowship to those who will in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you.  That is a bargain. Brotherhood is not a mercantile affair.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philosophy, my religion teaches me that brotherhood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merely to the human species; that is, if we really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imbibed  the  spirit  of brotherhood, it extends to the lower animals.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magazines issued in England by those great philanthropic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societies 30 or 35 years ago, I remember having read some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verses.  I think  the  title  of   those verses  was </w:t>
      </w:r>
      <w:r>
        <w:rPr>
          <w:rFonts w:ascii="Times" w:hAnsi="Times" w:eastAsia="Times"/>
          <w:b w:val="0"/>
          <w:i/>
          <w:color w:val="000000"/>
          <w:sz w:val="22"/>
        </w:rPr>
        <w:t>My Brother Ox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 beautifully described how on a  man  who loved his fellow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it was obligatory to love his fellow-animals also, taking the 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 to mean the sub-human species.  The thought struck me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forcibly.  At  that  time, I had learnt very little of Hinduism. 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about it  was  what  I  had  imbibed from my surroundings,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parents  and others. But I realized the force of that writing.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 do  not  intend today  to dwell upon  this  broadest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brotherhood. I shall confine myself to “Brotherhood of Man”.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brought this thing in order to illustrate that our brotherhood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mockery if we are not prepared to love even our enemies. 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one who has imbibed the spirit of brotherhood cannot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it to be said of him that he has any enemy at all. People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themselves to be our enemies, but we should reject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claim.  I have heard that claim made; that is the reason why I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‘claim’. The question then arises: how is it possible to love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consider themselves to be our enemies? Almost every week,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letters either from Hindus or from Mussalmans,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>from Christians, combating this fundamental position that I have taken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up.  If it is a Hindu who writes, then he asks me, “How is it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love a Mussalman who kills the cow”, which is dear to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life?  Or if it is a Christian who writes to me, he asks, “How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love Hindus who so ill-treat those whom they 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untouchables, Hindus  who  have  suppressed a fifth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numbers?”  And  if  it  is  a Mussalman who writes, he asks, “How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possible to extend the hand of brotherhood or fellowship to  Hindus </w:t>
      </w:r>
      <w:r>
        <w:rPr>
          <w:rFonts w:ascii="Times" w:hAnsi="Times" w:eastAsia="Times"/>
          <w:b w:val="0"/>
          <w:i w:val="0"/>
          <w:color w:val="000000"/>
          <w:sz w:val="22"/>
        </w:rPr>
        <w:t>who  are  worshippers of stock and stone?” I say to all these three: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“Your brotherhood is of no value to me if you cannot love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parties that you have described.” But what does the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signify after all? Does it not signify cowardly fear or intolerance?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 of us are God’s creation, why should we fear one another or hate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 hold the same belief that we do? A Hindu will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is he to sit or look on, while a Mussalman is doing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 is  most  repugnant to him? My brotherhood replies, “Yes”.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add “You must sacrifice yourself, or in the language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listened to, you must bear the cross.  If you want to defend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dear to you, you must die without killing.” I have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such occurrences. If you have the courage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lovingly, you melt the stoniest heart. You may raise your hand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whom you regard as a ruffian, but how if he overpowers you?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 the  ruffian  be  more ferocious  because  of  his  victory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you? Does  not  history  show  that  evil  feeds on resistance?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also furnishes  instances  of  men  having  tamed  the fiercest </w:t>
      </w:r>
      <w:r>
        <w:rPr>
          <w:rFonts w:ascii="Times" w:hAnsi="Times" w:eastAsia="Times"/>
          <w:b w:val="0"/>
          <w:i w:val="0"/>
          <w:color w:val="000000"/>
          <w:sz w:val="22"/>
        </w:rPr>
        <w:t>men with their  all-embracing love.  But I admit that such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requires far greater courage than that of a soldier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returns two blows  against  one. I  also admit that if a man has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love in  him  for the evil-doer, it is better for him to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rather than, in a cowardly manner, to sit still for fear of dying.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 and  brotherhood  are  contradictory  terms. 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does not accept the fundamental position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endeavoured to place before you. I know that in Christian Europe,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of non-retaliation is pooh-poohed. At the present moment,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privileged to receive precious letters from friends all over Europe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America, some of them asking me to still further expound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of non-resistance. Some others are laughing at me and telling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me: “It is all right for you to talk these things in India, but you dare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so in Europe.” Yet others tell me: “Our Christianity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whitewash, we do not understand the message of Jesus, it has  got to be </w:t>
      </w:r>
      <w:r>
        <w:rPr>
          <w:rFonts w:ascii="Times" w:hAnsi="Times" w:eastAsia="Times"/>
          <w:b w:val="0"/>
          <w:i w:val="0"/>
          <w:color w:val="000000"/>
          <w:sz w:val="22"/>
        </w:rPr>
        <w:t>still delivered to us, so that we can understand it.” All these three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positions are more or less right from the standpoint of the writers.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tell you that there is no peace for this world, and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brotherhood is a blasphemy, until we arrive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position. Men there are who ask and so also women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ask: “Is it human to refrain from retaliation?” I say it is human.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now we have not realized our humanity, we have not realized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dignity; we are supposed to be, if Darwin is to be believed,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descendants of monkeys, and I am afraid that we have not yet shed </w:t>
      </w:r>
      <w:r>
        <w:rPr>
          <w:rFonts w:ascii="Times" w:hAnsi="Times" w:eastAsia="Times"/>
          <w:b w:val="0"/>
          <w:i w:val="0"/>
          <w:color w:val="000000"/>
          <w:sz w:val="22"/>
        </w:rPr>
        <w:t>our original state.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 late  Dr. Anna  Kingsford  in  one of her books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once: “As I walk about the streets of Paris, I seem to see before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diverse lions and snakes personified.” She says these animals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 the  human form but no more. Man, to realize his full stature,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 to  become absolutely fearless. This he will do not by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armed from head  to foot, but  by generating force from within.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Kshatriya  is one who  does  not fly  from  danger, he  is  not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strikes a blow for a blow.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also that forgiveness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quality of  a  brave  man. There  is  a  statue  erected, I am told,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memory of the late General Gordon. The sculptor does not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sword in his hands, he puts only a stick. It is considered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work of art. If I was born a sculptor and I had the order,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 not  have put even a stick in the hands of General Gordon,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 would  have  pictured him as one with folded arms, with his chest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 forward  in  all  humility telling the world: “Come, all of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 want to throw  your darts, here is General Gordon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without flinching, without retaliation.” That is my ideal of a </w:t>
      </w:r>
      <w:r>
        <w:rPr>
          <w:rFonts w:ascii="Times" w:hAnsi="Times" w:eastAsia="Times"/>
          <w:b w:val="0"/>
          <w:i w:val="0"/>
          <w:color w:val="000000"/>
          <w:sz w:val="22"/>
        </w:rPr>
        <w:t>soldier. Such soldiers have lived on the earth. Christianity undoub-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tedly has given  birth  to  such solders, and so has Hinduism, so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Islam. In my opinion, it  is  not  true  to say that Islam is a religion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sword.  History  does  not  bear that out. But I am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to you  of  individual  instances, and  what  is  true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can be true of nations or of groups of individuals; not all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once, I admit, but in the process of evolution, when men after men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truth in their lives before our very eyes, they cannot but affect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history of Quakers. Such is the history of Dukhobors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Tolstoy has described. I do not know how far the latter,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gone to Canada, are carrying out their original resolution,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stands that they have lived this life of non-resistance as a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community.  I therefore feel that we are trifling with that sacred name,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Brotherhood of Man, unless and until we are ruled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fact in life. 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am just now combating is the position that is taken up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finest writers in Europe and by some of the finest writers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India: that man, as a class, will never be able to arrive at a stage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can do without retaliation. I have a fundamental quarrel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position. On the contrary, I say that man, as man, will not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full destiny, and his full dignity, until he has been so far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be able to refrain from retaliation. Whether we like it or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like it, we are being driven to it. It would be to our credit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being driven to the position, we will take ourselves to 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here this evening to ask you to exercise this privilege,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voluntarily taking up this idea in practice. Indeed, I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have to be speaking to a Christian audience on this,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my friends tell me that I am really a Christian, when I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non-retaliation. Little do they know that I have got to strive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Christians, as I have to with Hindus and my Muslim friends.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many Christians who have adopted this thing as a rule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life. Some of the very best Christians that I know do not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the teaching of Christ.  I do believe that it is the teaching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Christ.  They say it was meant merely for his twelve disciples,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for the world, and they quote some passages from the New </w:t>
      </w:r>
      <w:r>
        <w:rPr>
          <w:rFonts w:ascii="Times" w:hAnsi="Times" w:eastAsia="Times"/>
          <w:b w:val="0"/>
          <w:i w:val="0"/>
          <w:color w:val="000000"/>
          <w:sz w:val="22"/>
        </w:rPr>
        <w:t>Testament in support of their contention.  The opponents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as a rule of life say that it can only breed a race of cowards,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India takes up this message of non-retaliation, she is a doomed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On the contrary, the fundamental position that I place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is, that unless India takes up this position, she is a doomed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her all the nations of the world.  India is a continent,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India takes up the doctrine of force, as Europe today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it up, then India becomes one of the exploiters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weaker races of the world. Just imagine what it must mean to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call myself a nationalist and I pride myself in it.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nationalism is as broad as the universe. It includes in its sweep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lower animals.  It includes in its sweep all the nations of the earth,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 possibly could convince the whole of India of the truth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message, then, India would be something to the whole world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is longing.  My nationalism includes the well-being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world.  I do not want my India to rise on the ashes of other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nations.  I do not want India to exploit a single human being. 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 become strong in order that she can infect the other 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with her strength.  Not so with the other nations of the world,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with a single nation in Europe today. They do not give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others.  We are not receiving any strength.  It is in the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impossible for them to do so, and that is why I have 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uncompromising position that I cannot possibly be a party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whose basis is brute force. 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Wilson mentioned his beautiful 14 points, and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he wound up with?  He said:“After all, if this endeavour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 to arrive at peace fails, we have got our armaments to fall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upon.” I want to reverse that position, and I say: “Our armaments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failed already. Let us now be in search of something new, and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try the force of love and God which is Truth.” When we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we shall want nothing else. There is the story of the devotee,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Prahlad. It may be a fable, but no fable for me.  He was a lad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12 years. His father asked him not to take the name of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Prahlad said: “I can’t do without it, it is my life.” Then his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him: “Show me your God.” A red hot iron pillar was shown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Prahlad and he was aksed to embrace it. Yes, there was God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pillar. Prahlad embraced it in love and faith. He was unhurt.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realize brotherhood, we must have the love and the faith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of Prahlad in us. 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15-8-1925 </w:t>
      </w:r>
    </w:p>
    <w:p>
      <w:pPr>
        <w:autoSpaceDN w:val="0"/>
        <w:autoSpaceDE w:val="0"/>
        <w:widowControl/>
        <w:spacing w:line="292" w:lineRule="exact" w:before="370" w:after="0"/>
        <w:ind w:left="0" w:right="23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160. NOTES</w:t>
      </w:r>
    </w:p>
    <w:p>
      <w:pPr>
        <w:autoSpaceDN w:val="0"/>
        <w:autoSpaceDE w:val="0"/>
        <w:widowControl/>
        <w:spacing w:line="266" w:lineRule="exact" w:before="146" w:after="0"/>
        <w:ind w:left="0" w:right="22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ERALA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EAD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Secretary, Kerala Provincial Congress Committee,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now 122  A class and 52 B class Congress members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Kerala and says, Kerala is not dead to the Congress call. I am glad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publish this information. I trust that the work thus begun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continue unabated. </w:t>
      </w:r>
    </w:p>
    <w:p>
      <w:pPr>
        <w:autoSpaceDN w:val="0"/>
        <w:autoSpaceDE w:val="0"/>
        <w:widowControl/>
        <w:spacing w:line="266" w:lineRule="exact" w:before="68" w:after="0"/>
        <w:ind w:left="0" w:right="17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OF 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ROMISING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IFE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ago a serious-looking young Englishman named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Harries announced himself with a note of introduction from Shuaib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Qureshi. Without ceremony he at once told me that he had come to </w:t>
      </w:r>
      <w:r>
        <w:rPr>
          <w:rFonts w:ascii="Times" w:hAnsi="Times" w:eastAsia="Times"/>
          <w:b w:val="0"/>
          <w:i w:val="0"/>
          <w:color w:val="000000"/>
          <w:sz w:val="22"/>
        </w:rPr>
        <w:t>India for a short stay in pursuit of a philosophical research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with an Indian fellow-student. He engaged me in a swift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conversation, and allowed me to see that he did not require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from me to make my meaning clear. Though he took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his examination with lightning speed, I saw that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his appetite in the few minutes that I could then give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him another appointment if he wanted it. He gratefully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the offer. Next time he came with his friend and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Basanta Kumar Mullick. I was much taken up with Harries’s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earnestness, intelligence and honesty of mind. During the time 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he could not finish his enquiry. I gave him promise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appointment to which I was looking forward when I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 news that young Harries was no more.  Here is a summary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pathetic account of his death and life sent to me by his fellow-worker </w:t>
      </w:r>
      <w:r>
        <w:rPr>
          <w:rFonts w:ascii="Times" w:hAnsi="Times" w:eastAsia="Times"/>
          <w:b w:val="0"/>
          <w:i w:val="0"/>
          <w:color w:val="000000"/>
          <w:sz w:val="22"/>
        </w:rPr>
        <w:t>Basanta Kumar Mullick:</w:t>
      </w:r>
    </w:p>
    <w:p>
      <w:pPr>
        <w:autoSpaceDN w:val="0"/>
        <w:autoSpaceDE w:val="0"/>
        <w:widowControl/>
        <w:spacing w:line="260" w:lineRule="exact" w:before="48" w:after="0"/>
        <w:ind w:left="550" w:right="9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Thomas  Wilfred Harries, a young Englishman from Balliol (Oxford)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over, in the third week of June, to stay with me;  but as luck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it, he fell a victim to an attack of malaria before even  July was half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through.  He was only 24 when he died, and the attack lasted not even for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four days.  The blow is  still ringing in my head, as it ever will; and everybody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ever met him since he was out in India is mourning his death. </w:t>
      </w:r>
    </w:p>
    <w:p>
      <w:pPr>
        <w:autoSpaceDN w:val="0"/>
        <w:autoSpaceDE w:val="0"/>
        <w:widowControl/>
        <w:spacing w:line="260" w:lineRule="exact" w:before="38" w:after="0"/>
        <w:ind w:left="55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18"/>
        </w:rPr>
        <w:t xml:space="preserve">There  is  no  need,  nor  is it possible, to say what he was to me.  Neither  can </w:t>
      </w:r>
      <w:r>
        <w:rPr>
          <w:rFonts w:ascii="TimesNewRomanPS" w:hAnsi="TimesNewRomanPS" w:eastAsia="TimesNewRomanPS"/>
          <w:b w:val="0"/>
          <w:i/>
          <w:color w:val="000000"/>
          <w:sz w:val="18"/>
        </w:rPr>
        <w:t xml:space="preserve">I   try  and  say  at  the moment what the loss means for his country  or  mine. </w:t>
      </w:r>
      <w:r>
        <w:rPr>
          <w:rFonts w:ascii="TimesNewRomanPS" w:hAnsi="TimesNewRomanPS" w:eastAsia="TimesNewRomanPS"/>
          <w:b w:val="0"/>
          <w:i/>
          <w:color w:val="000000"/>
          <w:sz w:val="18"/>
        </w:rPr>
        <w:t xml:space="preserve">Sooner  or  later  it  will  be   recognized  and  recorded.  Let  me  only   state </w:t>
      </w:r>
      <w:r>
        <w:rPr>
          <w:rFonts w:ascii="TimesNewRomanPS" w:hAnsi="TimesNewRomanPS" w:eastAsia="TimesNewRomanPS"/>
          <w:b w:val="0"/>
          <w:i/>
          <w:color w:val="000000"/>
          <w:sz w:val="18"/>
        </w:rPr>
        <w:t xml:space="preserve">as   simply  as  I  can  some   features   of his career which stand out </w:t>
      </w:r>
      <w:r>
        <w:rPr>
          <w:rFonts w:ascii="TimesNewRomanPS" w:hAnsi="TimesNewRomanPS" w:eastAsia="TimesNewRomanPS"/>
          <w:b w:val="0"/>
          <w:i/>
          <w:color w:val="000000"/>
          <w:sz w:val="18"/>
        </w:rPr>
        <w:t>prominently. T. W. Harries was a Balliol man,</w:t>
      </w:r>
      <w:r>
        <w:rPr>
          <w:rFonts w:ascii="TimesNewRomanPS" w:hAnsi="TimesNewRomanPS" w:eastAsia="TimesNewRomanPS"/>
          <w:b w:val="0"/>
          <w:i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will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exaggerating the truth to say that he was one of the most brilliant students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Balliol produced in recent  years.  Except  only in the 1st public examination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Oxford known as Hon. Mods, he never missed his first.  In 1923,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 few who sat for the 1st examination in Modern Greats, and he took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brilliant first in it.  Since then he had been lecturing on Economics, History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Philosophy to the W. E. A., in the Potteries in the place of Towney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already one of the most popular and respected of teachers. </w:t>
      </w:r>
    </w:p>
    <w:p>
      <w:pPr>
        <w:autoSpaceDN w:val="0"/>
        <w:autoSpaceDE w:val="0"/>
        <w:widowControl/>
        <w:spacing w:line="260" w:lineRule="exact" w:before="40" w:after="0"/>
        <w:ind w:left="550" w:right="9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object of his visit to India was as simple as his life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unostentatious and clean.  He came out for a holiday and, what is more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point, to finish  the work which we had begun in Oxford some four or five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ago. There is a long history connected with this work, and this is not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to relate it, but to show how Harries came to be associated with it,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mention that, after I had met him in a debate of the Lotus Club  in the Oxford </w:t>
      </w:r>
      <w:r>
        <w:rPr>
          <w:rFonts w:ascii="Times" w:hAnsi="Times" w:eastAsia="Times"/>
          <w:b w:val="0"/>
          <w:i w:val="0"/>
          <w:color w:val="000000"/>
          <w:sz w:val="18"/>
        </w:rPr>
        <w:t>University of which he was the President, he, along with a few others who are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24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dear to me, joined me in a philosophical investigation which I had been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carrying on for some years before. The  aim of this investigation was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expound a new system of thought which rose straight out of the scepticism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age. We had lost our faith in tradition long ago. Contemporary life to us,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except when it managed to avoid vital issues, was as defunct as the existing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institutions were long past the stage where they could yield  any new order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peace or a fresh ideal of life. What seemed to be evident was that not before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 compact and a less warlike though more efficient order of human society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arisen, could there be any real peace or rest.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tender my condolences to the friends and family of Harries.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ideas once conceived never perish, and Harries will live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ideas. The unknown and humble plodders like Harries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the work bequeathed by their departed co-workers. All </w:t>
      </w:r>
      <w:r>
        <w:rPr>
          <w:rFonts w:ascii="Times" w:hAnsi="Times" w:eastAsia="Times"/>
          <w:b w:val="0"/>
          <w:i w:val="0"/>
          <w:color w:val="000000"/>
          <w:sz w:val="22"/>
        </w:rPr>
        <w:t>honour to them!</w:t>
      </w:r>
    </w:p>
    <w:p>
      <w:pPr>
        <w:autoSpaceDN w:val="0"/>
        <w:autoSpaceDE w:val="0"/>
        <w:widowControl/>
        <w:spacing w:line="266" w:lineRule="exact" w:before="48" w:after="0"/>
        <w:ind w:left="0" w:right="20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ARIAHS OF THE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MPIRE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Lest we forget our status and proper place in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economy, we receive a constant reminder now from England and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South Africa, or some such place, of what we are.  The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State for India puts us in mind of ‘the sharp edge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sword’. The Commander-in-Chief of His Majesty’s forces in India </w:t>
      </w:r>
      <w:r>
        <w:rPr>
          <w:rFonts w:ascii="Times" w:hAnsi="Times" w:eastAsia="Times"/>
          <w:b w:val="0"/>
          <w:i w:val="0"/>
          <w:color w:val="000000"/>
          <w:sz w:val="22"/>
        </w:rPr>
        <w:t>gives it as his deliberate opinion that what we are aiming at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‘unattainable’. Mr. Malan, the Union Minister in South Africa tells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shall be no equality between Europeans and Indians,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therefore, if he will not kill out the Indian settler, he will squeeze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out of South Africa and will reduce him to such a state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even think of equality. The ghetto is his proper place,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menial labour his proper sphere of action. We must be and remain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class of the world.  To mention this evil is not to get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it.‘No pariahs need apply’ is the permanent sign-board which is hung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in every Imperial Secretariat. What to do is the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Pherozeshah Mehta disapproved even of my going to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 that nothing was to be done in South Africa until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vindicated our position in India. Lokamanya said much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thing. ‘Seek ye first swaraj  and  everything will be added unto you’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his refrain. But swaraj is a result of the sum-total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energy. The order of the day is work from without and work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within. It is a long-drawn-out agony, but there is no new birth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necessary pains of labour. We must pass through this inevitable </w:t>
      </w:r>
      <w:r>
        <w:rPr>
          <w:rFonts w:ascii="Times" w:hAnsi="Times" w:eastAsia="Times"/>
          <w:b w:val="0"/>
          <w:i w:val="0"/>
          <w:color w:val="000000"/>
          <w:sz w:val="22"/>
        </w:rPr>
        <w:t>life-giving, life-sustaining discipline, fiery though it is. 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in South Africa must do the very best they can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flinching. If they have the old spirit of resistance and cohesion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and if they think that the moment has arrived, they must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cross of suffering.  They must be sole judges of their fitness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psychological moment for taking the plunge. They must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public opinion of India is with them. But they will also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 opinion which is powerless to help them. They must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rely upon their own strength and capacity for enduring hardships and </w:t>
      </w:r>
      <w:r>
        <w:rPr>
          <w:rFonts w:ascii="Times" w:hAnsi="Times" w:eastAsia="Times"/>
          <w:b w:val="0"/>
          <w:i w:val="0"/>
          <w:color w:val="000000"/>
          <w:sz w:val="22"/>
        </w:rPr>
        <w:t>in the innate justice of their cause.</w:t>
      </w:r>
    </w:p>
    <w:p>
      <w:pPr>
        <w:autoSpaceDN w:val="0"/>
        <w:autoSpaceDE w:val="0"/>
        <w:widowControl/>
        <w:spacing w:line="266" w:lineRule="exact" w:before="48" w:after="0"/>
        <w:ind w:left="0" w:right="20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OLITICAL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UFFERER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 description of a political sufferer.  He says: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you help the poor and starving family of a political sufferer?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can easily gather lacs and lacs of rupees for our late revered leader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Deshbandhu  C. R. Das’s memorial and you cannot help my poor family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giving me at least Rs. 5,000 for the maintenance of my family and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introducing in . . . village  the  charkhas.  I  am sure to get Rs. 2,000, if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Rs. 5,000, if you only speak but a single word to the revered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. . . You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written to me to  take up weaving and earn Rs. 15 per month. I do not know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weaving. Your formula is, no work, no food. Can you give me such work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enable me to earn at least Rs.100 per month? Can you not try for me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handsome job in the Corporation of Calcutta by asking the Deputy Mayor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Chief Executive Officer?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represents the mentality of the average youth.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young men have to be satisfied with Rs. 30 per month. But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political sufferer wants at lest Rs. 100 per month, or Rs. 2,000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in a lump sum. There is no connection between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proposals. But they are made in all good faith in the expectation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acceptance. It is impossible to satisfy ambition such as this.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 of Calcutta cannot be used as a medium for finding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unemployed. As a matter of fact, all the public departments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private offices are almost over-supplied. The remedy,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lies, first, in modifying one’s ambition to suit the poor environment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and, secondly, in finding new scope for employment.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Artificial wants must be curtailed; evil social customs must be got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of. The custom of one man supporting the rest of the members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family, although they may be able to do their share of work, must go </w:t>
      </w:r>
      <w:r>
        <w:rPr>
          <w:rFonts w:ascii="Times" w:hAnsi="Times" w:eastAsia="Times"/>
          <w:b w:val="0"/>
          <w:i w:val="0"/>
          <w:color w:val="000000"/>
          <w:sz w:val="22"/>
        </w:rPr>
        <w:t>by the board. It is then possible to be satisfied with Rs. 30 per month.</w:t>
      </w:r>
    </w:p>
    <w:p>
      <w:pPr>
        <w:autoSpaceDN w:val="0"/>
        <w:autoSpaceDE w:val="0"/>
        <w:widowControl/>
        <w:spacing w:line="240" w:lineRule="exact" w:before="3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source, there followed a string of names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young men in Bengal have voluntarily rearranged their ideas,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now living on Rs. 30 per month, whereas at one time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earning even as much as four to five hundred per month.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new source of employment which can give work to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and women is a well-organized khaddar service.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hoping that the All-India Spinners’ Association that I  have in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soon come into being. I am hoping also that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Memorial will receive an adequate response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Let all honest men and women who are in search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 qualify themselves by becoming expert carders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spinners, if not also weavers. They will not be called upon to earn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by spinning and weaving, but  they  will be called upon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production and sale. But this  organization will require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the organizers an accurate knowledge of the art of carding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spinning, and all the processes which cotton has to undergo </w:t>
      </w:r>
      <w:r>
        <w:rPr>
          <w:rFonts w:ascii="Times" w:hAnsi="Times" w:eastAsia="Times"/>
          <w:b w:val="0"/>
          <w:i w:val="0"/>
          <w:color w:val="000000"/>
          <w:sz w:val="22"/>
        </w:rPr>
        <w:t>before it becomes weavable yarn.</w:t>
      </w:r>
    </w:p>
    <w:p>
      <w:pPr>
        <w:autoSpaceDN w:val="0"/>
        <w:autoSpaceDE w:val="0"/>
        <w:widowControl/>
        <w:spacing w:line="266" w:lineRule="exact" w:before="48" w:after="0"/>
        <w:ind w:left="0" w:right="17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NTIMIDATION IN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UBLIC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IFE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from the South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report is true, and it appears to me to be quite authentic,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it is also true that rowdyism of the type referred to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is at all general, is a most regrettable thing.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consolidates the very power against which both the rowdies and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endeavouring to fight. I have the names and full addresses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and I have no doubt that those who know will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dotting the ‘i’s and crossing the ‘t’s . But my purpose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expose the evil-doers. I want to expose the wrong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doing, in the hope that it might not be repeated. Those who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affairs should courageously deal with the evil and nip it in </w:t>
      </w:r>
      <w:r>
        <w:rPr>
          <w:rFonts w:ascii="Times" w:hAnsi="Times" w:eastAsia="Times"/>
          <w:b w:val="0"/>
          <w:i w:val="0"/>
          <w:color w:val="000000"/>
          <w:sz w:val="22"/>
        </w:rPr>
        <w:t>the bud.</w:t>
      </w:r>
    </w:p>
    <w:p>
      <w:pPr>
        <w:autoSpaceDN w:val="0"/>
        <w:autoSpaceDE w:val="0"/>
        <w:widowControl/>
        <w:spacing w:line="266" w:lineRule="exact" w:before="48" w:after="0"/>
        <w:ind w:left="0" w:right="20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REATH OR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ARLAND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observed in many parts of India but in Bengal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custom of garlanding guests with wreaths instead of a beautiful </w:t>
      </w:r>
      <w:r>
        <w:rPr>
          <w:rFonts w:ascii="Times" w:hAnsi="Times" w:eastAsia="Times"/>
          <w:b w:val="0"/>
          <w:i/>
          <w:color w:val="000000"/>
          <w:sz w:val="22"/>
        </w:rPr>
        <w:t>bona-fide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swadeshi </w:t>
      </w:r>
      <w:r>
        <w:rPr>
          <w:rFonts w:ascii="Times" w:hAnsi="Times" w:eastAsia="Times"/>
          <w:b w:val="0"/>
          <w:i/>
          <w:color w:val="000000"/>
          <w:sz w:val="22"/>
        </w:rPr>
        <w:t>mala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suppose it is considered more dignified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wreaths because they are much more expensive than the </w:t>
      </w:r>
      <w:r>
        <w:rPr>
          <w:rFonts w:ascii="Times" w:hAnsi="Times" w:eastAsia="Times"/>
          <w:b w:val="0"/>
          <w:i/>
          <w:color w:val="000000"/>
          <w:sz w:val="22"/>
        </w:rPr>
        <w:t>malas</w:t>
      </w:r>
      <w:r>
        <w:rPr>
          <w:rFonts w:ascii="Times" w:hAnsi="Times" w:eastAsia="Times"/>
          <w:b w:val="0"/>
          <w:i w:val="0"/>
          <w:color w:val="000000"/>
          <w:sz w:val="22"/>
        </w:rPr>
        <w:t>—</w:t>
      </w:r>
    </w:p>
    <w:p>
      <w:pPr>
        <w:autoSpaceDN w:val="0"/>
        <w:autoSpaceDE w:val="0"/>
        <w:widowControl/>
        <w:spacing w:line="220" w:lineRule="exact" w:before="368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letter, not reproduced here, cited the instance of a co-worker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manhandled for having complained to the Press, and observed that “intimidation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threatening to become the rule in settling political differences and disputed </w:t>
      </w:r>
      <w:r>
        <w:rPr>
          <w:rFonts w:ascii="Times" w:hAnsi="Times" w:eastAsia="Times"/>
          <w:b w:val="0"/>
          <w:i w:val="0"/>
          <w:color w:val="000000"/>
          <w:sz w:val="18"/>
        </w:rPr>
        <w:t>personal loyalties.”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garlands. Wreaths are an importation from the West. So far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they are used for decorating coffins. The flowers are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 a wire which often hurts. I am one of such individuals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been hurt by the wires of wreaths which have been 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me by overzealous admirers. It is difficult to carry a wreath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hand for fear of getting hurt. A wreath being stiff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adorning the body, in my opinion, disfigures it. Whereas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strung together beautifully on a piece of string hangs loosely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neck and causes no discomfort. Will Reception Committees please </w:t>
      </w:r>
      <w:r>
        <w:rPr>
          <w:rFonts w:ascii="Times" w:hAnsi="Times" w:eastAsia="Times"/>
          <w:b w:val="0"/>
          <w:i w:val="0"/>
          <w:color w:val="000000"/>
          <w:sz w:val="22"/>
        </w:rPr>
        <w:t>note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 6-8-1925</w:t>
      </w:r>
    </w:p>
    <w:p>
      <w:pPr>
        <w:autoSpaceDN w:val="0"/>
        <w:autoSpaceDE w:val="0"/>
        <w:widowControl/>
        <w:spacing w:line="292" w:lineRule="exact" w:before="370" w:after="0"/>
        <w:ind w:left="0" w:right="11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161 .   DO  I  HATE ENGLISHMEN?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esteemed English friends have taken exception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italicized sentence in the following extract from my article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of Surrender” 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dated the 9th July, 1925.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 make  bold  to say that without mutual surrender there is no hope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 this  distraught  country. Let us not be hyper-sensitive or devoid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imagination.  To  surrender is not to confer favour. Justice that love gives is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surrender, Justice that law gives is a punishment. What a lover gives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transcends justice. And yet it is always less than he wishes to give, because  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 anxious  to  give  more and frets that he has nothing left. </w:t>
      </w:r>
      <w:r>
        <w:rPr>
          <w:rFonts w:ascii="Times" w:hAnsi="Times" w:eastAsia="Times"/>
          <w:b w:val="0"/>
          <w:i/>
          <w:color w:val="000000"/>
          <w:sz w:val="18"/>
        </w:rPr>
        <w:t>It is libellous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say that Hindus act like Englishmen; Hindus cannot even if they would</w:t>
      </w:r>
      <w:r>
        <w:rPr>
          <w:rFonts w:ascii="Times" w:hAnsi="Times" w:eastAsia="Times"/>
          <w:b w:val="0"/>
          <w:i w:val="0"/>
          <w:color w:val="000000"/>
          <w:sz w:val="18"/>
        </w:rPr>
        <w:t>, and this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say in spite of the brutality of the labourers of Kidderpore. Both Hindus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Mussalmans sail in the same boat. Both are fallen. And they  are  in 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position  of  lovers,  have  to  be,  whether  they will or no.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friends think that, in writing that sentence, I have done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 injustice to Englishmen, for they say that the implied censure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to </w:t>
      </w:r>
      <w:r>
        <w:rPr>
          <w:rFonts w:ascii="Times" w:hAnsi="Times" w:eastAsia="Times"/>
          <w:b w:val="0"/>
          <w:i/>
          <w:color w:val="000000"/>
          <w:sz w:val="22"/>
        </w:rPr>
        <w:t>all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Englishmen. I feel sorry that there could be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possible regarding the passage. I had never intended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assure the friends that such was not my meaning. The context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clear that my remarks are not applicable to Englishmen as a whole.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not, for instance, apply to C. F. Andrews who has utterly </w:t>
      </w:r>
      <w:r>
        <w:rPr>
          <w:rFonts w:ascii="Times" w:hAnsi="Times" w:eastAsia="Times"/>
          <w:b w:val="0"/>
          <w:i w:val="0"/>
          <w:color w:val="000000"/>
          <w:sz w:val="22"/>
        </w:rPr>
        <w:t>effaced himself for the sake of India.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Mussalman charge was that the Hindus were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>suppress and enslave them even as Englishmen had done with both</w:t>
      </w:r>
    </w:p>
    <w:p>
      <w:pPr>
        <w:autoSpaceDN w:val="0"/>
        <w:autoSpaceDE w:val="0"/>
        <w:widowControl/>
        <w:spacing w:line="240" w:lineRule="exact" w:before="4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</w:t>
      </w:r>
      <w:r>
        <w:rPr>
          <w:rFonts w:ascii="Times" w:hAnsi="Times" w:eastAsia="Times"/>
          <w:b w:val="0"/>
          <w:i/>
          <w:color w:val="000000"/>
          <w:sz w:val="18"/>
        </w:rPr>
        <w:t>The Science of Surrender</w:t>
      </w:r>
      <w:r>
        <w:rPr>
          <w:rFonts w:ascii="Times" w:hAnsi="Times" w:eastAsia="Times"/>
          <w:b w:val="0"/>
          <w:i w:val="0"/>
          <w:color w:val="000000"/>
          <w:sz w:val="18"/>
        </w:rPr>
        <w:t>”, 9-7-1925.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Mussalmans—meaning, necessarily,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Englishmen. In the extract quoted my endeavour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Hindus had not the power even if they had the desire,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 Mussalmans. The friends do not object to my statement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to Englishmen as a class in India,—not that they endorse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even to that extent, but they could not be shocked as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me to hold that opinion for many years. But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shocked because they thought that I had included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condemnation all Englishmen, including the three friends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honestly trying to serve India to the best of their ability. They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passage was written in hatred and anger. As a matter of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neither hatred nor anger at the time I wrote the passage,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passage bears the meaning, which I still hold it does not,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plead my ignorance of the English language which is not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mother-tongue and whose intricacies, I own, I have not mastered.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myself to be incapable of hating any being on earth. By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prayerful discipline, I have ceased for over forty years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hate anybody. I know that this is a big claim. Nevertheless, I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humility. But I can and I do hate evil wherever it exists. I hate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system of Government that the British people have set up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hate the  domineering manner of Englishmen as a class in India.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hate the ruthless exploitation of India even as I hate from the bottom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heart the hideous system of untouchability for which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Hindus have made themselves responsible. But I do not hate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domineering Englishmen as I refuse to hate the domineering 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seek to reform them in all the loving ways that are open to me.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has its root not in hatred, but in love. My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peremptorily forbids me to hate anybody. I learnt this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grand doctrine when I was twelve years old, though a school book,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conviction has presisted up to now. It is daily growing on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burning passion with me. I beg therefore to assure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Englishman, who like these friends might have misunderstood me,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never be guilty of hating Englishmen even though I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fight them fiercely, even as I did in 1921. It will be a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fight, it will be clean, it will be truthful.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Mine is not an exclusive love. I cannot love Mussalmans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hate Englishmen. For, if I merely love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because their ways are on the whole pleasing to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soon begin to hate them when their ways displease me, as they </w:t>
      </w:r>
      <w:r>
        <w:rPr>
          <w:rFonts w:ascii="Times" w:hAnsi="Times" w:eastAsia="Times"/>
          <w:b w:val="0"/>
          <w:i w:val="0"/>
          <w:color w:val="000000"/>
          <w:sz w:val="22"/>
        </w:rPr>
        <w:t>may well do any moment. A love that is based on the goodness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whom you love is a mercenary affair, whereas true love is 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effacing and demands no consideration. It is like that of a model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wife, Sita, for instance, who loved her Rama even whilst he bid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pass through a raging fire. It was well with Sita, for she knew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was doing. She sacrificed herself out of her strength, not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weakness. Love is the strongest force the world possesses and yet it </w:t>
      </w:r>
      <w:r>
        <w:rPr>
          <w:rFonts w:ascii="Times" w:hAnsi="Times" w:eastAsia="Times"/>
          <w:b w:val="0"/>
          <w:i w:val="0"/>
          <w:color w:val="000000"/>
          <w:sz w:val="22"/>
        </w:rPr>
        <w:t>is the humblest imaginable.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6-8-1925</w:t>
      </w:r>
    </w:p>
    <w:p>
      <w:pPr>
        <w:autoSpaceDN w:val="0"/>
        <w:autoSpaceDE w:val="0"/>
        <w:widowControl/>
        <w:spacing w:line="292" w:lineRule="exact" w:before="370" w:after="0"/>
        <w:ind w:left="0" w:right="177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162. SNARES OF SATAN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extract from a letter of a passionate lover of </w:t>
      </w:r>
      <w:r>
        <w:rPr>
          <w:rFonts w:ascii="Times" w:hAnsi="Times" w:eastAsia="Times"/>
          <w:b w:val="0"/>
          <w:i w:val="0"/>
          <w:color w:val="000000"/>
          <w:sz w:val="22"/>
        </w:rPr>
        <w:t>khaddar will be read with interest 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believe in  khaddar. I see the mission of khaddar clear as crystal. It simplifies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hence purifies life. It binds us to the poor by the tie of service. It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insurance against poverty which is killing the body and the soul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nation, for at least as far as the illiterate millions are concerned there is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the soul without the body. Realized Yoga and its votaries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talk of it, but for the millions soul is mockery without body. Last and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least, charkha is the only insurance against violent social outbreaks as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 flooding  Europe with blood and passions. Charkha brings the masses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 the classes together and as long as India accepts it Bolshevism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kindred  violent  eruptions  would  be impossible. These  things  convince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 the  vital  need  of the charkha. But there is only one difficulty. Can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work? Can  it  succeed? Can  we  now plant  again the charkha in its old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 sanctity  in  every  home ? Is it not too late? Before  you  went  to  prison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 would  have  questioned  thus. There was room for hope. But now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all hope. And there is Bertrand Russell who says thatindustrialism is like a </w:t>
      </w:r>
      <w:r>
        <w:rPr>
          <w:rFonts w:ascii="Times" w:hAnsi="Times" w:eastAsia="Times"/>
          <w:b w:val="0"/>
          <w:i w:val="0"/>
          <w:color w:val="000000"/>
          <w:sz w:val="18"/>
        </w:rPr>
        <w:t>force of nature and India, too, will be submerged whether we want it or no.</w:t>
      </w:r>
    </w:p>
    <w:p>
      <w:pPr>
        <w:autoSpaceDN w:val="0"/>
        <w:autoSpaceDE w:val="0"/>
        <w:widowControl/>
        <w:spacing w:line="260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Only such people say we should find our own solution for industrialism.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truth in what they say. Industrialism is flooding all the world and,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flood, they are finding their own solutions.  Take Europe.  I do not believe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 will perish. I have too much faith in human nature, and human nature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find the remedy sooner or later. Can India, even if she wants to, isolate </w:t>
      </w:r>
      <w:r>
        <w:rPr>
          <w:rFonts w:ascii="Times" w:hAnsi="Times" w:eastAsia="Times"/>
          <w:b w:val="0"/>
          <w:i w:val="0"/>
          <w:color w:val="000000"/>
          <w:sz w:val="18"/>
        </w:rPr>
        <w:t>herself and get out of the clutches of industrialism 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 to which this lover of khaddar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involuntarily and irresistibly drawn is Satan’s old device. He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with us half way, and then suddenly insinuates that it is no good </w:t>
      </w:r>
      <w:r>
        <w:rPr>
          <w:rFonts w:ascii="Times" w:hAnsi="Times" w:eastAsia="Times"/>
          <w:b w:val="0"/>
          <w:i w:val="0"/>
          <w:color w:val="000000"/>
          <w:sz w:val="22"/>
        </w:rPr>
        <w:t>going further and points to the seeming impossibility of further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He applauds virtue, but immediately says that it is not given </w:t>
      </w:r>
      <w:r>
        <w:rPr>
          <w:rFonts w:ascii="Times" w:hAnsi="Times" w:eastAsia="Times"/>
          <w:b w:val="0"/>
          <w:i w:val="0"/>
          <w:color w:val="000000"/>
          <w:sz w:val="22"/>
        </w:rPr>
        <w:t>to man to attain it.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the difficulty that has occurred to the friend is a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faces a reformer at every step. Have not untruth and hypocrisy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permeated society? Yet those who believe in the ultimate triumph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persist in it in the absolute hope of success. A reformer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time to run against him, for he defies that ancient enemy.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industrialism is like a force of Nature, but it is given to man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Nature and to conquer her forces. His dignity demands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resolution in the face of overwhelming odds. Our daily life is </w:t>
      </w:r>
      <w:r>
        <w:rPr>
          <w:rFonts w:ascii="Times" w:hAnsi="Times" w:eastAsia="Times"/>
          <w:b w:val="0"/>
          <w:i w:val="0"/>
          <w:color w:val="000000"/>
          <w:sz w:val="22"/>
        </w:rPr>
        <w:t>such a conquest. An agriculturist knows it only too well.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industrialism but a control of the majority by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minority? There is nothing attractive about it, nor is there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 in it. If the majority simply wills to say ‘no’ to the </w:t>
      </w:r>
      <w:r>
        <w:rPr>
          <w:rFonts w:ascii="Times" w:hAnsi="Times" w:eastAsia="Times"/>
          <w:b w:val="0"/>
          <w:i w:val="0"/>
          <w:color w:val="000000"/>
          <w:sz w:val="22"/>
        </w:rPr>
        <w:t>blandishments of the minority, the latter is powerless for mischief.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to have faith in human nature. I live because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faith. But that faith does not blind me to the fact of history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in the ultimate all is well, individuals and groups called 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before now perished. Rome, Greece, Babylon, Egypt and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are a standing testimony in proof of the fact that nations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perished before now because of their misdeeds. What may be hoped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is that Europe, on account of her fine and scientific intellect,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 obvious and retrace her steps, and from the demoralizing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industrialism she will find a way out. It will not necessarily be a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old absolute simplicity. But it will have to be a reorganization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village life will predominate, and in which brute and material </w:t>
      </w:r>
      <w:r>
        <w:rPr>
          <w:rFonts w:ascii="Times" w:hAnsi="Times" w:eastAsia="Times"/>
          <w:b w:val="0"/>
          <w:i w:val="0"/>
          <w:color w:val="000000"/>
          <w:sz w:val="22"/>
        </w:rPr>
        <w:t>force will be subordinated to the spiritual force.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we must not be entrapped by false analogies.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writers are handicapped for want of experience and accurate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information. They cannot guide us beyond a certain measure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generalize from European examples which cannot be 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fours with Indian conditions, because in Europe they have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conditions of India, not even excluding Russia. What may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true of Europe is not necessarily true of India. We know,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that each nation has its own characteristics and individuality.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her own; and if we are to find out a true solution for her many ills,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to take all the idiosyncrasies of her constitution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account, and then prescribe a remedy. I claim that to industrialize </w:t>
      </w:r>
      <w:r>
        <w:rPr>
          <w:rFonts w:ascii="Times" w:hAnsi="Times" w:eastAsia="Times"/>
          <w:b w:val="0"/>
          <w:i w:val="0"/>
          <w:color w:val="000000"/>
          <w:sz w:val="22"/>
        </w:rPr>
        <w:t>India in the same sense as Europe is to attempt the impossible.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stood many a storm. Each has left its own indelible mark it is 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she has hitherto dauntlessly maintained her individuality.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few nations of the earth which have witnessed the fall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civilizations, herself remaining scatheless. India is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nations on the earth which have retained some of their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although they have been overlaid with superstition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error. But she has hitherto shown an inherent capacity for purging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of error and superstition. My faith in her ability to solve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problem that faces her millions has never been so bright as </w:t>
      </w:r>
      <w:r>
        <w:rPr>
          <w:rFonts w:ascii="Times" w:hAnsi="Times" w:eastAsia="Times"/>
          <w:b w:val="0"/>
          <w:i w:val="0"/>
          <w:color w:val="000000"/>
          <w:sz w:val="22"/>
        </w:rPr>
        <w:t>it is today, especially after my study of the conditions in Bengal.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6-8-1925</w:t>
      </w:r>
    </w:p>
    <w:p>
      <w:pPr>
        <w:autoSpaceDN w:val="0"/>
        <w:autoSpaceDE w:val="0"/>
        <w:widowControl/>
        <w:spacing w:line="292" w:lineRule="exact" w:before="370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163  TEACHERS’  CONDITION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deputation from the All-Bengal Teachers’ Association waited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me some time ago and asked me to advise them how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their condition and be of service to  the country. They admitted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at the present moment, they were not doing much good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 This is how they described their condition: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teachers are now engaged in performing a thankless task under a heavy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personal sacrifice. They are imparting an education which is unprofitable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uninteresting through no fault of their own. They are to mechanically follow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curriculum of studies which provides for no religious, moral and vocational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training. The education given today in Bengal through nearly 900 schools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20,000 teachers is domineered over by an examination system which only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encourages cramming. The teachers are looked down upon as they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miserably underpaid. There is a large number ofcases of mutual distrust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lack of sympathy between the teachers and the school authorities as well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guardians. Education does not provide for physical training and is imparted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through the foreign medium, resulting in a huge waste of  national energy.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this the teachers  might have added that the pupils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devitalized and have lost all initiative. I gave them an answer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them for the time being, but they took from me a promise </w:t>
      </w:r>
      <w:r>
        <w:rPr>
          <w:rFonts w:ascii="Times" w:hAnsi="Times" w:eastAsia="Times"/>
          <w:b w:val="0"/>
          <w:i w:val="0"/>
          <w:color w:val="000000"/>
          <w:sz w:val="22"/>
        </w:rPr>
        <w:t>that I would deal with the problem in these pages.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 root of the evil lies in the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domination, and the root of foreign domination lies in ourselves.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that we shall never deal with these problems unless and until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the root evil. If we had our own government, the teachers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able to vindicate their position. Having our own government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 government never strong enough to override by force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 the wishes of the majority, in other words, a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to public opinion. Today the teachers have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them in many things, but it is helpless against a power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armed for dealing with any possible physical combination on the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 of India. No government in the world is so irresponsible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unresponsive to the opinion of the millions of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as the Government of India. It was the realization of this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made Gokhale postpone everything else to the effort for winning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self-government. Lokamanya was so impatient that he made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formula, “Swaraj is my birthright”, ring from one end of India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He suppressed his taste for scholarship and philosophy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swaraj. Deshbandhu laid down his life in the same pursuit.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those who are like the teachers have, therefore, no remedy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save that of gaining swaraj as quickly as possible. How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attained. I have pointed out the remedy and the country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have adopted it. The only change is that to the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must be added the effort without, viz., entry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legislatures. The teachers cannot enter these institutions,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part in active politics, but they can all spin or, if they like,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labour. They must not expect their pupils to labour,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will not labour themselves and I have suggested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all can be engaged in it, not for private profit,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and national profit. Self-government means continuous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be independent of government control, whether it is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or whether it is national. Swaraj government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affair if people look up to it for the regulation of every detail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Do the teachers realize that the pupils are an exaggerated edition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they themselves are? If they will have the initiative, the pupils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soon begin to have it. The examination system, as it is,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doubly oppressive by reason of the mechanical method of instruction.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other day, inspecting a school, I asked a boy to tell me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 Pataliputra—about which he had read to me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book—was. He could not tell. This was neither the fault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nor the pupils, assuredly the teachers’. Teachers can,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will, make their tuition interesting and effective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deadening weight of the examination system. In spite of the medium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instruction being the English language in the higher classes,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the teachers to take care of the mother tongue of the boys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them. There is no rule preventing them talking to the boys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mother tongues. The fact is that most teachers do not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vernacular names for technical expressions and find it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themselves intelligible in the vernacular when the subject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discourse is technical. We have got into the very slovenly habit,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order, as we fancy to give point to our conversations, of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adjectives, adverbs and even phrases of the English language.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teachers wish it, many of the defects of the present system could </w:t>
      </w:r>
      <w:r>
        <w:rPr>
          <w:rFonts w:ascii="Times" w:hAnsi="Times" w:eastAsia="Times"/>
          <w:b w:val="0"/>
          <w:i w:val="0"/>
          <w:color w:val="000000"/>
          <w:sz w:val="22"/>
        </w:rPr>
        <w:t>be cured by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only a few out of many possible illustrations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be done under the present system. It was my recognition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 of the system that made me conceive non-co-operation,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revival of it just now seems to be almost an impossibility. I 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recommending what is, in some respects, more difficult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accomplishment. It is easier for the average man to run away from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remain in it and still remain unaffected by it. Many men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shun grog-shops and remain teetotallers, but not many can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>these pestilential places and avoid the contagion.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 teachers  have asked for advice and I can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it before them so that each may then respond to the best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ability. The unfortunate position is that educated Indians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not for the love of it, but because they have nothing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nothing else for giving them a livelihood. Many of them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teaching  profession  with  a  view  to preparing for what </w:t>
      </w:r>
      <w:r>
        <w:rPr>
          <w:rFonts w:ascii="Times" w:hAnsi="Times" w:eastAsia="Times"/>
          <w:b w:val="0"/>
          <w:i w:val="0"/>
          <w:color w:val="000000"/>
          <w:sz w:val="22"/>
        </w:rPr>
        <w:t>they regard as  a  better thing. The wonder is that in spite of this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initial  handicap  so  many  teachers  are  not worse than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are. By well-ordered agitation, no doubt, they may better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pecuniary prospects, but I see no chance even under a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the scale of salary being raised much higher than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 believe in the ancient idea of teachers teaching for the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receiving the barest maintenance. The Roman Catholics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retained that idea and they are responsible for some of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institutions in the world. The </w:t>
      </w:r>
      <w:r>
        <w:rPr>
          <w:rFonts w:ascii="Times" w:hAnsi="Times" w:eastAsia="Times"/>
          <w:b w:val="0"/>
          <w:i/>
          <w:color w:val="000000"/>
          <w:sz w:val="22"/>
        </w:rPr>
        <w:t>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old did even better.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made their pupils members of their families, but in those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class of teaching which they imparted was not intended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They simply brought up a race of real teachers of mankind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 masses got their training in their homes and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hereditary occupations. It was a good enough ideal for those times.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have now changed. There is a general insistent demand </w:t>
      </w:r>
      <w:r>
        <w:rPr>
          <w:rFonts w:ascii="Times" w:hAnsi="Times" w:eastAsia="Times"/>
          <w:b w:val="0"/>
          <w:i w:val="0"/>
          <w:color w:val="000000"/>
          <w:sz w:val="22"/>
        </w:rPr>
        <w:t>for literary training. The masses claim the same attention as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classes. How far it is possible and beneficial to mankind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discussed here. There is nothing inherently wrong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for learning. If it is directed in a healthy channel it can only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Without, therefore, stopping to devise means for avoiding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inevitable, we must make the best use possible of it.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cannot be had for the asking, nor will they live by begging.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have a salary guaranteed, and as we shall require quite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of teachers their remuneration cannot be in proportion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intrinsic worth of their calling but it will have to be in proportion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capacity of the nation for payment. We may expect a steady rise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realize the relative merits of the different callings. The rise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painfully slow. There must, therefore, arise a class of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who will from patriotic motives choose teaching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profession, irrespective of the material gain that it may bring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nation will not underrate the calling of the teacher. On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contrary, it will give the first place in its affection to these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sacrificing men and women. And so we come to this that, as our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 largely by our own efforts, so is the teachers’ rise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mainly by their own effort. They must bravely and patiently cut their </w:t>
      </w:r>
      <w:r>
        <w:rPr>
          <w:rFonts w:ascii="Times" w:hAnsi="Times" w:eastAsia="Times"/>
          <w:b w:val="0"/>
          <w:i w:val="0"/>
          <w:color w:val="000000"/>
          <w:sz w:val="22"/>
        </w:rPr>
        <w:t>way through to success.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6-8-1925</w:t>
      </w:r>
    </w:p>
    <w:p>
      <w:pPr>
        <w:autoSpaceDN w:val="0"/>
        <w:autoSpaceDE w:val="0"/>
        <w:widowControl/>
        <w:spacing w:line="292" w:lineRule="exact" w:before="370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164.   ALL -INDIA  DESHBANDHU MEMORIAL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will share with me the pleasure to know that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Malviyaji has signed the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for the All-India Deshbandhu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published last week. Several others who are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 the appeal have been approached. At the time of writing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note, their replies have not been received. It has been a delicate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decide who should be approached, because of the object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on which there is room for difference of opinion.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hereby give a general invitation for signing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 the memory of Deshbandhu and who believe in the potency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khaddar, to the extent defined in the appeal which </w:t>
      </w:r>
      <w:r>
        <w:rPr>
          <w:rFonts w:ascii="Times" w:hAnsi="Times" w:eastAsia="Times"/>
          <w:b w:val="0"/>
          <w:i w:val="0"/>
          <w:color w:val="000000"/>
          <w:sz w:val="22"/>
        </w:rPr>
        <w:t>I recopy below.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 to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6-8-1925</w:t>
      </w:r>
    </w:p>
    <w:p>
      <w:pPr>
        <w:autoSpaceDN w:val="0"/>
        <w:autoSpaceDE w:val="0"/>
        <w:widowControl/>
        <w:spacing w:line="240" w:lineRule="exact" w:before="6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“Appeal for All-India Deshbandhu Memorial”, 22-7-1925.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165. 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3930" w:right="0" w:firstLine="1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ZIMGANJ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</w:t>
      </w:r>
      <w:r>
        <w:rPr>
          <w:rFonts w:ascii="Times" w:hAnsi="Times" w:eastAsia="Times"/>
          <w:b w:val="0"/>
          <w:i/>
          <w:color w:val="000000"/>
          <w:sz w:val="22"/>
        </w:rPr>
        <w:t>6,</w:t>
      </w:r>
      <w:r>
        <w:rPr>
          <w:rFonts w:ascii="Times" w:hAnsi="Times" w:eastAsia="Times"/>
          <w:b w:val="0"/>
          <w:i/>
          <w:color w:val="000000"/>
          <w:sz w:val="22"/>
        </w:rPr>
        <w:t>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write this letter from Azimganj.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brought me here for making collections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Memorial Fund. Tomorrow, i.e., on Friday, I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Calcutta; and from there I shall proceed to Jamshedpur the same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stay in Jamshedpur on Saturday and Sunday and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on Monday morning. For the time being I am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in Calcutta for making collections, On account of his illness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Kristodas is staying at the Abhaya Ashram, Comilla. Jamnadas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Santiniketan and will reach Calcutta on Monday. Take care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health. What to say about Kashi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Ask Prabhudas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about his mental and physical condition.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letters from Lakshmi. If she wants to come to me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know.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6194. Courtesy : 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 LETTER TO MANIBEHN PATEL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Shravana Vad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6,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as well as Dahyabhai’s. I had asked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a reply immediately to Dahyabhai’s letter. I hope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him. Dahyabhai had not answered the question put to him.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Dahyabhai wishes to study surgery there are enough facilities here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in Calcuttta. These Colleges have nothing to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Manilal has sent you twelve bangles I believe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>need any more for the present. But remember that if these bangles</w:t>
      </w:r>
    </w:p>
    <w:p>
      <w:pPr>
        <w:autoSpaceDN w:val="0"/>
        <w:autoSpaceDE w:val="0"/>
        <w:widowControl/>
        <w:spacing w:line="240" w:lineRule="exact" w:before="3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of receipt as given by the addressee is </w:t>
      </w:r>
      <w:r>
        <w:rPr>
          <w:rFonts w:ascii="Times" w:hAnsi="Times" w:eastAsia="Times"/>
          <w:b w:val="0"/>
          <w:i/>
          <w:color w:val="000000"/>
          <w:sz w:val="18"/>
        </w:rPr>
        <w:t>Shravana Vad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6, 1981, that</w:t>
      </w:r>
    </w:p>
    <w:p>
      <w:pPr>
        <w:autoSpaceDN w:val="0"/>
        <w:autoSpaceDE w:val="0"/>
        <w:widowControl/>
        <w:spacing w:line="220" w:lineRule="exact" w:before="20" w:after="0"/>
        <w:ind w:left="730" w:right="1440" w:hanging="7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is, August 10. The Thursday preceding it was August 6.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Manilal Vallabhji Kothari, a political worker of Gujarat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frequently, they would prove costly. Even silver ones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cheaper or those prepared from cotton yarn. These can be so knitted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thick, strong and always washable. But we will think more </w:t>
      </w:r>
      <w:r>
        <w:rPr>
          <w:rFonts w:ascii="Times" w:hAnsi="Times" w:eastAsia="Times"/>
          <w:b w:val="0"/>
          <w:i w:val="0"/>
          <w:color w:val="000000"/>
          <w:sz w:val="22"/>
        </w:rPr>
        <w:t>on this when we meet. Meanwhile you have a good stock with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is definite about my going there. Perhaps I may go </w:t>
      </w:r>
      <w:r>
        <w:rPr>
          <w:rFonts w:ascii="Times" w:hAnsi="Times" w:eastAsia="Times"/>
          <w:b w:val="0"/>
          <w:i w:val="0"/>
          <w:color w:val="000000"/>
          <w:sz w:val="22"/>
        </w:rPr>
        <w:t>over to Ahmedabad in October for a day or two.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Since you have bought a bicycle, you should use it for exercise.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in Murshidabad district today. Manilal too is here.</w:t>
      </w:r>
    </w:p>
    <w:p>
      <w:pPr>
        <w:autoSpaceDN w:val="0"/>
        <w:autoSpaceDE w:val="0"/>
        <w:widowControl/>
        <w:spacing w:line="220" w:lineRule="exact" w:before="4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ANIBEHN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ALLABHBHAI  </w:t>
      </w: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AVERBHAI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ARRISTER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HAMASA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HOWKI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Bapuna Patro—Manibehn Patelne</w:t>
      </w:r>
      <w:r>
        <w:rPr>
          <w:rFonts w:ascii="Times" w:hAnsi="Times" w:eastAsia="Times"/>
          <w:b w:val="0"/>
          <w:i w:val="0"/>
          <w:color w:val="000000"/>
          <w:sz w:val="22"/>
        </w:rPr>
        <w:t>, pp. 27-8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167.  SPEECH AT KRISHNATH COLLEGE, BEHRAMPUR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1925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MAHARAJA SAHIB, FRIENDS AND FELLOW  STUDENTS,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address you as fellow students because I regard myself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student, 56 years though I am. The more I live on this earth,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realize how much I have yet to learn and possibly how much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to unlearn. It gives me great pleasure to meet you this afternoon.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double pleasure. I always seek an opportunity of meeting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world all over India. It was, therefore, a pleasure to find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amongst the various functions arranged by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but the knowledge that this College is associated with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magnificient charities of the Maharaja Bahadur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pleasure when I understood what this College was.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his great charities since 1915, when I had the honour of </w:t>
      </w:r>
      <w:r>
        <w:rPr>
          <w:rFonts w:ascii="Times" w:hAnsi="Times" w:eastAsia="Times"/>
          <w:b w:val="0"/>
          <w:i w:val="0"/>
          <w:color w:val="000000"/>
          <w:sz w:val="22"/>
        </w:rPr>
        <w:t>coming in contract with the Maharaja Bahadur, but I never realized till</w:t>
      </w:r>
    </w:p>
    <w:p>
      <w:pPr>
        <w:autoSpaceDN w:val="0"/>
        <w:autoSpaceDE w:val="0"/>
        <w:widowControl/>
        <w:spacing w:line="220" w:lineRule="exact" w:before="368" w:after="0"/>
        <w:ind w:left="10" w:right="2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visited the Krishnath College on August 6, where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presented with an address and a purse of Rs. 1,067 for the Deshbandhu Memorial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Fund. Gandhiji’s reply was recorded in shorthand and reproduced as an appendix in the </w:t>
      </w:r>
      <w:r>
        <w:rPr>
          <w:rFonts w:ascii="Times" w:hAnsi="Times" w:eastAsia="Times"/>
          <w:b w:val="0"/>
          <w:i w:val="0"/>
          <w:color w:val="000000"/>
          <w:sz w:val="18"/>
        </w:rPr>
        <w:t>College Commemoration Volume.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here what was the quantity of these charities.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reliable sources that they amount to more than one crore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rupees. I had flattered myself with the belief that my Parsi friends beat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on the face of the earth in their charities, and I suppose,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statement will stand unchallenged so far as the whole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concerned; but so far as individuals are concerned,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 a single Parsi name that has exceeded the charities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Cossimbazar. As I told you, therefore, it is a double pleasure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>meet you this afternoon.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purse that you have presented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Memorial. You know better than I do how much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world is indebted to Deshbandhu not merely because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their patrons, not merely because the students found his purse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for them, but also because his advice was always at the disposal </w:t>
      </w:r>
      <w:r>
        <w:rPr>
          <w:rFonts w:ascii="Times" w:hAnsi="Times" w:eastAsia="Times"/>
          <w:b w:val="0"/>
          <w:i w:val="0"/>
          <w:color w:val="000000"/>
          <w:sz w:val="22"/>
        </w:rPr>
        <w:t>of students, and he has left to the student world a legacy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and devotion to the motherland which is not to be surpassed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anybody, if it can be at all equalled. It is, therefore, nothing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that you have given this good purse for this memorial and I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students all over Bengal will follow your noble example.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me to answer certain questions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to me. I have understood these questions. I have not given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time to speak to you this afternoon, but before I come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questions, I want to talk to you of things that are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for students and, therefore, of much greater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even the important questions that you have put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my travels in the world and my association with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experience as an amateur teacher of youth and of girls,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conclusion that the literary knowledge that a schoolmaster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professor gives is by no means composed of what he has to give.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to be judged by the excellene of your pronunciation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excellence of your grammar, not even by the excellence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eloquence; for that matter you might have never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colleges, and yet it is possible for you to give a good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to the world, it is possible for you to live a decent life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 of India—as citizens of the world. What you come to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colleges for is essentially to build your character.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that can possibly be conceived for the student life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before us by our Hindu ancestors, the great </w:t>
      </w:r>
      <w:r>
        <w:rPr>
          <w:rFonts w:ascii="Times" w:hAnsi="Times" w:eastAsia="Times"/>
          <w:b w:val="0"/>
          <w:i/>
          <w:color w:val="000000"/>
          <w:sz w:val="22"/>
        </w:rPr>
        <w:t>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old. They </w:t>
      </w:r>
      <w:r>
        <w:rPr>
          <w:rFonts w:ascii="Times" w:hAnsi="Times" w:eastAsia="Times"/>
          <w:b w:val="0"/>
          <w:i w:val="0"/>
          <w:color w:val="000000"/>
          <w:sz w:val="22"/>
        </w:rPr>
        <w:t>likened the life of a student to that of a sannyasi, and they have laid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down laws for the guidance of students just as rigorous as those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laid down for the fourth ashrama, the fourth stage—the stage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sannyasi. What a sannyasi is expected to do after a full expericnce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world, out of the fullness of his knowledge, a student is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do because of tradition, because of regard for his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his worldly preceptors. You know the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worldly knowledge and divine knowledge. They used worldly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ambition and worldly knowledge also for the uplift of the soul,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whilst they discoursed on matters of the world, they gave us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 knowledge of the soul. Anyone who has studied the glorious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Upanishads will be able, without the slightest hesitation, to corroborate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am just now telling you. Ask yourselves then, “Are you </w:t>
      </w:r>
      <w:r>
        <w:rPr>
          <w:rFonts w:ascii="Times" w:hAnsi="Times" w:eastAsia="Times"/>
          <w:b w:val="0"/>
          <w:i w:val="0"/>
          <w:color w:val="000000"/>
          <w:sz w:val="22"/>
        </w:rPr>
        <w:t>leading the life of a sannyasi, are you—all of you—</w:t>
      </w:r>
      <w:r>
        <w:rPr>
          <w:rFonts w:ascii="Times" w:hAnsi="Times" w:eastAsia="Times"/>
          <w:b w:val="0"/>
          <w:i/>
          <w:color w:val="000000"/>
          <w:sz w:val="22"/>
        </w:rPr>
        <w:t>brahmacharis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?”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my travels in Bengal I have heard a lot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of Bengal. I have heard something to your credit. I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something to your discredit. I have been told that the life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average student in Bengal, if not throughout India, is not particularly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pure. He spends his time not in reading the purest literature,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devotes his spare hours to reading magazines which should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 place in a decent library or in a gentleman’s drawing-room.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how far this is true. But what I have told, I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men of knowledge, from men of culture, from men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from those colleges. Some of them have declared to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life of the students of Bengal. They have told me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general but sure deterioration in character. I hope this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and truthful generalization and that the average student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bad as he is made out to be. I recall to myself a story told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widow, some weeks ago, with tears in her eyes. She has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daughters, some of whom are not yet married.  She asked me what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do with her daughters. They are all educated. She is not sparing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in order to give her daughters a decent education. I asked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ages of these daughters were. In my opinion they are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 to be married. The mother said, “How can I help marrying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girls? Can you show me a place where I can hide them, where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my girls will be in safety?” She said, “You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young men of Bengal, you do not know how dangerous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girls to walk about unprotected; they are not free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lustful eyes of students who walk about the streets of Calcutta.”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 true? I hope it is not. But that widowed mother is not an </w:t>
      </w:r>
      <w:r>
        <w:rPr>
          <w:rFonts w:ascii="Times" w:hAnsi="Times" w:eastAsia="Times"/>
          <w:b w:val="0"/>
          <w:i w:val="0"/>
          <w:color w:val="000000"/>
          <w:sz w:val="22"/>
        </w:rPr>
        <w:t>illiterate woman. Let me tell you she is a great Congress worker; she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spoke from knowledge, she spoke from the bitterness of her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and she said, “You may ask anybody you like,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that, in general, my remarks will be corroborated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parents in Bengal.”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only lately a paragraph in newspapers that a girl—I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her name—committed suicide. I am not talking to you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Snehalata of a sacred memory, but I am talking to you of a girl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recently committed suicide. She is supposed to have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suicide because her father could not find a suitable match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daughter. Why? Because, as the newspapers relate, a frightful sum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by young men who were approached by the parents.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a matter of money, is it a bargain or is it a sacred institution?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a matter of love or is it a matter of commerce? What have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in our colleges and schools ? If this is true, as it seems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true, the responsibility for the death of the girl lies upon the heads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students of Bengal. If it is true it is for everyone of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that evil. Let us not talk of swaraj, let us not talk of liberty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so long as the liberty of a single girl in Bengal is imperilled,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a girl finds it necessary to commit suicide because her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got money enough to buy a suitable match. Let this blot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from the face of Bengal and let the students of Bengal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the charity of Cossimbazar. Let the students prove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let them prove to the parents of Bengal that the honour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girl in Bengal is as sacred in their hands as it is sacred or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the hands of her parents; and unless we learn this primary lesson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we have lived in vain, that the students have lived in vain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Bengal, and all this money that is being spent upon them in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 liberal education, in housing them in magnificient buildings,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waste of effort and waste of money. May God give you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wisdom to understand the substance of what I am telling you.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criticize it, do not talk high of it, but say to yourselves how far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given to me is likely to be correct. But if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overstatement, it is still damning enough for the student world.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of several hundreds of students, I ask you to regard it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thing. It is an eyesore, it is a canker that is eating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vitals of society, and that kind of evil will spread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and breadth of Bengal, if it is not nipped in the bud.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criticizing my remarks to you and trying to measure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in golden scales, take the substance of it and make the best use, </w:t>
      </w:r>
      <w:r>
        <w:rPr>
          <w:rFonts w:ascii="Times" w:hAnsi="Times" w:eastAsia="Times"/>
          <w:b w:val="0"/>
          <w:i w:val="0"/>
          <w:color w:val="000000"/>
          <w:sz w:val="22"/>
        </w:rPr>
        <w:t>what every one of you can, of what I have said.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old tell us that the education of a student begins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with literature. Do you know what the student in the Vedic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called upon to do when he went to the teachers? Not to pass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in letters. He had to go before the </w:t>
      </w:r>
      <w:r>
        <w:rPr>
          <w:rFonts w:ascii="Times" w:hAnsi="Times" w:eastAsia="Times"/>
          <w:b w:val="0"/>
          <w:i/>
          <w:color w:val="000000"/>
          <w:sz w:val="22"/>
        </w:rPr>
        <w:t>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samid </w:t>
      </w:r>
      <w:r>
        <w:rPr>
          <w:rFonts w:ascii="Times" w:hAnsi="Times" w:eastAsia="Times"/>
          <w:b w:val="0"/>
          <w:i/>
          <w:color w:val="000000"/>
          <w:sz w:val="22"/>
        </w:rPr>
        <w:t>khand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—with a bundle of wood—in his hand. What did that signify?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signified purity of heart, sincerity of heart. It signified determination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the student to labour for his preceptor, so that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from his preceptor what he deserved. He was not to ask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questions; he was to take what the preceptor gave him.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learning by heart brilliant passages from Shakespeare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Milton, I do not grudge you that. But it must be added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that is more substantial. You must build upon a stable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foundation—you must build, therefore, upon a foundation of absolute </w:t>
      </w:r>
      <w:r>
        <w:rPr>
          <w:rFonts w:ascii="Times" w:hAnsi="Times" w:eastAsia="Times"/>
          <w:b w:val="0"/>
          <w:i w:val="0"/>
          <w:color w:val="000000"/>
          <w:sz w:val="22"/>
        </w:rPr>
        <w:t>truth—you must build upon a foundation of a absolute love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It is obligatory upon every student to observe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maxims of life. You know what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about the value of truth. He said, “Put truth in one scale and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rPr>
          <w:rFonts w:ascii="Times" w:hAnsi="Times" w:eastAsia="Times"/>
          <w:b w:val="0"/>
          <w:i/>
          <w:color w:val="000000"/>
          <w:sz w:val="22"/>
        </w:rPr>
        <w:t>yajnas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another scale. Still truth will weigh heavier.”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on this earth, the seer of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tells us, that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excel truth. And he was right. No matter how much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bit of experience you may find untruth work, no matter how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in history also, fraud has given princes and potentates power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kingdoms, remember that these are only momentary changes.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few thousands of years in the life of a nation, in the life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world? As students, you are not to bother your heads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things; make up your minds to follow truth and non-violence.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only remember these sign-posts, you will never go wrong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may add all the literature and all the science and everything.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have not this foundation, then however beautiful the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appear to be for the time being, remember it is only a house of </w:t>
      </w:r>
      <w:r>
        <w:rPr>
          <w:rFonts w:ascii="Times" w:hAnsi="Times" w:eastAsia="Times"/>
          <w:b w:val="0"/>
          <w:i w:val="0"/>
          <w:color w:val="000000"/>
          <w:sz w:val="22"/>
        </w:rPr>
        <w:t>cards, and a mere whiff of wind will bring it down.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Now I come to the questions. You ask me what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can do. Well, I think I have demonstrated to you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can do. The spinning-wheel will do for India what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when the </w:t>
      </w:r>
      <w:r>
        <w:rPr>
          <w:rFonts w:ascii="Times" w:hAnsi="Times" w:eastAsia="Times"/>
          <w:b w:val="0"/>
          <w:i/>
          <w:color w:val="000000"/>
          <w:sz w:val="22"/>
        </w:rPr>
        <w:t>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lived. That was the golden age. I do not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endorse what some historians tell us, that the golden age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 figment of the imagination or the diseased minds of poets.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so. We had our golden age. We are certainly coming to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cycle which will lead to another golden age. We have lived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>that golden age when, in this land, there were not these semi-starved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as they are today. The creed of the spinning-wheel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a bond established between yourselves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villagers; that is the meaning of village reconstruction—that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question. And the village reconstruction must dance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charkha as the centre. You may not go to the villages,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little bit of bread to the semi-starved villagers. They will starve.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six months, if Sir P. C. Ray is to be depended upon, for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solid months cultivators of India, i.e., eighty percent of the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India—have no work. They are idle. Do you suppose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peasantry of any part of the world can possibly enjoy four months’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holiday and make both ends meet. Not even a millionaire in this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enjoy four months’ holiday. They soon find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deficit to meet or there is some hopeless mismanagement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estate. If you want to take a little bit of life into these little cottages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you will only do so by the revolution of the charkha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say, whoever draws one yard of yarn per day, has added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wealth of India; he has done something to alleviate the distress,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the great men do so do the men in the street.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the future great men of India, you are the salt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earth. If you, the future hope of India, do not know how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>this problem—the very serious problem of poverty of the masses—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 going to solve it ? What is your education worth?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content to rest upon the ashes of seven hundred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villages? Will you allow the seven hundred thousand villages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blotted out off the face of the earth, and if in India there may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few, say a hundred, cities containing a population, of not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millions but probably twenty millions, can you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that and that all these villagers should die out? Will you perform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 that Mr. Malan of South Africa suggested? He says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drive the Indians out by the stroke of pen, but he will starve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out. In order that you may receive liberal education,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starve! Is it economics of India? Study the figures and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all these millions upon millions of rupees go. Dadabhai Naoroji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some figures, but it was child’s play before the discoveries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made now from day to day, because of the double drain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India. The bulk of the revenue which supports this great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comes from the villages—that is one drain.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another drain—the drain of labour; not that the labourers are taken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away but the people are becoming incapacitated for work, so that later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they will say, “We have lost all vigour for work.” All that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is to adjust the revenue a little bit. Hence it is I say to the students,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spin for half an hour and wear khaddar.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a question about mill cloth </w:t>
      </w:r>
      <w:r>
        <w:rPr>
          <w:rFonts w:ascii="Times" w:hAnsi="Times" w:eastAsia="Times"/>
          <w:b w:val="0"/>
          <w:i/>
          <w:color w:val="000000"/>
          <w:sz w:val="22"/>
        </w:rPr>
        <w:t>versus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foreign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studied the recent economics. I place mill cloth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in the same category. I will not have you wear mill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comes from Ahmedabad, Bombay or even Banga Lakshmi.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meant for those who do not think of India, who do not think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Therefore, for you the real economics is to wear khaddar.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wear khaddar, you are supporting the labour of a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weaver. If you are to wear khaddar, you will be supporting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widows, you will be supporting many of your cultivators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during their idle hours. You will be supporting many weavers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not getting today sufficient for their labour. Study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history—economic history—and it will tell you that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have died out. Thank God, the weavers as a class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died! Do you know that in the Punjab the majority of weavers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become butchers or worse, because they have become soldiers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shot the innocent Chinese in Shanghai and who shot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in Turkey and in all parts of the world? What is this the weavers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Punjab have been reduced to? There is nothing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soldiers, in becoming butchers. I say it is wrong giving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honourable calling as weavers. It is a sin for which you and I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responsible. Hence I tell you the real economics for you are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wear khaddar. You should spin and spin. Spin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khaddar cheap. That is discipline for you. It will enable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your purity. Sit at the spinning-wheel calmly for half an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watch the transformation of your heart. I can quote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of many men and women, of brilliant administrators,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was a member in the Bombay Executive Council. He is as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am. He learnt spinning only a few months ago. He said: “After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spinning at the wheel, I have somewhat got rid of my insomnia.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returned from office tired, sometimes at mid-night and, then,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dozing, thinking of many problems which I did not want to think 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sit at the spinning-wheel and spin away. Immediately comes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all-refreshing sleep—the sleep of innocence.” Find out for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what it can do. Find out what it cannot 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excitement? Excitement for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forbidden. In the student life you must steel your hearts against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excitement. Life itself is excitement enough for you. You will find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excitement when you become a householder. But today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excitement. You want calmness of mind. Read the last 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 of the second chapter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read side by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Wordsworth’s description of soldier. Find the common factor between </w:t>
      </w:r>
      <w:r>
        <w:rPr>
          <w:rFonts w:ascii="Times" w:hAnsi="Times" w:eastAsia="Times"/>
          <w:b w:val="0"/>
          <w:i w:val="0"/>
          <w:color w:val="000000"/>
          <w:sz w:val="22"/>
        </w:rPr>
        <w:t>the two. Study that and you won’t need ask any questions at all.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 have answered all your questions. If you want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more, write to me and I shall reply to you at the earliest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 consistent with my other engagements.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convince you, God alone can convince you.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>strive, I can pray for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help you to be what you ought to be.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Krishnath College Centenary Commemoration Volume</w:t>
      </w:r>
      <w:r>
        <w:rPr>
          <w:rFonts w:ascii="Times" w:hAnsi="Times" w:eastAsia="Times"/>
          <w:b w:val="0"/>
          <w:i w:val="0"/>
          <w:color w:val="000000"/>
          <w:sz w:val="18"/>
        </w:rPr>
        <w:t>, pp. 91 &amp; 100-5</w:t>
      </w:r>
    </w:p>
    <w:p>
      <w:pPr>
        <w:autoSpaceDN w:val="0"/>
        <w:autoSpaceDE w:val="0"/>
        <w:widowControl/>
        <w:spacing w:line="292" w:lineRule="exact" w:before="382" w:after="0"/>
        <w:ind w:left="0" w:right="119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168.  INTERVIEW  TO  THE  PRESS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 7,  1925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returned from Sir Surendra Nath’s home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that I was expecting next Friday to be able to pay my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promised visit and to enjoy a pleasant and instructive conversation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him, you can imagine with what sadness I must have gone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the visit of condolence. The grief of the womenfolk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privileged to see was unbearable. But Sir Surendra Nath has left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larger family to mourn over his death than the blood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>whom I saw. Let that thought be a comfort to the bereaved family.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at one time the supreme idol of Bengal, if not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As a young man, during the congress session of 1901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from far-off South Africa, I could see what influence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exerted in Congress deliberations and how nothing could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this seasoned soldier. He was one of the makers of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and if not the originator, certainly one of the originators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Congress. I am certain that, when all the strife is over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have come to our own, the services of Sir Surendra Nath will </w:t>
      </w:r>
      <w:r>
        <w:rPr>
          <w:rFonts w:ascii="Times" w:hAnsi="Times" w:eastAsia="Times"/>
          <w:b w:val="0"/>
          <w:i w:val="0"/>
          <w:color w:val="000000"/>
          <w:sz w:val="22"/>
        </w:rPr>
        <w:t>be remembered by his countrymen as much as those of any of the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Accompanied by C. F. Andrews and Jamnalal Bajaj, Gandhiji had visited </w:t>
      </w:r>
      <w:r>
        <w:rPr>
          <w:rFonts w:ascii="Times" w:hAnsi="Times" w:eastAsia="Times"/>
          <w:b w:val="0"/>
          <w:i w:val="0"/>
          <w:color w:val="000000"/>
          <w:sz w:val="18"/>
        </w:rPr>
        <w:t>Barrackpore in the morning on his visit of condolence.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Calcutta Congress”, 27-12-1901.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patriots who today rule the heart of India. In his own time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 Nath was unsurpassed, and I know that, in spite of later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differences, some of them fundamental, a grateful country will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 the memory of the late patriot who served India not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but for over a generation. He began when many of us were not </w:t>
      </w:r>
      <w:r>
        <w:rPr>
          <w:rFonts w:ascii="Times" w:hAnsi="Times" w:eastAsia="Times"/>
          <w:b w:val="0"/>
          <w:i w:val="0"/>
          <w:color w:val="000000"/>
          <w:sz w:val="22"/>
        </w:rPr>
        <w:t>even born, and never left the reins.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>,  8-8-1925</w:t>
      </w:r>
    </w:p>
    <w:p>
      <w:pPr>
        <w:autoSpaceDN w:val="0"/>
        <w:autoSpaceDE w:val="0"/>
        <w:widowControl/>
        <w:spacing w:line="292" w:lineRule="exact" w:before="210" w:after="0"/>
        <w:ind w:left="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169. SPEECH AT INDIAN ASSOCIATION, JAMSHEDPUR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8,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great pleasure in being able to visit these great steel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works. I have been thinking of coming to this place ever since 1917,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year in which I was trying to serve the Champaran agriculturists.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then that Sir Edward Gait told me that I ought not to leave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having seen these works. But man proposes and God disposes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me God had disposed otherwise. I made many attempts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this place.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 I am a labourer myself, I pride myself on calling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 scavenger, weaver, spinner, farmer and what not, and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ashamed that some of these things I know but indifferently.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to me to identify myself with the labouring classes,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labour we can do nothing. There is a great Latin saying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meaning is ‘to labour is to pray’, and one of the finest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writers of Europe has said that a man is not entitled to eat unless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labours, and by labour he does not mean labour with the intellect,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with the hands. The same thought runs throughout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‘He who eats without labour eats sin, is verily a thief.’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literal meaning of a verse in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therefore pride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on the fact that I can identify myself with labour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ambition to see one of the greatest—if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greatest—Indian enterprises in India, and study the conditions of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But none of my activities is one-sided, and as my religion </w:t>
      </w:r>
      <w:r>
        <w:rPr>
          <w:rFonts w:ascii="Times" w:hAnsi="Times" w:eastAsia="Times"/>
          <w:b w:val="0"/>
          <w:i w:val="0"/>
          <w:color w:val="000000"/>
          <w:sz w:val="22"/>
        </w:rPr>
        <w:t>begins and ends with truth and non-violence, my identification with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givien an at-home in the evening and addressed a gather-ing </w:t>
      </w:r>
      <w:r>
        <w:rPr>
          <w:rFonts w:ascii="Times" w:hAnsi="Times" w:eastAsia="Times"/>
          <w:b w:val="0"/>
          <w:i w:val="0"/>
          <w:color w:val="000000"/>
          <w:sz w:val="18"/>
        </w:rPr>
        <w:t>of Indians and Europeans.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taken from the report of the speech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Amrita Bazar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Patrika</w:t>
      </w:r>
      <w:r>
        <w:rPr>
          <w:rFonts w:ascii="Times" w:hAnsi="Times" w:eastAsia="Times"/>
          <w:b w:val="0"/>
          <w:i w:val="0"/>
          <w:color w:val="000000"/>
          <w:sz w:val="18"/>
        </w:rPr>
        <w:t>, 14-8-1925.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does not conflict with my friendship with capital. And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throughout my public service of 35 years, though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range myself seemingly against capital, capitalists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regarded me as their true friend. And in all humility I maysay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come here also as a friend of the capitalists—a friend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Tatas. And here it would be ungrateful on my part if I do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little anecdote about how my connection with the Tatasbegan.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Africa, when I was struggling along with the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in the attempt to retain our self-respect and to vindicate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status, it was the late Sir Ratan Tata who first came forward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assistance. He wrote me a great letter and sent a princely donation,—a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cheque for Rs. 25,000 and a promise in the letter to send more,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Ever since I have a vivid recollection of my relations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Tatas and you can well imagine how pleasurable it has been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be with you, and you will believe me when I say that,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company with you tomorrow, I shall do so with a heavy heart,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shall have to go away without having seen so many things,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would be presumption on my part to say at the end of two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really studied things here, I know well enough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magnitude of the task before one who wants to study this great </w:t>
      </w:r>
      <w:r>
        <w:rPr>
          <w:rFonts w:ascii="Times" w:hAnsi="Times" w:eastAsia="Times"/>
          <w:b w:val="0"/>
          <w:i w:val="0"/>
          <w:color w:val="000000"/>
          <w:sz w:val="22"/>
        </w:rPr>
        <w:t>enterprise.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this great Indian firm all the prosperity that it deserves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this great enterprise every success. And may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between this great house and labourers who work here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care will be of the friendliest character? At Ahmedabad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much to do with the capitalists and workmen, and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my ideal is that capital and labour should supplement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each other. They should be a great family living in unity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harmony, capital not only looking to the material welfare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but their moral welfare also,—capitalists being trustees for </w:t>
      </w:r>
      <w:r>
        <w:rPr>
          <w:rFonts w:ascii="Times" w:hAnsi="Times" w:eastAsia="Times"/>
          <w:b w:val="0"/>
          <w:i w:val="0"/>
          <w:color w:val="000000"/>
          <w:sz w:val="22"/>
        </w:rPr>
        <w:t>the welfare of the labouring classes under them.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told that though so many Europeans and Indians live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relations are of a happy character. I hope the information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literally true. It is the privilege of both of you to be associated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>great enterprise and it is possible for you to give India an object-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in amity and goodwill. You will, I hope, have best relations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 not only under the roofs of the huge workshops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in, but you will also carry your amity outside your workshops </w:t>
      </w:r>
      <w:r>
        <w:rPr>
          <w:rFonts w:ascii="Times" w:hAnsi="Times" w:eastAsia="Times"/>
          <w:b w:val="0"/>
          <w:i w:val="0"/>
          <w:color w:val="000000"/>
          <w:sz w:val="22"/>
        </w:rPr>
        <w:t>and both of you will realize that you have come to live and work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brothers and sisters, never regarding another as inferior, or oneself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inferior. And if you succeed in doing that you will have a miniature </w:t>
      </w:r>
      <w:r>
        <w:rPr>
          <w:rFonts w:ascii="Times" w:hAnsi="Times" w:eastAsia="Times"/>
          <w:b w:val="0"/>
          <w:i w:val="0"/>
          <w:color w:val="000000"/>
          <w:sz w:val="22"/>
        </w:rPr>
        <w:t>swaraj.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that I am a non-co-operator, I call myself a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resister—and both words have come to possess a bad odour in the </w:t>
      </w:r>
      <w:r>
        <w:rPr>
          <w:rFonts w:ascii="Times" w:hAnsi="Times" w:eastAsia="Times"/>
          <w:b w:val="0"/>
          <w:i w:val="0"/>
          <w:color w:val="000000"/>
          <w:sz w:val="22"/>
        </w:rPr>
        <w:t>English language like so many other English words—but I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 in order that I may be able to co-operate. I cannot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with false co-operation—anything inferior to 24 carats gold.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non-co-operation does not prevent me from being friendly even </w:t>
      </w:r>
      <w:r>
        <w:rPr>
          <w:rFonts w:ascii="Times" w:hAnsi="Times" w:eastAsia="Times"/>
          <w:b w:val="0"/>
          <w:i w:val="0"/>
          <w:color w:val="000000"/>
          <w:sz w:val="22"/>
        </w:rPr>
        <w:t>to Sir Michael O’Dwyer and General Dyer. It harms no one, it is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with evil, with an evil system and not with the evil-doer. </w:t>
      </w:r>
      <w:r>
        <w:rPr>
          <w:rFonts w:ascii="Times" w:hAnsi="Times" w:eastAsia="Times"/>
          <w:b w:val="0"/>
          <w:i w:val="0"/>
          <w:color w:val="000000"/>
          <w:sz w:val="22"/>
        </w:rPr>
        <w:t>My religion teaches me to love even an evil-doer, and my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is but part of that religion. I am saying these things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soothe the ears of any one—I have in my life never been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things I did not mean—my nature is to go straight to the heart,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often I fail in doing so for the time being, I know that truth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make itself heard and felt, as it has often done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The wish, therefore, that the relations between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of the friendliest character is a desire from the bottom of my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my deep prayer that you may help in delivering India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and bondage and help her to give the message of peace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world. For this meeting of Indians and Europeans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or can be made to have a special meaning, and what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that we two may live together so as to spread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goodwill on earth? May God grant that, in serving the Tatas,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serve India and will always realize that you are here for a much </w:t>
      </w:r>
      <w:r>
        <w:rPr>
          <w:rFonts w:ascii="Times" w:hAnsi="Times" w:eastAsia="Times"/>
          <w:b w:val="0"/>
          <w:i w:val="0"/>
          <w:color w:val="000000"/>
          <w:sz w:val="22"/>
        </w:rPr>
        <w:t>higher mission than merely working for an industrial enterprise.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 20-8-1925</w:t>
      </w:r>
    </w:p>
    <w:p>
      <w:pPr>
        <w:autoSpaceDN w:val="0"/>
        <w:autoSpaceDE w:val="0"/>
        <w:widowControl/>
        <w:spacing w:line="292" w:lineRule="exact" w:before="37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170.  PROBLEMS  OF NON-VIOLENCE</w:t>
      </w:r>
    </w:p>
    <w:p>
      <w:pPr>
        <w:autoSpaceDN w:val="0"/>
        <w:autoSpaceDE w:val="0"/>
        <w:widowControl/>
        <w:spacing w:line="260" w:lineRule="exact" w:before="1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 keep  asking  me  which  acts  may be termed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which non-violent and, what is one’s duty at a particular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some of these queries reveral the ignorance of the inquirers,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serve to bring out the difficult dilemmas involved. A  Punjabi </w:t>
      </w:r>
      <w:r>
        <w:rPr>
          <w:rFonts w:ascii="Times" w:hAnsi="Times" w:eastAsia="Times"/>
          <w:b w:val="0"/>
          <w:i w:val="0"/>
          <w:color w:val="000000"/>
          <w:sz w:val="22"/>
        </w:rPr>
        <w:t>gentleman has put a question the answer to which is worth giving here.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as follows :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be done when tigers, wolves and other wild beasts </w:t>
      </w:r>
      <w:r>
        <w:rPr>
          <w:rFonts w:ascii="Times" w:hAnsi="Times" w:eastAsia="Times"/>
          <w:b w:val="0"/>
          <w:i w:val="0"/>
          <w:color w:val="000000"/>
          <w:sz w:val="22"/>
        </w:rPr>
        <w:t>come and carry away other animals or human beings? Or, what should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done about germs in water?</w:t>
      </w:r>
    </w:p>
    <w:p>
      <w:pPr>
        <w:autoSpaceDN w:val="0"/>
        <w:tabs>
          <w:tab w:pos="570" w:val="left"/>
          <w:tab w:pos="730" w:val="left"/>
          <w:tab w:pos="2110" w:val="left"/>
          <w:tab w:pos="4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 the simple answer is that where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from tigers, wolves and so on, then killing them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inevitable. The germs that water contains must also be inevitably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destroyed. Violence which is inevitable does not therefore cease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and become non-violence. It has to be recognized as violence.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that it would be best if we could contrive to sruvive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destroying tigers, wolves, etc. However, who could do so?Only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is not afraid of these animals and can regard them as friends,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alone could do so. Anyone who refrains from violence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>is afraid, is nevertheless guilty of violence. The mouse is not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towards the cat. At heart, he always has a feeling of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cat. He cannot kill the latter because he is weak. He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power to practise the dharma of ahimsa who although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inflicting violence does not inflict it. He alone practises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dharma who voluntarily and with love refrains from inflicting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on anyone. Non-violence implies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love, compassion,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forgiveness. The Shastras describe these as the virtues of the brave.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courage is not physical but mental.There have been instances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physically frail men having indulged in grave acts of violence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others. There have also been cases where those as physically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as Yudhishthira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granted pardon to such persons as 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Virata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Hence, so long as one has not developed inner strength,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practise the dharma of ahimsa. The non-violence practised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banias today does not deserve the name; one finds in it cruelty </w:t>
      </w:r>
      <w:r>
        <w:rPr>
          <w:rFonts w:ascii="Times" w:hAnsi="Times" w:eastAsia="Times"/>
          <w:b w:val="0"/>
          <w:i w:val="0"/>
          <w:color w:val="000000"/>
          <w:sz w:val="22"/>
        </w:rPr>
        <w:t>sometime and ignorance all the time.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because I know this weakness of ours that during the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 went all out to recruit soldiers in Kheda.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And, it was for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 I said at that time that perhaps the most brutal act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was to have disarmed and thus emasculated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people. I hold the same view even today. If anyone afraid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cannot, while remaining unarmed, rid himself of that fear,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certainly arm himself with a stick or an even more deadly </w:t>
      </w:r>
      <w:r>
        <w:rPr>
          <w:rFonts w:ascii="Times" w:hAnsi="Times" w:eastAsia="Times"/>
          <w:b w:val="0"/>
          <w:i w:val="0"/>
          <w:color w:val="000000"/>
          <w:sz w:val="22"/>
        </w:rPr>
        <w:t>weapon.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Ahimsa is a great vow; it is more difficult than walking on the</w:t>
      </w:r>
    </w:p>
    <w:p>
      <w:pPr>
        <w:autoSpaceDN w:val="0"/>
        <w:autoSpaceDE w:val="0"/>
        <w:widowControl/>
        <w:spacing w:line="240" w:lineRule="exact" w:before="2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eldest of the five Pandava princes in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</w:p>
    <w:p>
      <w:pPr>
        <w:autoSpaceDN w:val="0"/>
        <w:autoSpaceDE w:val="0"/>
        <w:widowControl/>
        <w:spacing w:line="22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whose court the Pandavas had lived in disguise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1918;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“Appeal for Enlistment”, 22-6-1918 &amp; “Appeal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Enlistment”, 22-7-1918.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edge of a sword. Complete adherence to it is almost impossible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has a physical form. Severe penance is required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Penance should be taken to mean renunciation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Anyone who desires to possess land cannot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A peasant necessarily has to protect his land. He must guard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tigers and wolves. A peasant who is not prepared to punish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animals or thieves, etc., should always be prepared to abandonhis </w:t>
      </w:r>
      <w:r>
        <w:rPr>
          <w:rFonts w:ascii="Times" w:hAnsi="Times" w:eastAsia="Times"/>
          <w:b w:val="0"/>
          <w:i w:val="0"/>
          <w:color w:val="000000"/>
          <w:sz w:val="22"/>
        </w:rPr>
        <w:t>field.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be able to practise the dharma of ahimsa,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abide by the limits laid down by the Shastras and custom.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do not enjoin violence. But they permit certain acts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by regarding them as unavoidable at particular times.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it is believed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Manusmriti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the slaughter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animals. Such slaughter has not been ordained. Thereafter,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progress in thinking, it was decided that this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in the Kaliyuga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Hence it is customary today to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forms of violence as pardonable, while some of the forms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allowed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Manusmriti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forbidden. It is obviously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argue that we can go beyond the concessions allowed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Shastras. There is dharma in self-control and,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indulgence. Anyone who does not make use of the latitude given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Shastras deserves to be congratulated. Ahimsa knows no limits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there are none to self-control. The latter has been welcomed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the scriptures of the world, while opinions differ widely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indulgence. A right angle is the same everywhere,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end to the number of other angles. Non-violence and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form, as it were, the right angle of all religions.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does not fit into that angle should undoubtedly be given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 conduct may, perhaps, be permitted. Anyone who practises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dharma of ahimsa should increase his inner strength by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on the alert and progressively restricting the latitude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for himself. There is certainly nothing religious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indulgence. Renouncing through knowledge the worldly life—this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attainment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 Such absolute renunciation is not to be</w:t>
      </w:r>
    </w:p>
    <w:p>
      <w:pPr>
        <w:autoSpaceDN w:val="0"/>
        <w:autoSpaceDE w:val="0"/>
        <w:widowControl/>
        <w:spacing w:line="220" w:lineRule="exact" w:before="688" w:after="0"/>
        <w:ind w:left="73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Code of Manu which is the foundation of Hindu Law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Age of strife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Opposite of dharma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Deliverance from phenomenal existence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even on the peaks of the Himalayas. The true cave is the 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heart. Man can hide himself within it and thus protected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untouched by the world even though living and moving freely </w:t>
      </w:r>
      <w:r>
        <w:rPr>
          <w:rFonts w:ascii="Times" w:hAnsi="Times" w:eastAsia="Times"/>
          <w:b w:val="0"/>
          <w:i w:val="0"/>
          <w:color w:val="000000"/>
          <w:sz w:val="22"/>
        </w:rPr>
        <w:t>in it, taking part in those activities which cannot be avoided.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Navajivan, 9-8-1925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 LOKAMANYA’S DEATH ANNIVERSARY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death anniversary has come and gone. It was celebrated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here—in Calcutta—too. I had to attend the celebrations.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held at two places and I attended both.  What should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>there?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a son do on the death anniversary of his father?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worthy son, he does not make a speech on his father’s virtues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does something that the latter would have liked him to do.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present-day meetings too we shall not invite the sons and relatives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departed leaders to make speeches. Both they and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if we did. The death anniversaries of two leaders came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succession, viz., that of Moulvi Abdul Rasul and later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Lokamanya. I saw the former gentleman’s son-in-law at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No one asked him to make a speech; that task was left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This would suggest that just as fingers are kept at a distance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nail, we too are separated by a distance from relatives.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fact,  this should not be the case. If a son is not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>sing his father’s praises like a minstrel, we too should not do so.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had, therefore, decided against singing praises.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embarrassed on the day of the anniversary. Only the previous 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spoken of the spinning-wheel in the same hall.  Would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all that again?  I received the reply: “Where will you run to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criticism, derision or defeat?  You have assumed the task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adhering to truth.  Of what consequence is it if that which appears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true to you does not appear to be so to the rest of the world?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dharma to tell the truth and practise it.” Hence, I repeated the </w:t>
      </w:r>
      <w:r>
        <w:rPr>
          <w:rFonts w:ascii="Times" w:hAnsi="Times" w:eastAsia="Times"/>
          <w:b w:val="0"/>
          <w:i w:val="0"/>
          <w:color w:val="000000"/>
          <w:sz w:val="22"/>
        </w:rPr>
        <w:t>very same things.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Tilak Maharaj gave the people the first half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sloka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“Swaraj </w:t>
      </w:r>
      <w:r>
        <w:rPr>
          <w:rFonts w:ascii="Times" w:hAnsi="Times" w:eastAsia="Times"/>
          <w:b w:val="0"/>
          <w:i w:val="0"/>
          <w:color w:val="000000"/>
          <w:sz w:val="22"/>
        </w:rPr>
        <w:t>is my birthright”.  He passed away, leaving it to us to supply the other</w:t>
      </w:r>
    </w:p>
    <w:p>
      <w:pPr>
        <w:autoSpaceDN w:val="0"/>
        <w:autoSpaceDE w:val="0"/>
        <w:widowControl/>
        <w:spacing w:line="240" w:lineRule="exact" w:before="2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Used here for “Sacred Verse”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3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half of it, which we did as follows:  “The spinning-wheel and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means of obtaining it.”  Swaraj is not for the educated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It is not for Hindus or Muslims alone, nor is it only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wealthy class.  Lokamanya’s swaraj is for Hindus, Muslims, Sikhs,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Parsis, Christians, all.  It is for the educated as well the uneducated,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as well as women, for villagers as well as city-dwellers. 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swaraj is such that all should take a more or less equal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secure it.  That which can be secured through the efforts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section of people or a single community is not swaraj but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by that particular community or section. What then is the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everyone can take up and which leads to the growth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everone’s strength? Spining is such an activity. We cannot have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spinning and without spinning we cannot save sixty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which are spent in buying cloth from abroad. Moreover,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will not be served if we just save this sum.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distributed among crores of Indians.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is the only answer to this problem. 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foreign cloth by means of an acitivity which can be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and which yields good results.  Moreover, by doing so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strong enough to preserve swaraj as well as to secure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those who have come to pay homage to Lokamanya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renounce foreign cloth, wear khadi alone and spin every </w:t>
      </w:r>
      <w:r>
        <w:rPr>
          <w:rFonts w:ascii="Times" w:hAnsi="Times" w:eastAsia="Times"/>
          <w:b w:val="0"/>
          <w:i w:val="0"/>
          <w:color w:val="000000"/>
          <w:sz w:val="22"/>
        </w:rPr>
        <w:t>day for at least half an hour.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Ramanam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dear to Prahlad while he was sleeping, sitting,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playing or eating. He cried out that very name even when he was  tied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red hot  iron pillar. What could the poor boy do? I am placed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situation with regard to khadi and the spinning-wheel.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were to tie me up and flog me, I would still cry out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khadi are the means of securing swaraj.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be—should be—many satellites revolving round it; but,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solar system without the sun is nothing, just as an army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is like a corpse, just as all activities are futile without Rama,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  without the spinning-wheel all other activities for swaraj are </w:t>
      </w:r>
      <w:r>
        <w:rPr>
          <w:rFonts w:ascii="Times" w:hAnsi="Times" w:eastAsia="Times"/>
          <w:b w:val="0"/>
          <w:i w:val="0"/>
          <w:color w:val="000000"/>
          <w:sz w:val="22"/>
        </w:rPr>
        <w:t>futile.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9-8-1925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3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172.  TO CHAIRMEN OF MEETINGS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function of a judge is not to speak much. It is to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bad or indifferent speeches. Hence some of these gentlemen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scrawl on the papers lying in front of them, others draw good pictures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them, while some others keep fidgeting with pieces of string. The </w:t>
      </w:r>
      <w:r>
        <w:rPr>
          <w:rFonts w:ascii="Times" w:hAnsi="Times" w:eastAsia="Times"/>
          <w:b w:val="0"/>
          <w:i w:val="0"/>
          <w:color w:val="000000"/>
          <w:sz w:val="22"/>
        </w:rPr>
        <w:t>chairman of a meeting is in the same pitiable condition.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occasion of Moulvi Abdul Rasul’s death anniversary,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given the honour of presiding over the meeting. I had not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said gentleman personally but, on inquiry, was informed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he was a learned barrister, he was humble, a whole-hearted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supporter of swaraj and one who maintained his independence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self-respect. He regarded Hindu-Muslim unity as a dharma and was a </w:t>
      </w:r>
      <w:r>
        <w:rPr>
          <w:rFonts w:ascii="Times" w:hAnsi="Times" w:eastAsia="Times"/>
          <w:b w:val="0"/>
          <w:i w:val="0"/>
          <w:color w:val="000000"/>
          <w:sz w:val="22"/>
        </w:rPr>
        <w:t>devotee of swadeshi.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could I make myself worthy of presiding over a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death anniversary of such a gentleman? My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shares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fate has in store for me, which is my goddess of peace,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source of relief to the poor and miserable in India—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For fear of having it some day separated from me,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oversight, it is now included in the same case as my spectacles 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precisely, the latter share the same case with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it behind any more than I can my spectacles. I took it out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spinning. I was no longer worried whether the speeches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or otherwise and I started giving an object-lesson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which was dear to Maulana Rasul. At the same time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speeches, my stock of slivers was coming to an end too. The audience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benefited in two ways, by listening to the words of the speakers and by </w:t>
      </w:r>
      <w:r>
        <w:rPr>
          <w:rFonts w:ascii="Times" w:hAnsi="Times" w:eastAsia="Times"/>
          <w:b w:val="0"/>
          <w:i w:val="0"/>
          <w:color w:val="000000"/>
          <w:sz w:val="22"/>
        </w:rPr>
        <w:t>looking at the message spelt out by my hands.</w:t>
      </w:r>
    </w:p>
    <w:p>
      <w:pPr>
        <w:autoSpaceDN w:val="0"/>
        <w:tabs>
          <w:tab w:pos="590" w:val="left"/>
          <w:tab w:pos="27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else would I have to say even at the conclusion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meeting? My true speech took the form of action. Hence,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explanation, I spoke on the spinning-wheel. Swadeshi was dear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Rasul but 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fully understood its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implications.We had come to bestow the name of “swadeshi”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musical instruments or clocks whose parts had all been imported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which had been assembled here. We know  now that practical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widespread swadeshi means hand-woven khadi made of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>yarn. This was the interpretation of the message given by my hands.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chairmen cannot have this twofold benefit. 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suggest to those who do not have contempt for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if </w:t>
      </w:r>
      <w:r>
        <w:rPr>
          <w:rFonts w:ascii="Times" w:hAnsi="Times" w:eastAsia="Times"/>
          <w:b w:val="0"/>
          <w:i w:val="0"/>
          <w:color w:val="000000"/>
          <w:sz w:val="22"/>
        </w:rPr>
        <w:t>they can keep spinning while sitting on their gadi or chair, they could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3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their time peacefully and also have the honour of adding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to India’s wealth.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9-8-1925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MY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ASANTI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EVI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PINNING</w:t>
      </w:r>
      <w:r>
        <w:rPr>
          <w:rFonts w:ascii="Times" w:hAnsi="Times" w:eastAsia="Times"/>
          <w:b w:val="0"/>
          <w:i w:val="0"/>
          <w:color w:val="000000"/>
          <w:sz w:val="20"/>
        </w:rPr>
        <w:t>-W</w:t>
      </w:r>
      <w:r>
        <w:rPr>
          <w:rFonts w:ascii="Times" w:hAnsi="Times" w:eastAsia="Times"/>
          <w:b w:val="0"/>
          <w:i w:val="0"/>
          <w:color w:val="000000"/>
          <w:sz w:val="16"/>
        </w:rPr>
        <w:t>HEEL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every opportunity of paying a visit to Shrimati Basanti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Devi. I have not yet succeeded in persuading her to go out daily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walk.  Her courage knows no bounds. However, she cannot shake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mental agony.  She can take interest in nothing. Often, late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night, she visits the cremation ground. But that is not to forget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sorrow; it is rather to add to it.  There is only one thing in which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keep herself occupied. She plies the spinning-wheel for two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stretch and likes the work. The famous European poet Goethe </w:t>
      </w:r>
      <w:r>
        <w:rPr>
          <w:rFonts w:ascii="Times" w:hAnsi="Times" w:eastAsia="Times"/>
          <w:b w:val="0"/>
          <w:i w:val="0"/>
          <w:color w:val="000000"/>
          <w:sz w:val="22"/>
        </w:rPr>
        <w:t>makes the heroine of his best play—</w:t>
      </w:r>
      <w:r>
        <w:rPr>
          <w:rFonts w:ascii="Times" w:hAnsi="Times" w:eastAsia="Times"/>
          <w:b w:val="0"/>
          <w:i/>
          <w:color w:val="000000"/>
          <w:sz w:val="22"/>
        </w:rPr>
        <w:t>Faust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—hold a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sing the sweetest of songs. Sir Prabhashanker Pattani described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public speech the effect the spinning-wheel had on him. It is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remembering it on this occasion. He suffers from insomnia.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even at midnight he plies the spinning-wheel. In this way,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overcomes various mental anxieties suffered during the day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sleep peacefully. The spinning-wheel, in this manner,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bring relief to a politician, one who is separated from a dear </w:t>
      </w:r>
      <w:r>
        <w:rPr>
          <w:rFonts w:ascii="Times" w:hAnsi="Times" w:eastAsia="Times"/>
          <w:b w:val="0"/>
          <w:i w:val="0"/>
          <w:color w:val="000000"/>
          <w:sz w:val="22"/>
        </w:rPr>
        <w:t>one and a widow.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ROPAGANDA FOR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IN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UJARAT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some figures published by the Gujarat Khadi Mandal </w:t>
      </w:r>
      <w:r>
        <w:rPr>
          <w:rFonts w:ascii="Times" w:hAnsi="Times" w:eastAsia="Times"/>
          <w:b w:val="0"/>
          <w:i w:val="0"/>
          <w:color w:val="000000"/>
          <w:sz w:val="22"/>
        </w:rPr>
        <w:t>relating to propagation of khadi, I find that there are thirty khadi-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promoting institutions in Maha Gujarat.  The khadi produced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twelve months by 16 of these institutions out of yarn spun by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themselves or of purchased hand-spun yarn, amounted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2,64,000 square yards. The sale of khadi in that period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amounted to Rs. 3,85,761-1-3.  The net sale proceeds after deducting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charges, etc., are slightly smaller. The figures include khadi </w:t>
      </w:r>
      <w:r>
        <w:rPr>
          <w:rFonts w:ascii="Times" w:hAnsi="Times" w:eastAsia="Times"/>
          <w:b w:val="0"/>
          <w:i w:val="0"/>
          <w:color w:val="000000"/>
          <w:sz w:val="22"/>
        </w:rPr>
        <w:t>that has been brought from outside— for example, Andhra.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quantity of khadi cannot be regarded as the total quantity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by Gujarat. For instance, at some places in Kutch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Kathiawar, where the spinning-wheel had never ceased working, the </w:t>
      </w:r>
      <w:r>
        <w:rPr>
          <w:rFonts w:ascii="Times" w:hAnsi="Times" w:eastAsia="Times"/>
          <w:b w:val="0"/>
          <w:i w:val="0"/>
          <w:color w:val="000000"/>
          <w:sz w:val="22"/>
        </w:rPr>
        <w:t>weaving of khadi goes on all the time. Nevertheless, the above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quantity is far less than what we wish to achieve.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these figures, the following  is worth knowing: the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spinning-wheels, the number of persons who weave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yarn, how many of these latter have taken to weaving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swadeshi movement and how many of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who have recently learnt this art, how many of them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untouchables and what is their monthly income, etc.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find out: the number of spinning-wheels that are in use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livelihood  and the number of those which are being used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sacrificial offering, what is the value of the khadi which was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from other parts; how many volunteer workers there are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and of these how many are paid workers  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honorary; the amount  of the average salary paid to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is the maximum and minimum salary paid to a single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9-8-1925</w:t>
      </w:r>
    </w:p>
    <w:p>
      <w:pPr>
        <w:autoSpaceDN w:val="0"/>
        <w:autoSpaceDE w:val="0"/>
        <w:widowControl/>
        <w:spacing w:line="292" w:lineRule="exact" w:before="350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174. SPEECH AT PUBLIC MEETING, JAMSHEDPUR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August 9, 1925</w:t>
      </w:r>
    </w:p>
    <w:p>
      <w:pPr>
        <w:autoSpaceDN w:val="0"/>
        <w:autoSpaceDE w:val="0"/>
        <w:widowControl/>
        <w:spacing w:line="240" w:lineRule="exact" w:before="11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the address in Hindi, Mr. Gandhi announced that at the meeting 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he himself was present along with Mr. R. D. Tata, Chairman of the Board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Directors of the Steel Co., Mr. Andrews, and Mr. Jawaharlal Nehru, Mr. Tata agreed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 Labour Association with officers duly elected would be recognized by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Company, and that the Company would be prepared to collect subscriptions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members of the Labour Association from their pay and further that, subject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confirmation of the Board of Directors, as a token of goodwill and conciliation,  Mr.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G. Sethi who was dismissed by the Company and Mr. Thomas, who has since been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working as an Honorary Secretary of the Labour Association, would be offered re-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employment in the Company’s works.</w:t>
      </w:r>
    </w:p>
    <w:p>
      <w:pPr>
        <w:autoSpaceDN w:val="0"/>
        <w:autoSpaceDE w:val="0"/>
        <w:widowControl/>
        <w:spacing w:line="240" w:lineRule="exact" w:before="8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hoped the Labour Association would devote its energies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principally to the welfare of the labourers and the concessions made would end all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cause of friction between the Company and tens of thousands of workers.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then exhorted his audience to shun two great evils which were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presented with an address in Hindi and a purse of Rs.5,000 at a </w:t>
      </w:r>
      <w:r>
        <w:rPr>
          <w:rFonts w:ascii="Times" w:hAnsi="Times" w:eastAsia="Times"/>
          <w:b w:val="0"/>
          <w:i w:val="0"/>
          <w:color w:val="000000"/>
          <w:sz w:val="18"/>
        </w:rPr>
        <w:t>mass meeting attended by some 20,000 people.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1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only too prevalent among the labouring classes all over India. These evils were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eating into their vitals.  He said: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get swaraj until you can leave off drink and  until </w:t>
      </w:r>
      <w:r>
        <w:rPr>
          <w:rFonts w:ascii="Times" w:hAnsi="Times" w:eastAsia="Times"/>
          <w:b w:val="0"/>
          <w:i w:val="0"/>
          <w:color w:val="000000"/>
          <w:sz w:val="22"/>
        </w:rPr>
        <w:t>you can look upon all women as your mothers and sisters.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14-8-1925</w:t>
      </w:r>
    </w:p>
    <w:p>
      <w:pPr>
        <w:autoSpaceDN w:val="0"/>
        <w:autoSpaceDE w:val="0"/>
        <w:widowControl/>
        <w:spacing w:line="292" w:lineRule="exact" w:before="35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175.  LETTER TO VASUMATI PANDIT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Shravana Vad 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August 10,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Your handwriting is very clear, I want it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this every time.  Both of you will be happy to know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is nearly eight stone, i.e., 112 lb.  I had come down to 106 or </w:t>
      </w:r>
      <w:r>
        <w:rPr>
          <w:rFonts w:ascii="Times" w:hAnsi="Times" w:eastAsia="Times"/>
          <w:b w:val="0"/>
          <w:i w:val="0"/>
          <w:color w:val="000000"/>
          <w:sz w:val="22"/>
        </w:rPr>
        <w:t>108 in Juhu.  I was weighed in the Jamshedpur Hospital.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Dadabhai Centenary falls on 4th September.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go to Bombay then.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I shall have only a few days at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  I must reach Bihar on the 12th.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C.W. 591 also S. N. 9346.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 Vasumati Pandit.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176. LETTER TO ANASUYABEHN SARABHAI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Shravana Vad 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10,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along with the </w:t>
      </w:r>
      <w:r>
        <w:rPr>
          <w:rFonts w:ascii="Times" w:hAnsi="Times" w:eastAsia="Times"/>
          <w:b w:val="0"/>
          <w:i/>
          <w:color w:val="000000"/>
          <w:sz w:val="22"/>
        </w:rPr>
        <w:t>rakhadi. Rakhadi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signifies </w:t>
      </w:r>
      <w:r>
        <w:rPr>
          <w:rFonts w:ascii="Times" w:hAnsi="Times" w:eastAsia="Times"/>
          <w:b w:val="0"/>
          <w:i w:val="0"/>
          <w:color w:val="000000"/>
          <w:sz w:val="22"/>
        </w:rPr>
        <w:t>protection which I always get from you. May God bless you.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able to cope with my Gujarati correspondence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left hand. Every Monday I want to write to you and Ramdas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done with writing for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late into the night. I am writing this at 8.30 p.m. There is plenty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For the English work, however, there are for the present many </w:t>
      </w:r>
      <w:r>
        <w:rPr>
          <w:rFonts w:ascii="Times" w:hAnsi="Times" w:eastAsia="Times"/>
          <w:b w:val="0"/>
          <w:i w:val="0"/>
          <w:color w:val="000000"/>
          <w:sz w:val="22"/>
        </w:rPr>
        <w:t>helpers.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Reference to the Dadabhai Centenary suggests that the letter was written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1925; in that year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Shravana Vad </w:t>
      </w:r>
      <w:r>
        <w:rPr>
          <w:rFonts w:ascii="Times" w:hAnsi="Times" w:eastAsia="Times"/>
          <w:b w:val="0"/>
          <w:i w:val="0"/>
          <w:color w:val="000000"/>
          <w:sz w:val="18"/>
        </w:rPr>
        <w:t>7 fell on August 10.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presided over the Dadabhai Centenary meeting held in Bombay on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4, 1925.</w:t>
      </w:r>
    </w:p>
    <w:p>
      <w:pPr>
        <w:autoSpaceDN w:val="0"/>
        <w:autoSpaceDE w:val="0"/>
        <w:widowControl/>
        <w:spacing w:line="32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of the letter.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Shravana Vad </w:t>
      </w:r>
      <w:r>
        <w:rPr>
          <w:rFonts w:ascii="Times" w:hAnsi="Times" w:eastAsia="Times"/>
          <w:b w:val="0"/>
          <w:i w:val="0"/>
          <w:color w:val="000000"/>
          <w:sz w:val="18"/>
        </w:rPr>
        <w:t>7 in 1925 fell on August 10.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missed you a lot in Jamshedpur. It is a city of workers, isn’t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Mr. Ratan Tata did not give us any trouble. He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our demands. You will read more about this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weighed in the hospital there. You will be glad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weighed eight stone. That means I eat as much as I used to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 can even regain my original weight. For me, however, even </w:t>
      </w:r>
      <w:r>
        <w:rPr>
          <w:rFonts w:ascii="Times" w:hAnsi="Times" w:eastAsia="Times"/>
          <w:b w:val="0"/>
          <w:i w:val="0"/>
          <w:color w:val="000000"/>
          <w:sz w:val="22"/>
        </w:rPr>
        <w:t>my present weight is more than enough.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shall have to reach Bombay by September 4.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 over Dadabhai’s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anniversary which falls on the 4th. After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visit the Ashram for two to four days. I have to reach Bihar by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12.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was in indifferent health while here. I hope he is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 now. Tell him to take proper care of himself.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Bhai’s signature. I will not insist even on </w:t>
      </w:r>
      <w:r>
        <w:rPr>
          <w:rFonts w:ascii="Times" w:hAnsi="Times" w:eastAsia="Times"/>
          <w:b w:val="0"/>
          <w:i w:val="0"/>
          <w:color w:val="000000"/>
          <w:sz w:val="22"/>
        </w:rPr>
        <w:t>your signature. I can understand your point of view.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shan’t write more.</w:t>
      </w:r>
    </w:p>
    <w:p>
      <w:pPr>
        <w:autoSpaceDN w:val="0"/>
        <w:autoSpaceDE w:val="0"/>
        <w:widowControl/>
        <w:spacing w:line="220" w:lineRule="exact" w:before="26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32835</w:t>
      </w:r>
    </w:p>
    <w:p>
      <w:pPr>
        <w:autoSpaceDN w:val="0"/>
        <w:autoSpaceDE w:val="0"/>
        <w:widowControl/>
        <w:spacing w:line="292" w:lineRule="exact" w:before="342" w:after="0"/>
        <w:ind w:left="0" w:right="11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177.  REMARKS IN VISITORS’ BOOK</w:t>
      </w:r>
    </w:p>
    <w:p>
      <w:pPr>
        <w:autoSpaceDN w:val="0"/>
        <w:autoSpaceDE w:val="0"/>
        <w:widowControl/>
        <w:spacing w:line="27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1925</w:t>
      </w:r>
    </w:p>
    <w:p>
      <w:pPr>
        <w:autoSpaceDN w:val="0"/>
        <w:autoSpaceDE w:val="0"/>
        <w:widowControl/>
        <w:spacing w:line="260" w:lineRule="exact" w:before="82" w:after="0"/>
        <w:ind w:left="10" w:right="6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taken to the </w:t>
      </w:r>
      <w:r>
        <w:rPr>
          <w:rFonts w:ascii="Times" w:hAnsi="Times" w:eastAsia="Times"/>
          <w:b w:val="0"/>
          <w:i/>
          <w:color w:val="000000"/>
          <w:sz w:val="22"/>
        </w:rPr>
        <w:t>Basumati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offices. I was pleased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appointments. I congratulate the proprietor on the choice and </w:t>
      </w:r>
      <w:r>
        <w:rPr>
          <w:rFonts w:ascii="Times" w:hAnsi="Times" w:eastAsia="Times"/>
          <w:b w:val="0"/>
          <w:i w:val="0"/>
          <w:color w:val="000000"/>
          <w:sz w:val="22"/>
        </w:rPr>
        <w:t>cheapness of some of his publications.</w:t>
      </w:r>
    </w:p>
    <w:p>
      <w:pPr>
        <w:autoSpaceDN w:val="0"/>
        <w:autoSpaceDE w:val="0"/>
        <w:widowControl/>
        <w:spacing w:line="266" w:lineRule="exact" w:before="28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5992</w:t>
      </w:r>
    </w:p>
    <w:p>
      <w:pPr>
        <w:autoSpaceDN w:val="0"/>
        <w:autoSpaceDE w:val="0"/>
        <w:widowControl/>
        <w:spacing w:line="292" w:lineRule="exact" w:before="34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178. SPEECH AT Y.M.C.A.,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4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August 12,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course of his lecture Mahatmaji asked  the young Indian Christians to</w:t>
      </w:r>
    </w:p>
    <w:p>
      <w:pPr>
        <w:autoSpaceDN w:val="0"/>
        <w:autoSpaceDE w:val="0"/>
        <w:widowControl/>
        <w:spacing w:line="302" w:lineRule="exact" w:before="21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Vol. XXVIII, pp. 55-6.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Dadabhai Naoroji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at 9.30 p.m. at the Chowringhee Branch of the </w:t>
      </w:r>
      <w:r>
        <w:rPr>
          <w:rFonts w:ascii="Times" w:hAnsi="Times" w:eastAsia="Times"/>
          <w:b w:val="0"/>
          <w:i w:val="0"/>
          <w:color w:val="000000"/>
          <w:sz w:val="18"/>
        </w:rPr>
        <w:t>Y.M.C.A. and was attended largely by Europeans.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14" w:right="137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follow the noble and glorious examples of the late Michael Madhusudan Dutt,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Kalicharan Banerjee and Susil Kumar Rudra, to imbibe their ardent love of mother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tongue and national manners and modes of living.  Also in their duty to the religion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had given up and secondly, the duty to the religion they had embraced. 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appealed to them not to allow themselves to be isolated, but to try to understand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wishes and aspirations of the millions,understand the difficult social problems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masses and of the mankind and to solve them.  Let them prepare for villages, study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wants, the primary wants of the villagers and satisfy those wants.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8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>, 13-8-1925</w:t>
      </w:r>
    </w:p>
    <w:p>
      <w:pPr>
        <w:autoSpaceDN w:val="0"/>
        <w:autoSpaceDE w:val="0"/>
        <w:widowControl/>
        <w:spacing w:line="292" w:lineRule="exact" w:before="350" w:after="0"/>
        <w:ind w:left="0" w:right="15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179. THE LION OF BENGAL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death of Sir Surendranath Bannerjea removes from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life one who has left upon it the deep impress of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personality. What though with new ideals and new hopes withing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times he receded into the background? Our present is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past. Ideals and aspirations of the present day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without the invaluable work done by pioneers like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Surendra. Time was when the student world idolized him, when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was considered indispensable in all national deliberations,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eloquence held audiences spell-bound. It is impossible to recall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stirring events of the partition days in Bengal and not to think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gratitude and pride of Sir Surendranath’s matchless services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it. It was then that Sir Surendranath justly 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greatful countrymen the title of “Surrender-not”.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blackest period of the time of partition,  Sir Surendranath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wavered, never lost hope.  He threw himself into the agitation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might. His enthusiasm infected the whole of Bengal.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to unsettle the ‘settled fact’ was unshaken. He gave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necessary training in courage and resolution.  He taught us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authority. His work in the Education department was no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than in the political. Through the Ripon College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young men came under his direct influence and received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 education. His regular habits gave him health, vigour, and, what </w:t>
      </w:r>
      <w:r>
        <w:rPr>
          <w:rFonts w:ascii="Times" w:hAnsi="Times" w:eastAsia="Times"/>
          <w:b w:val="0"/>
          <w:i w:val="0"/>
          <w:color w:val="000000"/>
          <w:sz w:val="22"/>
        </w:rPr>
        <w:t>may be called for India, a long life. He retained his mental faculties</w:t>
      </w:r>
    </w:p>
    <w:p>
      <w:pPr>
        <w:autoSpaceDN w:val="0"/>
        <w:autoSpaceDE w:val="0"/>
        <w:widowControl/>
        <w:spacing w:line="220" w:lineRule="exact" w:before="44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Questions were asked at the conclusion of the speech.  To a question what </w:t>
      </w:r>
      <w:r>
        <w:rPr>
          <w:rFonts w:ascii="Times" w:hAnsi="Times" w:eastAsia="Times"/>
          <w:b w:val="0"/>
          <w:i w:val="0"/>
          <w:color w:val="000000"/>
          <w:sz w:val="18"/>
        </w:rPr>
        <w:t>was the duty of young Indians towards young Europeans, Gandhiji’s reply was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“Fraternization”.  To this he added a rider in a lighter vein, in answer to a </w:t>
      </w:r>
      <w:r>
        <w:rPr>
          <w:rFonts w:ascii="Times" w:hAnsi="Times" w:eastAsia="Times"/>
          <w:b w:val="0"/>
          <w:i w:val="0"/>
          <w:color w:val="000000"/>
          <w:sz w:val="18"/>
        </w:rPr>
        <w:t>supplementary, “By arranging boxing matches”.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unimpaired up to the last moment. It required a courage of no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resume in his seventy-seventh year the editorship of his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Bengalee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Indeed, he was so confident of his mental vigour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capacity, that he said to me, when I had the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him at Barrackpore two months ago, that he expected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91 years, after which he would not wish to live as he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his mental vigour long thereafter. But Fates had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They snatched him away from us without notice.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had expected so sudden a death. Up to the early hours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of Thursday the 6th instant, he betrayed no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dissolution. But though he is no longer with us in the body,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to the country will never be forgotten. He will ever be </w:t>
      </w:r>
      <w:r>
        <w:rPr>
          <w:rFonts w:ascii="Times" w:hAnsi="Times" w:eastAsia="Times"/>
          <w:b w:val="0"/>
          <w:i w:val="0"/>
          <w:color w:val="000000"/>
          <w:sz w:val="22"/>
        </w:rPr>
        <w:t>remembered as one of the makers of modern India.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13-8-1925</w:t>
      </w:r>
    </w:p>
    <w:p>
      <w:pPr>
        <w:autoSpaceDN w:val="0"/>
        <w:autoSpaceDE w:val="0"/>
        <w:widowControl/>
        <w:spacing w:line="292" w:lineRule="exact" w:before="350" w:after="0"/>
        <w:ind w:left="0" w:right="23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180. NOTES</w:t>
      </w:r>
    </w:p>
    <w:p>
      <w:pPr>
        <w:autoSpaceDN w:val="0"/>
        <w:autoSpaceDE w:val="0"/>
        <w:widowControl/>
        <w:spacing w:line="266" w:lineRule="exact" w:before="146" w:after="0"/>
        <w:ind w:left="0" w:right="17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HADDAR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ORKERS</w:t>
      </w:r>
      <w:r>
        <w:rPr>
          <w:rFonts w:ascii="Times" w:hAnsi="Times" w:eastAsia="Times"/>
          <w:b w:val="0"/>
          <w:i w:val="0"/>
          <w:color w:val="000000"/>
          <w:sz w:val="20"/>
        </w:rPr>
        <w:t>’ C</w:t>
      </w:r>
      <w:r>
        <w:rPr>
          <w:rFonts w:ascii="Times" w:hAnsi="Times" w:eastAsia="Times"/>
          <w:b w:val="0"/>
          <w:i w:val="0"/>
          <w:color w:val="000000"/>
          <w:sz w:val="16"/>
        </w:rPr>
        <w:t>ENSUS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Secretary, A.I.K.B., had circularized all the provinces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 list of their khaddar workers with particulars about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qualifications, work and remuneration. Figures have been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from centres in seven provinces, viz., Bihar, U.P., Utkal, Assam,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Maharashtra, Bengal, Kerala and Karnatak, those provinces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 work  on any considerable scale is being done having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sent  their figures.  Even the facts and  figures so far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other provinces  are  incomplete. Thus,  for  instance,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 32 paid and 2 honorary workers, but the names of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most prominent workers  there  are  to be missed.  Many centres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mentioned but not Malkhachak.  From Bengal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Abhoy  Ashram  has  sent  the  list  from  which,  too, the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Suresh  Bennerjee, Sjt.  Haripad  Chatterjea  and  Annadababu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unaccountably left out. The Karnatak list does not contain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Sjt. Gangadharrao Deshpande who has, since Belgaum,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devoted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his time to khaddar work. Only the Maharashtra list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fairly full and accurate. Gujarat, Andhra, Bengal, Tamil Nadu,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lists should heve been particularly interesting and instructive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entirely reticent.</w:t>
      </w:r>
    </w:p>
    <w:p>
      <w:pPr>
        <w:autoSpaceDN w:val="0"/>
        <w:autoSpaceDE w:val="0"/>
        <w:widowControl/>
        <w:spacing w:line="240" w:lineRule="exact" w:before="4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is to the Congress session of 1924 held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the incomplete and meagre details received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of their own.  The total number of paid workers are 148,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an aggregate allowance of Rs. 3,469, i.e., an average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allowance of Rs. 23 per head.  The number of honorary workers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58; though the educational qualifications in some cases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shown, the lists show no less than 16 graduates and three lawyers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undergraduates.  The maximum allowance received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exceed Rs. 65 per mensem, and the minimum is as low as Rs. 2.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all the workers are full-time workers, and three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honorary full-time workers are ladies. 128 khaddar centres are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mentioned.</w:t>
      </w:r>
    </w:p>
    <w:p>
      <w:pPr>
        <w:autoSpaceDN w:val="0"/>
        <w:autoSpaceDE w:val="0"/>
        <w:widowControl/>
        <w:spacing w:line="266" w:lineRule="exact" w:before="48" w:after="0"/>
        <w:ind w:left="0" w:right="20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ABOUR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EAL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 time  ago, I was taken to a magnificent mansion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‘Marble Palace’ in Calcutta. It is richly furnished with some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expensive  and  some  very beautiful paintings. The owners feed,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compound in front of the palace, all the beggars who choose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there, and I am told that the number every day is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thousands. This is no doubt a princely charity. It does great credit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benevolent  spirit of the donors, but the incongruity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ragged humanity feeding whilst the majestic palace is, as it were,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mocking at their wretched condition does not seem to strike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donors at all. Another such painful sight was witnessed by me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to Suri, where the reception committee had arranged for feeding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beggars of the district. At the Marble Palace, the crowd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besieged me passed through the line of baggars eating off their dusty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spread on the gound. Some almost trampled over them.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no  means  a pleasant spectacle. In Suri it was a little more decently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managed, for the crowd was not to pass through the line of baggars,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 motor car  that drove me to my destination was slowly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line of the beggars as they were eating. I felt humiliated,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so to think that this was all done in my honour, because, as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 to  me  by one of the friends there, I was ‘friend of the poor’.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friendship for them must be a sorry affair if I could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large part of humanity being reduced to beggary. Little did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know that my friendship for the paupers of India has made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hard-hearted enough to contemplate their utter starvation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equanimity in preference to their utter reduction to beggary.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ashimsa would not tolerate the idea of giving a free meal to a healthy </w:t>
      </w:r>
      <w:r>
        <w:rPr>
          <w:rFonts w:ascii="Times" w:hAnsi="Times" w:eastAsia="Times"/>
          <w:b w:val="0"/>
          <w:i w:val="0"/>
          <w:color w:val="000000"/>
          <w:sz w:val="22"/>
        </w:rPr>
        <w:t>person who has not worked for it in some honest way,  and if I had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 would stop every </w:t>
      </w:r>
      <w:r>
        <w:rPr>
          <w:rFonts w:ascii="Times" w:hAnsi="Times" w:eastAsia="Times"/>
          <w:b w:val="0"/>
          <w:i/>
          <w:color w:val="000000"/>
          <w:sz w:val="22"/>
        </w:rPr>
        <w:t>Sadavarta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 free meals are given.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degraded the nation and it has encouraged laziness, idleness,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 and even crime. Such misplaced charity adds nothing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of the country, whether material or spiritual, and gives a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meritoriousness to the donor. How nice and wise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donor were to open institutions where they would give meals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healthy, clean surroundings to men and women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them. I personally think that the spinning-wheel or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processes that cotton has to go through will be an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occupation.  But if they will not have that, they may choose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 only the rule should be: no labour, no meal.  Every city has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difficult problem of beggars, a problem for which the monied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are responsible. I know that it is eaiser to fling free meals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faces of idlers,  but much more difficult to organize an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honest work has to be done before meals are served. 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pecuniary standpoint, in the initial stages at any rate, 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feeding people after taking work from them will be more than the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present free kitchens. But I am convinced that it will be cheaper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long run, if we do not want to increase in geometrical </w:t>
      </w:r>
      <w:r>
        <w:rPr>
          <w:rFonts w:ascii="Times" w:hAnsi="Times" w:eastAsia="Times"/>
          <w:b w:val="0"/>
          <w:i w:val="0"/>
          <w:color w:val="000000"/>
          <w:sz w:val="22"/>
        </w:rPr>
        <w:t>progression the race of loafers which is fast overrunning this land.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“V</w:t>
      </w:r>
      <w:r>
        <w:rPr>
          <w:rFonts w:ascii="Times" w:hAnsi="Times" w:eastAsia="Times"/>
          <w:b w:val="0"/>
          <w:i w:val="0"/>
          <w:color w:val="000000"/>
          <w:sz w:val="16"/>
        </w:rPr>
        <w:t>ARNASHRAMA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NTOUCHABILITY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writes:</w:t>
      </w:r>
    </w:p>
    <w:p>
      <w:pPr>
        <w:autoSpaceDN w:val="0"/>
        <w:autoSpaceDE w:val="0"/>
        <w:widowControl/>
        <w:spacing w:line="240" w:lineRule="exact" w:before="2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your comments on my letter on </w:t>
      </w:r>
      <w:r>
        <w:rPr>
          <w:rFonts w:ascii="Times" w:hAnsi="Times" w:eastAsia="Times"/>
          <w:b w:val="0"/>
          <w:i/>
          <w:color w:val="000000"/>
          <w:sz w:val="18"/>
        </w:rPr>
        <w:t>Varnashrama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23rd April 1925, I fully appreciate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distinction between </w:t>
      </w:r>
      <w:r>
        <w:rPr>
          <w:rFonts w:ascii="Times" w:hAnsi="Times" w:eastAsia="Times"/>
          <w:b w:val="0"/>
          <w:i/>
          <w:color w:val="000000"/>
          <w:sz w:val="18"/>
        </w:rPr>
        <w:t>Varnashrama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untouchability and agree that there is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sanction whatsoever for the latter in Hinduism. But is it not clear that, if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principle of ‘division of work based on birth which you approve continues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 the basis of our social organization, the untouchables will be always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us? What is more reasonable than to suppose that in tha cas those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members of society who hereditarily perform such social duties as scavenging,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corpse-bearing and grave-digging will continue to be looked upon as too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unclean to be touched by the rest of the community? In all other countries,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scavengers,cobblers,barberswashermen, grave-diggers, undertakers etc.,are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considered untouchable either as individuals or as a class for the simple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reason that in those countries these occupations are not hereditary and 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member of any of the classes can at any a soldier, trader, teacher, lawyer,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politician or priest. It seems to me, therefore, that the root of the evil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 so peculiar to our country lies in our peculiar social system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exclusively based on the principle of heredity. And it also seems to me that so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1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long as we adhere to that principle we cannot hope to get rid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untouchability. It is just conceivable that, under the influence of mighty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reformers like Ramanuja or under the stress of a strong political passion, its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virulence may abate from time to time but the evil cannot be wholly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eliminated. I am afraid that every attempt to end untouchability without ending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caste idea will prove as futile as attempting to cut off a tree at its top.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is very plausible and, unless the reformer takes care,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danger which the correspondent fears may become a stern reality.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however, a clear confusion of thought in the argument.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in the case of a cobbler or scavenger attach to birth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occupation?  If it attaches to birth, it is hideous and must be rooted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out; if it attaches to occupation, it may be a sanitary rule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 It is of universal application. A collier, whilst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his work, is practically an untouchable. He himself refuses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shake the hand extended to him and says, “I am too dirty”. But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finished, he takes his bath, changes his dress, and very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mixes with the highest in the land.  Immediately, therefore, we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taint of birth, i.e., the idea of superiority and inferiority attaching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birth, we purify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 scavenger’s children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scavengers without being or feeling degraded and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 considered untouchables than Brahmins. The fault does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lie in recognizing the law of heredity and transmission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from generation to generation, but it lies with the faulty </w:t>
      </w:r>
      <w:r>
        <w:rPr>
          <w:rFonts w:ascii="Times" w:hAnsi="Times" w:eastAsia="Times"/>
          <w:b w:val="0"/>
          <w:i w:val="0"/>
          <w:color w:val="000000"/>
          <w:sz w:val="22"/>
        </w:rPr>
        <w:t>conception of inequality.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my opinion, was not conceived in any narrow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 On the contrary, it gave the labourer, the Sudra, the same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thinker, the Brahmin. It provided for the accentuation of merit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elimination of demerit, and it transferred human ambition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worldly sphere to the permanent and the spiritual.  The </w:t>
      </w:r>
      <w:r>
        <w:rPr>
          <w:rFonts w:ascii="Times" w:hAnsi="Times" w:eastAsia="Times"/>
          <w:b w:val="0"/>
          <w:i w:val="0"/>
          <w:color w:val="000000"/>
          <w:sz w:val="22"/>
        </w:rPr>
        <w:t>aim of the Brahmin and the Sudra was common—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>, or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realization—not realization of fame, riches and power. Later on,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lofty conception of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became degraded and came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identified with mere empty ceremonial and assumption of superiority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some and imposition fo degradation upon others. This admission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 demonstration of the weakness of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of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which, if it has a tendency under certain circumstances to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highest point, it has also a tendency under certain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to go down to the lowest. What the reformer seeks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end the curse of untouchability and to restore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its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place.  Whether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thus transmuted will survive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or not remains to be seen. It will surely depend upon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class that is imperceptibly coming into being, namely,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dedicating themselves, body, soul and mind, to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and the country. If they have nothing of worldly ambition,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well with Hinduism, if they have, Hinduism, like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ism, coming into the hands of ambitious men will perish.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immutable faith in the capacity of Hinduism to purge itself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impurities from time to time.  I do not think that that capacity is now </w:t>
      </w:r>
      <w:r>
        <w:rPr>
          <w:rFonts w:ascii="Times" w:hAnsi="Times" w:eastAsia="Times"/>
          <w:b w:val="0"/>
          <w:i w:val="0"/>
          <w:color w:val="000000"/>
          <w:sz w:val="22"/>
        </w:rPr>
        <w:t>exhausted.</w:t>
      </w:r>
    </w:p>
    <w:p>
      <w:pPr>
        <w:autoSpaceDN w:val="0"/>
        <w:tabs>
          <w:tab w:pos="590" w:val="left"/>
          <w:tab w:pos="2650" w:val="left"/>
        </w:tabs>
        <w:autoSpaceDE w:val="0"/>
        <w:widowControl/>
        <w:spacing w:line="282" w:lineRule="exact" w:before="3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DVICE  FROM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during last months two Japanese friends came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me in a pleasant conversation and left with me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document: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great spirits of India once came to Japan through China.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made great influences upon the whole of the souls of Japanese.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influences still have upon us Japanese and will have for ever, so Japanese </w:t>
      </w:r>
      <w:r>
        <w:rPr>
          <w:rFonts w:ascii="Times" w:hAnsi="Times" w:eastAsia="Times"/>
          <w:b w:val="0"/>
          <w:i w:val="0"/>
          <w:color w:val="000000"/>
          <w:sz w:val="18"/>
        </w:rPr>
        <w:t>pay great special respects to India.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I am here in India— so much respected country by our people—I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feel quite happy.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in the present time, at our own age, there came out a greatest man </w:t>
      </w:r>
      <w:r>
        <w:rPr>
          <w:rFonts w:ascii="Times" w:hAnsi="Times" w:eastAsia="Times"/>
          <w:b w:val="0"/>
          <w:i w:val="0"/>
          <w:color w:val="000000"/>
          <w:sz w:val="18"/>
        </w:rPr>
        <w:t>who is wholly self-sacrificed and absolutely  honest to the justice and truth.</w:t>
      </w:r>
    </w:p>
    <w:p>
      <w:pPr>
        <w:autoSpaceDN w:val="0"/>
        <w:autoSpaceDE w:val="0"/>
        <w:widowControl/>
        <w:spacing w:line="260" w:lineRule="exact" w:before="40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should be great happiness to me if I should be allowed to be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him and should be permitted to be given some influences from him </w:t>
      </w:r>
      <w:r>
        <w:rPr>
          <w:rFonts w:ascii="Times" w:hAnsi="Times" w:eastAsia="Times"/>
          <w:b w:val="0"/>
          <w:i w:val="0"/>
          <w:color w:val="000000"/>
          <w:sz w:val="18"/>
        </w:rPr>
        <w:t>directly.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know him only through books and newspapers.  There may be some </w:t>
      </w:r>
      <w:r>
        <w:rPr>
          <w:rFonts w:ascii="Times" w:hAnsi="Times" w:eastAsia="Times"/>
          <w:b w:val="0"/>
          <w:i w:val="0"/>
          <w:color w:val="000000"/>
          <w:sz w:val="18"/>
        </w:rPr>
        <w:t>misunderstandings on us to know about him.</w:t>
      </w:r>
    </w:p>
    <w:p>
      <w:pPr>
        <w:autoSpaceDN w:val="0"/>
        <w:autoSpaceDE w:val="0"/>
        <w:widowControl/>
        <w:spacing w:line="26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 me  have honour to be given some of his opinions upon our </w:t>
      </w:r>
      <w:r>
        <w:rPr>
          <w:rFonts w:ascii="Times" w:hAnsi="Times" w:eastAsia="Times"/>
          <w:b w:val="0"/>
          <w:i w:val="0"/>
          <w:color w:val="000000"/>
          <w:sz w:val="18"/>
        </w:rPr>
        <w:t>thoughts.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Men are borned naked.  But  to  them  two hands are given.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 think  God  have  given  paradise upon men, but he have not given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directly upon men, he have given it indirectly upon them by giving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hands,— the power to create any and everything—to make paradise itself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world, so I think it is the duty of men to make use their hands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best.For instance, they must make clothes with many variety and beauty to fit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several climates and different occasions.  And in some occasions they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clothed more beautiful than wild beasts and fowls, more beautiful than the </w:t>
      </w:r>
      <w:r>
        <w:rPr>
          <w:rFonts w:ascii="Times" w:hAnsi="Times" w:eastAsia="Times"/>
          <w:b w:val="0"/>
          <w:i w:val="0"/>
          <w:color w:val="000000"/>
          <w:sz w:val="18"/>
        </w:rPr>
        <w:t>skin of tigers or peacocks.  Because to be beautiful is one essential thing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1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paradise with to be good and to be truth.</w:t>
      </w:r>
    </w:p>
    <w:p>
      <w:pPr>
        <w:autoSpaceDN w:val="0"/>
        <w:autoSpaceDE w:val="0"/>
        <w:widowControl/>
        <w:spacing w:line="260" w:lineRule="exact" w:before="20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make railroads, steamers, and many different machines is our duty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we must utilize them with utmost efficiency, so yarn system, make pardon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say, I think, is not the final end of our purposes to attain, only one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to teach people to be thrift, frugality, sound minded and such as to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many good influences upon them, and make utilize plenty of time in </w:t>
      </w:r>
      <w:r>
        <w:rPr>
          <w:rFonts w:ascii="Times" w:hAnsi="Times" w:eastAsia="Times"/>
          <w:b w:val="0"/>
          <w:i w:val="0"/>
          <w:color w:val="000000"/>
          <w:sz w:val="18"/>
        </w:rPr>
        <w:t>country lifes where many hands are left idle.</w:t>
      </w:r>
    </w:p>
    <w:p>
      <w:pPr>
        <w:autoSpaceDN w:val="0"/>
        <w:autoSpaceDE w:val="0"/>
        <w:widowControl/>
        <w:spacing w:line="280" w:lineRule="exact" w:before="1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purposely refrained from making any corrections,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quaintness would then be gone. I wish I had read this document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seeing these friends, in which case I would have told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my realization of the fact that God has given us two hands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me think of asking millions of the inhabitants of this land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them to remain idle for a single minute, but to make the best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of them so as to be able, by their use during leisure hours,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 the whole of India. I would also have asked my visitors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realize our destiny by inducing Japan not to inflict her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us, but to engage only in such commerce with us as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mutually beneficial.  Finally, I would have told them that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with railroads, steamers and many different machines as such,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 protested against the abuse that was at present being made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either for exploiting many nations of the earth or for destroying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13-8-1925</w:t>
      </w:r>
    </w:p>
    <w:p>
      <w:pPr>
        <w:autoSpaceDN w:val="0"/>
        <w:autoSpaceDE w:val="0"/>
        <w:widowControl/>
        <w:spacing w:line="292" w:lineRule="exact" w:before="35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181.  CURRENCY AND COTTON MILLS</w:t>
      </w:r>
    </w:p>
    <w:p>
      <w:pPr>
        <w:autoSpaceDN w:val="0"/>
        <w:tabs>
          <w:tab w:pos="590" w:val="left"/>
          <w:tab w:pos="1110" w:val="left"/>
        </w:tabs>
        <w:autoSpaceDE w:val="0"/>
        <w:widowControl/>
        <w:spacing w:line="260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boiled-down wail from Trichinopoly: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regrettable to find that in all your speeches you fail to say a single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 about the Indian currency problem and how the Government of India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trying to destroy the indigenous industries by raising the exchange to suit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 of London merchants. Perhaps you are of opinion that about 300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cotton mills started in India are not a national asset and that the people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benefited by the import of cheaper foreign goods from Lancashire.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past 30 years, the adoption of 1 s. 4d. to the rupee worked well.  Even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time, the Bombay cotton mills were unable to compete with Lancashire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owing to the crushing excise duty.  There is no excise duty on jute mills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 which were declaring a dividend of 100 to 400 for the past eight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years. At present, the cotton mills are passing through a severe trade </w:t>
      </w:r>
      <w:r>
        <w:rPr>
          <w:rFonts w:ascii="Times" w:hAnsi="Times" w:eastAsia="Times"/>
          <w:b w:val="0"/>
          <w:i w:val="0"/>
          <w:color w:val="000000"/>
          <w:sz w:val="18"/>
        </w:rPr>
        <w:t>depression owing to the huge accumulation of stock from Lancashire which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been dumped into India when the Government of India raised the exchange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1s. 4d. in 1923 to 1s. 6d. in 1924 to stimulate imports from Great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Britain. There is no use of asking the people to burn foreign clothes, or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spin yarn and wear khaddar unless they are sold at a moderate price.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competition from Lancashire owing to the present high exchange will destroy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khaddar industry even more quickly than the mill industry.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these circumstances, I earnestly appeal to Mahatmaji to turn 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attention more to the industrial regeneration of India </w:t>
      </w:r>
      <w:r>
        <w:rPr>
          <w:rFonts w:ascii="Times" w:hAnsi="Times" w:eastAsia="Times"/>
          <w:b w:val="0"/>
          <w:i/>
          <w:color w:val="000000"/>
          <w:sz w:val="18"/>
        </w:rPr>
        <w:t>by</w:t>
      </w:r>
      <w:r>
        <w:rPr>
          <w:rFonts w:ascii="Times" w:hAnsi="Times" w:eastAsia="Times"/>
          <w:b w:val="0"/>
          <w:i/>
          <w:color w:val="000000"/>
          <w:sz w:val="18"/>
        </w:rPr>
        <w:t>agitating against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present high exchange  policy and against the excise duty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is unjustly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levied upon the cotton mills merely to help Lancashire.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publish the foregoing not for any merit it contains,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dispelling the ignorance of methods of warfare the letter woefully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betrays. Of course, I have not dealt with currency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I have not dealt with many other evils of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Government, e.g., the huge army expenditure. If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of mine could possibly remove these gigantic evils,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week recount them and impress the services of friends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purpose so as to be able to say the same thing in a variety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ways. But those who think like my correspondent should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the evils we know still persist, they do so not because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publicly proclaimed or because the rulers do not know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Abler men than myself have exposed the wickedness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currency policy, but the exposure has proved of no avail.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policy is supported, not by force of reason, but by the ‘sharp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edge of the sword’. I am an economist of time and labour. I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before the readers only those things in which they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if they will, do something. I do not need to rouse the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in respect of the evils we are suffereing from. They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daily. But they are helpless. My privilege, therefore, is to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them a remedy, or remedies if I can think of more than one.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risk, therefore, of being unpopular and tiresome by reason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repetition, I continue with all the capacity at my command to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how we can help to advance the salvation of this depressed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Exclusion of foreign cloth is the one thing which is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practicable and is the most effective remedy for our many ills.  I must,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continue to harp on that one (to me) pleasant theme.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is wholly mistaken if he thinks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>country has to wait, for bringing about exclusion of foreign cloth, for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4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phenomenal reduction in the price of khaddar or even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indigenous mill-cloth. The exclusion will be brought about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realizes its national dharma which she must perform,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may.  A good Hindu does not count the cost of performing his </w:t>
      </w:r>
      <w:r>
        <w:rPr>
          <w:rFonts w:ascii="Times" w:hAnsi="Times" w:eastAsia="Times"/>
          <w:b w:val="0"/>
          <w:i/>
          <w:color w:val="000000"/>
          <w:sz w:val="22"/>
        </w:rPr>
        <w:t>Gayatri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his multitudinous ceremonials. A good Mussalman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count the cost of offering his prayers five times a day,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bargains for an easier road to heaven. It is the business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Manchester merchants to take their calico to the remotest village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at the lowest price possible. It is the duty of the villager to reject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preference to his ill-made khaddar which, from a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point of view, may cost more than the Manchester calico.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think that any agitation on our part will induce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Manchester merchants to become so philanthropic as to waive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by way of currency and otherwise which they can command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Government of their own making? Will an Indian merchant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placed do otherwise than what his Manchester brother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today? The only agitation, therefore, that is relevant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is the generation of some kind of force that will effectively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the dumping down of Manchester and other foreign cloth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sacred soil of India. My correspondent must be an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he should have known that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to the mill industry of my country. I proclaim on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relevent occasion that I want all the protection that I can secure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industry, and that, if I had the power, I would impose a prohibitive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tariff on all foreign cloth. But there my duty ends. The mill industry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 in no need of other support from me. It has capital,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agents who take its manufactures to all parts of India. It is well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itself. Unfortunately, it is timid and not national. It thinks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terms of profits of its few shareholders. It takes no note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who are the purchasers of its manufactures. Khaddar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to that industry. Khaddar is its infant brother standing in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delicate nursing—all the protection that a loving nurse can extend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it. It, therefore, commands my exclusive attention and I endeavour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enlist it from others. When it has grown to maturity, and not </w:t>
      </w:r>
      <w:r>
        <w:rPr>
          <w:rFonts w:ascii="Times" w:hAnsi="Times" w:eastAsia="Times"/>
          <w:b w:val="0"/>
          <w:i w:val="0"/>
          <w:color w:val="000000"/>
          <w:sz w:val="22"/>
        </w:rPr>
        <w:t>before,will be the time to consider the rival claims of the big brother—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 industry. Only a little clear thinking is required to perceive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rehabilitation of khaddar necessarily means protection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indigenous mill industry for perhaps a generation to come. But if out </w:t>
      </w:r>
      <w:r>
        <w:rPr>
          <w:rFonts w:ascii="Times" w:hAnsi="Times" w:eastAsia="Times"/>
          <w:b w:val="0"/>
          <w:i w:val="0"/>
          <w:color w:val="000000"/>
          <w:sz w:val="22"/>
        </w:rPr>
        <w:t>of our ignorance we fail to concentrate upon khaddar, not only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khaddar doomed, but with it is doomed the mill industry of India.</w:t>
      </w:r>
    </w:p>
    <w:p>
      <w:pPr>
        <w:autoSpaceDN w:val="0"/>
        <w:autoSpaceDE w:val="0"/>
        <w:widowControl/>
        <w:spacing w:line="294" w:lineRule="exact" w:before="6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 13-8-1925</w:t>
      </w:r>
    </w:p>
    <w:p>
      <w:pPr>
        <w:autoSpaceDN w:val="0"/>
        <w:autoSpaceDE w:val="0"/>
        <w:widowControl/>
        <w:spacing w:line="292" w:lineRule="exact" w:before="370" w:after="0"/>
        <w:ind w:left="0" w:right="14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182.  SOME STRIKING FACTS</w:t>
      </w:r>
    </w:p>
    <w:p>
      <w:pPr>
        <w:autoSpaceDN w:val="0"/>
        <w:autoSpaceDE w:val="0"/>
        <w:widowControl/>
        <w:spacing w:line="294" w:lineRule="exact" w:before="8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report received from the Secretary of the All-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 Khaddar Board will be read with the greatest interest: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does not only show us how much work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in a year’s time amongst the villagers through the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instrumentality of the spinning population. But what is more striking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comparison between the figures regarding the earnings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and from agriculture. These figures dispel the idea </w:t>
      </w:r>
      <w:r>
        <w:rPr>
          <w:rFonts w:ascii="Times" w:hAnsi="Times" w:eastAsia="Times"/>
          <w:b w:val="0"/>
          <w:i w:val="0"/>
          <w:color w:val="000000"/>
          <w:sz w:val="22"/>
        </w:rPr>
        <w:t>once for all about the insignificance of the wages received from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by professional spinners. The lowest income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is 14% of the other income, but in some individual families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percentage is as high as 66. The reader will not fail to note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other reforms naturally come in side by side with spinning.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foregoing report refers to temperance work. In many places in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noticed that those who are interested in introducing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villagers took up medical relief as a matter of course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do not touch the other departments of life in the villages,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because of want of will, but because the workers are too few,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 too conservative to respond merely for the asking.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 of the villages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examined in Tamil Nadu is equally true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villages in Bengal. My enquiries have led to the discovery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cultivators make no more than Rs. 7 to 8 per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year. An addition of Rs. 2/- out of spinning done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family members is a very substantial relief for these poor </w:t>
      </w:r>
      <w:r>
        <w:rPr>
          <w:rFonts w:ascii="Times" w:hAnsi="Times" w:eastAsia="Times"/>
          <w:b w:val="0"/>
          <w:i w:val="0"/>
          <w:color w:val="000000"/>
          <w:sz w:val="22"/>
        </w:rPr>
        <w:t>cultivators.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 India</w:t>
      </w:r>
      <w:r>
        <w:rPr>
          <w:rFonts w:ascii="Times" w:hAnsi="Times" w:eastAsia="Times"/>
          <w:b w:val="0"/>
          <w:i w:val="0"/>
          <w:color w:val="000000"/>
          <w:sz w:val="22"/>
        </w:rPr>
        <w:t>, 13-8-1925</w:t>
      </w:r>
    </w:p>
    <w:p>
      <w:pPr>
        <w:autoSpaceDN w:val="0"/>
        <w:autoSpaceDE w:val="0"/>
        <w:widowControl/>
        <w:spacing w:line="292" w:lineRule="exact" w:before="23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183.  LETTER  TO  ANTOINETTE MIRBEL</w:t>
      </w:r>
    </w:p>
    <w:p>
      <w:pPr>
        <w:autoSpaceDN w:val="0"/>
        <w:autoSpaceDE w:val="0"/>
        <w:widowControl/>
        <w:spacing w:line="27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1925</w:t>
      </w:r>
    </w:p>
    <w:p>
      <w:pPr>
        <w:autoSpaceDN w:val="0"/>
        <w:autoSpaceDE w:val="0"/>
        <w:widowControl/>
        <w:spacing w:line="294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most touching letter.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want to strive against</w:t>
      </w:r>
    </w:p>
    <w:p>
      <w:pPr>
        <w:autoSpaceDN w:val="0"/>
        <w:autoSpaceDE w:val="0"/>
        <w:widowControl/>
        <w:spacing w:line="240" w:lineRule="exact" w:before="4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report, which dealt in detail with the progress of spinning, khadi, etc.,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certain villages in the Salem district of Madras, is not reproduced here.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were: Uppupalayam, Sembampalayam, Chittalandur, Pulianpatti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Pudupalayam.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She had written that she had read a book of extracts from Gandhiji’s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writings, and wanted to make Gandhiji her “Master and Guru”.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1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you, and if you wish to come, by all means do. Only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find me of the same flesh of which you and all other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mortals are made. The imperishable soul within can meet and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distance of thousands of miles. However, I do not wish to deny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usefulness, at times, of physical nearness, and if you gain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being near me physically, it will be because of your marvellous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and not because of any superhuman powers that I possess.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 seeker after truth—undoubtedly striving to attain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 which all of us can attain by continuous effort.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to come, and if I know the steamer you are to take,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meet you at the Bombay docks and take you to the train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Sabarmati. As my right hand is disabled, I am dictating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signing with my left hand.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Desai.</w:t>
      </w:r>
    </w:p>
    <w:p>
      <w:pPr>
        <w:autoSpaceDN w:val="0"/>
        <w:autoSpaceDE w:val="0"/>
        <w:widowControl/>
        <w:spacing w:line="292" w:lineRule="exact" w:before="342" w:after="0"/>
        <w:ind w:left="0" w:right="15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184. LETTER TO J. KUSARY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148,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USSA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 15,  1925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business-like letter. Here is my reply.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hurry.You will find enough work with the spinning-wheel.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think of attracting all classes at once. I should not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Sabhas, at least for the time being. Conducting a school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medical relief may well form part of a spinning organization,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they help spinning. If workers engage in paying industries,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give exclusive attention to spinning. But if to spinning </w:t>
      </w:r>
      <w:r>
        <w:rPr>
          <w:rFonts w:ascii="Times" w:hAnsi="Times" w:eastAsia="Times"/>
          <w:b w:val="0"/>
          <w:i w:val="0"/>
          <w:color w:val="000000"/>
          <w:sz w:val="22"/>
        </w:rPr>
        <w:t>you add weaving, you make your institution financially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 in the end. During the interval, you must expect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livelihood for the workers who give their whole time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of spinning. You must not think of having property that </w:t>
      </w:r>
      <w:r>
        <w:rPr>
          <w:rFonts w:ascii="Times" w:hAnsi="Times" w:eastAsia="Times"/>
          <w:b w:val="0"/>
          <w:i w:val="0"/>
          <w:color w:val="000000"/>
          <w:sz w:val="22"/>
        </w:rPr>
        <w:t>will yield a permanent income.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know what you mean by the example of Christian</w:t>
      </w:r>
    </w:p>
    <w:p>
      <w:pPr>
        <w:autoSpaceDN w:val="0"/>
        <w:autoSpaceDE w:val="0"/>
        <w:widowControl/>
        <w:spacing w:line="220" w:lineRule="exact" w:before="268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her reply of September 6, Antoinette Mirbel wrote to Gandhiji how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had made her “shed tears of joy over it.” On September 29, she informed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that she was leaving Marseilles on October 9 and would reach Bombay on </w:t>
      </w:r>
      <w:r>
        <w:rPr>
          <w:rFonts w:ascii="Times" w:hAnsi="Times" w:eastAsia="Times"/>
          <w:b w:val="0"/>
          <w:i w:val="0"/>
          <w:color w:val="000000"/>
          <w:sz w:val="18"/>
        </w:rPr>
        <w:t>October 23.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missionaries. You are yourselves working in villages. To make people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self-reliant, fearless, self-supporting, resourceful and healthy is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make them keep swaraj always in view. There is nothing in the name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swaraj apart from the qualities I have mentioned. Philanthropic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societies exclude the idea of political freedom. You do not exclude it,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neither do you parade it to raise false notions.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seek help from district boards and the like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so long as you are not called upon to sacrifice your freedom.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Villagers’ non-co-operation consists in modelling their lives,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>practicable, independently of Government. They need not go to law-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 if they will not quarrel, and if they will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>arbitration.They need not send their children to Government schools.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the workers have the spirit of real non-violent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they will infect the villagers with it, not by speech but by </w:t>
      </w:r>
      <w:r>
        <w:rPr>
          <w:rFonts w:ascii="Times" w:hAnsi="Times" w:eastAsia="Times"/>
          <w:b w:val="0"/>
          <w:i w:val="0"/>
          <w:color w:val="000000"/>
          <w:sz w:val="22"/>
        </w:rPr>
        <w:t>their conduct.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be a party to voluntarily sending any boy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school. National schools, imperfect though they may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encouraged, but here again no boy need be prevented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 contrivance from going to a Government school. It is </w:t>
      </w:r>
      <w:r>
        <w:rPr>
          <w:rFonts w:ascii="Times" w:hAnsi="Times" w:eastAsia="Times"/>
          <w:b w:val="0"/>
          <w:i w:val="0"/>
          <w:color w:val="000000"/>
          <w:sz w:val="22"/>
        </w:rPr>
        <w:t>nouse his refraining unless he feels the indignity himself.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by half-educated Indians you mean those who cannot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correctly, I know many such who have got the highest ideals.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thousands of graduates who have no higher ideal than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as much money as they can, and disappear from public life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wonder if I have answered all your questions.</w:t>
      </w:r>
    </w:p>
    <w:p>
      <w:pPr>
        <w:autoSpaceDN w:val="0"/>
        <w:autoSpaceDE w:val="0"/>
        <w:widowControl/>
        <w:spacing w:line="220" w:lineRule="exact" w:before="26" w:after="262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sectPr>
          <w:pgSz w:w="9360" w:h="12960"/>
          <w:pgMar w:top="51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ITENDRANATH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USARY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AHROK </w:t>
      </w:r>
      <w:r>
        <w:rPr>
          <w:rFonts w:ascii="Times" w:hAnsi="Times" w:eastAsia="Times"/>
          <w:b w:val="0"/>
          <w:i w:val="0"/>
          <w:color w:val="000000"/>
          <w:sz w:val="20"/>
        </w:rPr>
        <w:t>P.</w:t>
      </w:r>
      <w:r>
        <w:rPr>
          <w:rFonts w:ascii="Times" w:hAnsi="Times" w:eastAsia="Times"/>
          <w:b w:val="0"/>
          <w:i w:val="0"/>
          <w:color w:val="000000"/>
          <w:sz w:val="20"/>
        </w:rPr>
        <w:t>O.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ACCA</w:t>
      </w:r>
    </w:p>
    <w:p>
      <w:pPr>
        <w:sectPr>
          <w:type w:val="continuous"/>
          <w:pgSz w:w="9360" w:h="12960"/>
          <w:pgMar w:top="514" w:right="1398" w:bottom="358" w:left="1440" w:header="720" w:footer="720" w:gutter="0"/>
          <w:cols w:num="2" w:equalWidth="0">
            <w:col w:w="3812" w:space="0"/>
            <w:col w:w="271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3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GANDHI</w:t>
      </w:r>
    </w:p>
    <w:p>
      <w:pPr>
        <w:sectPr>
          <w:type w:val="nextColumn"/>
          <w:pgSz w:w="9360" w:h="12960"/>
          <w:pgMar w:top="514" w:right="1398" w:bottom="358" w:left="1440" w:header="720" w:footer="720" w:gutter="0"/>
          <w:cols w:num="2" w:equalWidth="0">
            <w:col w:w="3812" w:space="0"/>
            <w:col w:w="2710" w:space="0"/>
          </w:cols>
          <w:docGrid w:linePitch="360"/>
        </w:sectPr>
      </w:pPr>
    </w:p>
    <w:p>
      <w:pPr>
        <w:autoSpaceDN w:val="0"/>
        <w:tabs>
          <w:tab w:pos="590" w:val="left"/>
          <w:tab w:pos="1870" w:val="left"/>
          <w:tab w:pos="4930" w:val="left"/>
          <w:tab w:pos="4950" w:val="left"/>
        </w:tabs>
        <w:autoSpaceDE w:val="0"/>
        <w:widowControl/>
        <w:spacing w:line="35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: G.N. 7188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185.  LETTER TO SAMBAMURTI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148,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USSA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15, 1925 </w:t>
      </w: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unexpectedly long stay in Bengal has upset all my </w:t>
      </w:r>
      <w:r>
        <w:rPr>
          <w:rFonts w:ascii="Times" w:hAnsi="Times" w:eastAsia="Times"/>
          <w:b w:val="0"/>
          <w:i w:val="0"/>
          <w:color w:val="000000"/>
          <w:sz w:val="22"/>
        </w:rPr>
        <w:t>arrangements. Up to the end of October I am booked in Bihar. There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type w:val="continuous"/>
          <w:pgSz w:w="9360" w:h="12960"/>
          <w:pgMar w:top="51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then remain the following provinces which I was expected to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end of the year. They are Andhra, Tamilnad, Kerala, </w:t>
      </w:r>
      <w:r>
        <w:rPr>
          <w:rFonts w:ascii="Times" w:hAnsi="Times" w:eastAsia="Times"/>
          <w:b w:val="0"/>
          <w:i w:val="0"/>
          <w:color w:val="000000"/>
          <w:sz w:val="22"/>
        </w:rPr>
        <w:t>Karnatak, C.P. Marathi, C.P. Hindi and Maharashtra.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to visit all these provinces in less than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Unless, therefore, it is absolutely necessary, I would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disengage me from the projected visit to your province.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consider that it is absolutely necessary for me to visit your </w:t>
      </w:r>
      <w:r>
        <w:rPr>
          <w:rFonts w:ascii="Times" w:hAnsi="Times" w:eastAsia="Times"/>
          <w:b w:val="0"/>
          <w:i w:val="0"/>
          <w:color w:val="000000"/>
          <w:sz w:val="22"/>
        </w:rPr>
        <w:t>province, please let me know how long you will want me.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more provinces require my presence than it is possible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visit during the time available, I propose to draw lots. I would urge </w:t>
      </w:r>
      <w:r>
        <w:rPr>
          <w:rFonts w:ascii="Times" w:hAnsi="Times" w:eastAsia="Times"/>
          <w:b w:val="0"/>
          <w:i w:val="0"/>
          <w:color w:val="000000"/>
          <w:sz w:val="22"/>
        </w:rPr>
        <w:t>you, therefore, to waive the visit if it is at all possible.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Calcutta up to the 31st instant. I would like you to let </w:t>
      </w:r>
      <w:r>
        <w:rPr>
          <w:rFonts w:ascii="Times" w:hAnsi="Times" w:eastAsia="Times"/>
          <w:b w:val="0"/>
          <w:i w:val="0"/>
          <w:color w:val="000000"/>
          <w:sz w:val="22"/>
        </w:rPr>
        <w:t>me have your reply by letter or telegram before that date.</w:t>
      </w:r>
    </w:p>
    <w:p>
      <w:pPr>
        <w:autoSpaceDN w:val="0"/>
        <w:autoSpaceDE w:val="0"/>
        <w:widowControl/>
        <w:spacing w:line="240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6" w:after="0"/>
        <w:ind w:left="10" w:right="0" w:firstLine="5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AMBAMURTI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 P.C.C.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AJAHMUNDRY</w:t>
      </w:r>
    </w:p>
    <w:p>
      <w:pPr>
        <w:autoSpaceDN w:val="0"/>
        <w:autoSpaceDE w:val="0"/>
        <w:widowControl/>
        <w:spacing w:line="240" w:lineRule="exact" w:before="7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10651</w:t>
      </w:r>
    </w:p>
    <w:p>
      <w:pPr>
        <w:autoSpaceDN w:val="0"/>
        <w:autoSpaceDE w:val="0"/>
        <w:widowControl/>
        <w:spacing w:line="292" w:lineRule="exact" w:before="342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186. SPEECH AT PUBLIC MEETING,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 15, 1925</w:t>
      </w:r>
    </w:p>
    <w:p>
      <w:pPr>
        <w:autoSpaceDN w:val="0"/>
        <w:autoSpaceDE w:val="0"/>
        <w:widowControl/>
        <w:spacing w:line="260" w:lineRule="exact" w:before="82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profound feelings of sorrow, this meeting of the citizens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Calcutta, representative of all parties and all communities, desires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on record its deep and abiding sense of the loss sustained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by the demise of Sir Surendranath Banerjea, Kt., the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priest of Indian nationalism. His undaunted and unremitting labours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last 50 years in the service of the motherland, fired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warmth of apostolic fervour, constitute an unparalleled record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endeavour and high achievement which will ever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enshrined in the grateful recollections of his countrymen and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 of unfailing inspiration to the nation he served. This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tenders its respectful homage to his adored memory, and conveys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sympathy to the members of the bereaved family in their great </w:t>
      </w:r>
      <w:r>
        <w:rPr>
          <w:rFonts w:ascii="Times" w:hAnsi="Times" w:eastAsia="Times"/>
          <w:b w:val="0"/>
          <w:i w:val="0"/>
          <w:color w:val="000000"/>
          <w:sz w:val="22"/>
        </w:rPr>
        <w:t>loss.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said that he regarded it as a privilege to be able to attend the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at the Town Hall to pay homage to the late Sir </w:t>
      </w:r>
      <w:r>
        <w:rPr>
          <w:rFonts w:ascii="Times" w:hAnsi="Times" w:eastAsia="Times"/>
          <w:b w:val="0"/>
          <w:i w:val="0"/>
          <w:color w:val="000000"/>
          <w:sz w:val="18"/>
        </w:rPr>
        <w:t>Surendranath Banerjea.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meeting—a privilege to be able to move the resolution. He knew  that they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him to make a long speech in praise of the old patriot. The resolution itself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summed up what Sir Surendranath was to them and what he meant to the nation.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late, from many a platform, he had been obliged to warn them against being satisfied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mere lip praise. At one meeting he had said: “Let us not be bards.” He had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 of making the acquaintance of and paying his respect to the late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Surendranath in 1896, when he came from South Africa to pay a temporary visit.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before that he had heard about his matchless oratory. When the speaker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approached  the  great  leader  in  1896, as  a  young  man, he  then  dimly realized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 he  was. He  had the pleasure of renewing that acquaintance in 1901.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able, if he might say so in all humility and reverence, to study him at close quarters.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watched him at the Subjects Committee; he watched him haranguing huge crowds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used a hang upon him during those days. The speaker saw then how indispensable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presence was considered at every meeting, whether it was a mass meeting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it was a private conference. He was needed for every national deliberation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needed in order to fire the enthusiasm of his countrymen. Whilst he was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Africa, reading the proceedings of one of the National Congress sessions,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 that as soon as Sir Surendranath rose and made an appeal to the audience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money, ornaments were flung by ladies into his lap or on his table. Monied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threw notes on the table. Many promises were forthcoming. Whenever money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wanted, Sir Surendranath was also wanted and so throughout his observations, he </w:t>
      </w:r>
      <w:r>
        <w:rPr>
          <w:rFonts w:ascii="Times" w:hAnsi="Times" w:eastAsia="Times"/>
          <w:b w:val="0"/>
          <w:i w:val="0"/>
          <w:color w:val="000000"/>
          <w:sz w:val="18"/>
        </w:rPr>
        <w:t>understood what Sir Surendranath meant to Bengal and what he meant to India.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Let us, the present generation, not forget the services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heroes of the nation—services they rendered before many of us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born. It makes not the slightest difference that we may not see eye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 with such illustrious men. If they had not laid the foundation,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been able to build; if they had not laid the foundation,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not have been able to do what we are doing today. They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those days an example when others were not forthcoming—an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in courage, an example in sacrifice, an example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diplomacy—not the diplomacy of the mean sort which is so much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vogue today. I am talking of that diplomacy which every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requires, which every individual requires. Let us think of his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days, let us treasure the memory of the great deeds wrought </w:t>
      </w:r>
      <w:r>
        <w:rPr>
          <w:rFonts w:ascii="Times" w:hAnsi="Times" w:eastAsia="Times"/>
          <w:b w:val="0"/>
          <w:i w:val="0"/>
          <w:color w:val="000000"/>
          <w:sz w:val="22"/>
        </w:rPr>
        <w:t>by men like Sir Surendranath whom the nation in its admiration called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‘Surrender-not’. And is it not true? Was not the title deserved by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those dark but brilliant days of Partition? Was he not 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assistance of Bengal behind him and the whole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unsettle the ‘settled fact’? Was he not able to do many things of </w:t>
      </w:r>
      <w:r>
        <w:rPr>
          <w:rFonts w:ascii="Times" w:hAnsi="Times" w:eastAsia="Times"/>
          <w:b w:val="0"/>
          <w:i w:val="0"/>
          <w:color w:val="000000"/>
          <w:sz w:val="22"/>
        </w:rPr>
        <w:t>which we, the present generation, have every reason to be proud? Let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4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 not, therefore, in our better wisdom, which we so impute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forget the great services of the great heroes. Let us shed,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tears over the ashes of Sir Surendranath. But let us do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Let us follow some of the things which it is given to every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today. We may not have his eloquence, probably not one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his great memory, but every one of us can imitate his love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land, every one of us can imitate his unfailing regularity. Until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day, when I had the honour of waiting upon him at Barrackpore,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told me that the secret of his health and the secret of his vitality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unfailing regularity. I remember in 1901, when an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was going on, the meeting could not be finished.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Surendranath apologized and said, “Gentlemen, I must catch my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for Barrackpore.” Sir Surendranath could not wait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The meeting had to be postponed for Sir Surendranath.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did he do ? He kept his time not from selfish motives, but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for the sake of the nation he loved so much. Let us,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these constructive virtues. What has he not done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of Bengal! Was he not at one time the idol of young 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Bengal? Let us imitate him in the love of the motherland; every one of </w:t>
      </w:r>
      <w:r>
        <w:rPr>
          <w:rFonts w:ascii="Times" w:hAnsi="Times" w:eastAsia="Times"/>
          <w:b w:val="0"/>
          <w:i w:val="0"/>
          <w:color w:val="000000"/>
          <w:sz w:val="22"/>
        </w:rPr>
        <w:t>us, man, woman or child, all of us can imitate.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more things, but one thing I must not omit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a treasured memory. When I was with him at Barrackpore,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 to me, “I am going to live till 91 years. I am now preparing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second edition of my reminiscences. I am going to give many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 to  the  Government,  many  a  battle  to the Swarajists.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 engaged  in all these things. But do you know what is the nearest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heart?”“I don’t know,” said I.“I belong,” replied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Surendranath, “to the school of Vidyasagar. You will find it written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page of my book. If I had to rewrite the whole of my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you think I would do? I would serve the neglected widow.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repair the fortunes of many a broken home. I cannot bear the </w:t>
      </w:r>
      <w:r>
        <w:rPr>
          <w:rFonts w:ascii="Times" w:hAnsi="Times" w:eastAsia="Times"/>
          <w:b w:val="0"/>
          <w:i w:val="0"/>
          <w:color w:val="000000"/>
          <w:sz w:val="22"/>
        </w:rPr>
        <w:t>sight of innocent children having widowhood enforced upon them.”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young men of Bengal remember their little innocent sisters.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such cases from every side of Bengal. Bengal is no exception,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going the same all over India. A case was brought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only last night. I do not want to detain you on that case.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mention this thing to enable the young men of Bengal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what it is that we have to do.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political freedom of this country involves our contract with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department of life. You may not get political freedom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wait for social amelioration. If you will have little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marrying and becoming mothers, we shall have to live as a race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pigmies. No wonder, then, if we are not able to think clearly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no wonder, then, if in the words of Lord Willingdon, we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say “yes” when we should say “yes”and “no” when we mean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“no”. I know many Englishmen have asked me: “When will you </w:t>
      </w:r>
      <w:r>
        <w:rPr>
          <w:rFonts w:ascii="Times" w:hAnsi="Times" w:eastAsia="Times"/>
          <w:b w:val="0"/>
          <w:i w:val="0"/>
          <w:color w:val="000000"/>
          <w:sz w:val="22"/>
        </w:rPr>
        <w:t>learn to say “yes” when you mean “yes” and “no”when you mean</w:t>
      </w:r>
      <w:r>
        <w:rPr>
          <w:rFonts w:ascii="Times" w:hAnsi="Times" w:eastAsia="Times"/>
          <w:b w:val="0"/>
          <w:i w:val="0"/>
          <w:color w:val="000000"/>
          <w:sz w:val="22"/>
        </w:rPr>
        <w:t>“no”, irrespective of consequences.”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therefore, touch the national life in every department and </w:t>
      </w:r>
      <w:r>
        <w:rPr>
          <w:rFonts w:ascii="Times" w:hAnsi="Times" w:eastAsia="Times"/>
          <w:b w:val="0"/>
          <w:i w:val="0"/>
          <w:color w:val="000000"/>
          <w:sz w:val="22"/>
        </w:rPr>
        <w:t>we will have sufficiently revered the memory of this great patriot.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>, 16-8-1925</w:t>
      </w:r>
    </w:p>
    <w:p>
      <w:pPr>
        <w:autoSpaceDN w:val="0"/>
        <w:autoSpaceDE w:val="0"/>
        <w:widowControl/>
        <w:spacing w:line="292" w:lineRule="exact" w:before="350" w:after="42"/>
        <w:ind w:left="0" w:right="13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187.  LABOURERS’ SAD PLIGHT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98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0" w:val="left"/>
              </w:tabs>
              <w:autoSpaceDE w:val="0"/>
              <w:widowControl/>
              <w:spacing w:line="260" w:lineRule="exact" w:before="7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gentleman has written the following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own name and address: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mentioning his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seems to be no exaggeration in this letter.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 experience of the labouring class are aware of this.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improvement that may take place in their condition,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possibility of much change in it.What is involved 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of this class. The labourers that the writer refers to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employed in mills. Theirs is a different tale. These facts relate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employed in masonry work, etc. That class will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 so long as the world lasts. The only safeguard for them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There is no reason why they should offer bribes,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reason why they should remain suppressed. Their ignorance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are the reasons why they offer bribes,  remain suppressed,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or perform licentious acts. Neither the spinning-wheel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offers any remedy for this. These can help a little,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impart knowledge to these labourers.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shows weakness. If he is able to feed his mother and educate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brother only on condition that he is a witness to such immorality,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starve himself and feed his mother and put a stop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brother’s education. His brother’s as well as his own education could </w:t>
      </w:r>
      <w:r>
        <w:rPr>
          <w:rFonts w:ascii="Times" w:hAnsi="Times" w:eastAsia="Times"/>
          <w:b w:val="0"/>
          <w:i w:val="0"/>
          <w:color w:val="000000"/>
          <w:sz w:val="22"/>
        </w:rPr>
        <w:t>be said to begin from the very day that he does so. The mother, if she</w:t>
      </w:r>
    </w:p>
    <w:p>
      <w:pPr>
        <w:autoSpaceDN w:val="0"/>
        <w:autoSpaceDE w:val="0"/>
        <w:widowControl/>
        <w:spacing w:line="220" w:lineRule="exact" w:before="368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 translated here. The correspondent, himself a labourer, had complained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bribery among overseers who supervised the work and about their licentious </w:t>
      </w:r>
      <w:r>
        <w:rPr>
          <w:rFonts w:ascii="Times" w:hAnsi="Times" w:eastAsia="Times"/>
          <w:b w:val="0"/>
          <w:i w:val="0"/>
          <w:color w:val="000000"/>
          <w:sz w:val="18"/>
        </w:rPr>
        <w:t>behaviour towards women labourers.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 cripple, should also work. She should either spin or weave.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fulfil his vow of spinning, the correspondent should carry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he goes and then he would never have to suffer hunger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he has no spinning-wheel. And, with more such brave </w:t>
      </w:r>
      <w:r>
        <w:rPr>
          <w:rFonts w:ascii="Times" w:hAnsi="Times" w:eastAsia="Times"/>
          <w:b w:val="0"/>
          <w:i w:val="0"/>
          <w:color w:val="000000"/>
          <w:sz w:val="22"/>
        </w:rPr>
        <w:t>labourers the atmosphere around them will get purified.</w:t>
      </w:r>
    </w:p>
    <w:p>
      <w:pPr>
        <w:autoSpaceDN w:val="0"/>
        <w:autoSpaceDE w:val="0"/>
        <w:widowControl/>
        <w:spacing w:line="280" w:lineRule="exact" w:before="4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16-8-1925</w:t>
      </w:r>
    </w:p>
    <w:p>
      <w:pPr>
        <w:autoSpaceDN w:val="0"/>
        <w:autoSpaceDE w:val="0"/>
        <w:widowControl/>
        <w:spacing w:line="292" w:lineRule="exact" w:before="350" w:after="0"/>
        <w:ind w:left="0" w:right="19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188. MY SENTINELS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Lucky is the man who has self-appointed sentinels. I think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fortunate person. Numberless are my critics. Some speak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malice, others out of ignorance, some apparently because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custom. I learn all I can from these persons; this, however,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I deliberately refrain from reading comments which I know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malicious, lest I should be angry with the critics and anger lead </w:t>
      </w:r>
      <w:r>
        <w:rPr>
          <w:rFonts w:ascii="Times" w:hAnsi="Times" w:eastAsia="Times"/>
          <w:b w:val="0"/>
          <w:i w:val="0"/>
          <w:color w:val="000000"/>
          <w:sz w:val="22"/>
        </w:rPr>
        <w:t>to delusion.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keep guard over me, however, belong to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category; they are trying to make a perfect man of me.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 faults in others, but they get agitated when they find any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me. Such sentinels I welcome as, with their help, I hope to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perfection. It is the dharma of everyone to become perfect.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see my dharma.The attainment of perfection should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think, be impossible if the circumstances are favourable. My </w:t>
      </w:r>
      <w:r>
        <w:rPr>
          <w:rFonts w:ascii="Times" w:hAnsi="Times" w:eastAsia="Times"/>
          <w:b w:val="0"/>
          <w:i w:val="0"/>
          <w:color w:val="000000"/>
          <w:sz w:val="22"/>
        </w:rPr>
        <w:t>sentinels have been contriving to create for me such circumstances.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such sentinel writes to say: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welcome this letter. The correspondent mentions only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funds. In my life, however, I must have collected not three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thirteen, nor even thirty, but perhaps three hundred funds, large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small. There is one rule that I always abide by. I do not lend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in collecting funds where I do not regard the secretaries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treasures as dependable. And, to this day I have had no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those in charge of maintaining accounts have misappropriated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funds.This does not imply that not a  single pie has been missing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 funds. Despite great vigilance on the part of the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treasurer, sums have been misappropriated. I have found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secretary or the officers primarily  concerned are not to blame for</w:t>
      </w:r>
    </w:p>
    <w:p>
      <w:pPr>
        <w:autoSpaceDN w:val="0"/>
        <w:autoSpaceDE w:val="0"/>
        <w:widowControl/>
        <w:spacing w:line="240" w:lineRule="exact" w:before="4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Note translated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 shall cease to collect funds when I start doubting my judgment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persons. This is not to say that my judgment is correct, but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>that as a rule I would obtain pass marks in any test for ability to judge.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take up those funds one after the other. Accounts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funds of the Satyagraha Sabha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Swaraj Sabha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beenkept. Shri Shankerlal Banker was their life and leading light.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are open to inspection. The sums in these funds were small </w:t>
      </w:r>
      <w:r>
        <w:rPr>
          <w:rFonts w:ascii="Times" w:hAnsi="Times" w:eastAsia="Times"/>
          <w:b w:val="0"/>
          <w:i w:val="0"/>
          <w:color w:val="000000"/>
          <w:sz w:val="22"/>
        </w:rPr>
        <w:t>and the account-books have been preserved.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Jallianwala Bagh Fund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 large one. It did amount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five lakhs, though not to ten. Pandit Malaviyaji, the jewel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was its very soul. Its accounts up to the last pie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many times. They have been brought out as a booklet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been published in newspapers. A part of the fund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for the purchase of a piece of land, in which there is today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well-maintained garden. And if the project has gone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further, perhaps I am mainly responsible for it. The hopes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entertained when it was conceived are there no longer. It is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disputes are settled that some form of a fitting memorial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built there. The reader will be sorry to learn that today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garden has become a bone of contention. I dare not spend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in building a useless memorial. If a proper building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constructed during the life-time of the present trustees, it will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future. Mean-while, I am satisfied at any rate that the money is in </w:t>
      </w:r>
      <w:r>
        <w:rPr>
          <w:rFonts w:ascii="Times" w:hAnsi="Times" w:eastAsia="Times"/>
          <w:b w:val="0"/>
          <w:i w:val="0"/>
          <w:color w:val="000000"/>
          <w:sz w:val="22"/>
        </w:rPr>
        <w:t>good hands.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largest fund was the Tilak Swaraj Fund. It too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severely criticized. Its accounts were maintained fully and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They have been published in the form of a book. The accounts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examined by auditors. I am firmly convinced that that fund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least mismanaged. It may be said that it was not used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intelligently. This, however, was inevitable. In this first attempt to 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sum of money through an organization the lack of competence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less than is usually found. The reason for this was the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vigilance on the part of the secretary and the treasurer. There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as much written off here as in a business firm; on an average </w:t>
      </w:r>
      <w:r>
        <w:rPr>
          <w:rFonts w:ascii="Times" w:hAnsi="Times" w:eastAsia="Times"/>
          <w:b w:val="0"/>
          <w:i w:val="0"/>
          <w:color w:val="000000"/>
          <w:sz w:val="22"/>
        </w:rPr>
        <w:t>such a firm makes allowance for a loss of ten per cent by way of bad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Founded by Gandhiji in Bombay in 1919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All-India Home Rule League which was re-named by Gandhiji as Swaraj </w:t>
      </w:r>
      <w:r>
        <w:rPr>
          <w:rFonts w:ascii="Times" w:hAnsi="Times" w:eastAsia="Times"/>
          <w:b w:val="0"/>
          <w:i w:val="0"/>
          <w:color w:val="000000"/>
          <w:sz w:val="18"/>
        </w:rPr>
        <w:t>Sabha after he accepted its presidentship in April 1920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1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debts. I have found certain big businessmen in South Africa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 25 per cent as bad debts. The Congress might have suffered a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hardly one per cent. I may be mistaken in this. This may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to two per cent but certainly not to ten per cent.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note that this fund has not yet been exhausted. It has enabled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transactions in khadi amounting to lakhs of rupees and to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building in Bombay. Thousands of spinning-wheels have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because of it, national schools have been established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country, and are run even today, out of this fund. Not even a pie </w:t>
      </w:r>
      <w:r>
        <w:rPr>
          <w:rFonts w:ascii="Times" w:hAnsi="Times" w:eastAsia="Times"/>
          <w:b w:val="0"/>
          <w:i w:val="0"/>
          <w:color w:val="000000"/>
          <w:sz w:val="22"/>
        </w:rPr>
        <w:t>from it has been used outside the country.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fund, worth knowing about although it involves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amount, is the Padhiar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Fund. There may be a difference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on the use it has been put to. I had, however, looked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of the fund. I know, at any rate, that not a single rupee was </w:t>
      </w:r>
      <w:r>
        <w:rPr>
          <w:rFonts w:ascii="Times" w:hAnsi="Times" w:eastAsia="Times"/>
          <w:b w:val="0"/>
          <w:i w:val="0"/>
          <w:color w:val="000000"/>
          <w:sz w:val="22"/>
        </w:rPr>
        <w:t>misused and that the fund has been entrusted to honest persons.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year, I was given large sums by my readers for relieving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 in Malabar.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Detailed accounts of the amount that was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 were published in the South Indian newspapers. There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balance left over with me in the bank. I cannot give the figures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as I am out of station. I am looking for proper ways to use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for some good purpose. I do not know of a single pie of it </w:t>
      </w:r>
      <w:r>
        <w:rPr>
          <w:rFonts w:ascii="Times" w:hAnsi="Times" w:eastAsia="Times"/>
          <w:b w:val="0"/>
          <w:i w:val="0"/>
          <w:color w:val="000000"/>
          <w:sz w:val="22"/>
        </w:rPr>
        <w:t>having been misused.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come to the Deshbandhu Memorial Fund in Bengal.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best people in Bengal are among its trustees.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are in charge of operating it. From this fund, two lakhs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were paid by way of debts. The public got a large 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three lakhs in return. Arrangements are being made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opening of a hospital in that building. That work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after by the well-known doctor of the place—Dr. Bidhan Roy.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am, therfore, certain that these funds will be used as we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>them to be.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let us take the All-India Deshbandhu Memorial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Fund.For the time being, by becoming its chairman I have 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it on myself. I am mainly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nominating its trustees. I wish that my capacity, such as it is, may be </w:t>
      </w:r>
      <w:r>
        <w:rPr>
          <w:rFonts w:ascii="Times" w:hAnsi="Times" w:eastAsia="Times"/>
          <w:b w:val="0"/>
          <w:i w:val="0"/>
          <w:color w:val="000000"/>
          <w:sz w:val="22"/>
        </w:rPr>
        <w:t>gauged by the way in which this fund is administered. Its secretary</w:t>
      </w:r>
    </w:p>
    <w:p>
      <w:pPr>
        <w:autoSpaceDN w:val="0"/>
        <w:autoSpaceDE w:val="0"/>
        <w:widowControl/>
        <w:spacing w:line="220" w:lineRule="exact" w:before="488" w:after="0"/>
        <w:ind w:left="59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Sunderji Padhiar, a Gujarati author much admired by Gandhiji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XXV, pp. 2-4.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and treasurer are noted workers. Its aim is to propagate the spinning 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and khadi. I wish to dedicate the latter part of my life to this </w:t>
      </w:r>
      <w:r>
        <w:rPr>
          <w:rFonts w:ascii="Times" w:hAnsi="Times" w:eastAsia="Times"/>
          <w:b w:val="0"/>
          <w:i w:val="0"/>
          <w:color w:val="000000"/>
          <w:sz w:val="22"/>
        </w:rPr>
        <w:t>work. But I do not know what the will of God may be.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cow-protection has of course to be done.That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beyond my capacity to handle. I am on the look-out for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Marwari treasurer. I have received letters from many aspirants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secretaryship. I have to select someone from among these persons.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however, talk only of the funds now. I have no desire, whatsoever,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collect any more funds in addition to these.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totalamounts to 10 lakhs or not, contributions from Bengal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discontinued at the end of this month. I made a small beginning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Jamshedpur for the All-India memorial.The sum of Rs. 5,000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by the menfolk there will go to the Bengal fund. The 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gave me will be used for the all-India fund. This amounted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over a thousand. Another sum of Rs. 500 donated by a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gentelman and a sum of Rs. 500 donated by a Sikh gentleman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credited to the latter fund. The only reason for doing so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Jamshedpur is in Bihar.The ten lakhs to be contributed by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collected from Bengal and from Bengalis living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provinces. If other Indians of their own accord send money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purpose, it will not be refused.This, however, can not be insisted upon.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where the matter is left to my discretion, it is my dharma to </w:t>
      </w:r>
      <w:r>
        <w:rPr>
          <w:rFonts w:ascii="Times" w:hAnsi="Times" w:eastAsia="Times"/>
          <w:b w:val="0"/>
          <w:i w:val="0"/>
          <w:color w:val="000000"/>
          <w:sz w:val="22"/>
        </w:rPr>
        <w:t>credit these sums to the all-India fund.</w:t>
      </w:r>
    </w:p>
    <w:p>
      <w:pPr>
        <w:autoSpaceDN w:val="0"/>
        <w:autoSpaceDE w:val="0"/>
        <w:widowControl/>
        <w:spacing w:line="280" w:lineRule="exact" w:before="4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16-8-1925</w:t>
      </w:r>
    </w:p>
    <w:p>
      <w:pPr>
        <w:autoSpaceDN w:val="0"/>
        <w:autoSpaceDE w:val="0"/>
        <w:widowControl/>
        <w:spacing w:line="292" w:lineRule="exact" w:before="350" w:after="0"/>
        <w:ind w:left="0" w:right="21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189. MY  NOTES</w:t>
      </w:r>
    </w:p>
    <w:p>
      <w:pPr>
        <w:autoSpaceDN w:val="0"/>
        <w:autoSpaceDE w:val="0"/>
        <w:widowControl/>
        <w:spacing w:line="266" w:lineRule="exact" w:before="146" w:after="0"/>
        <w:ind w:left="0" w:right="20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ISIT  TO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AMSHEDPUR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Jamshedpur was originally called Sakchi. It is in the province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Bihar. Born of the vision of Jamshedji Tata it has become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largest iron producers in the world. This place was formerly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unpopulated forest; now 1,06,000 people live there. Among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people of all communities and faiths—Bengalis, Biharis,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Sikhs, Kabulis, Parsis and Christians. There are several factories 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township owes a debt of gratitude to the courage of Jamshedji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Tata. Hence the then Governor or Viceroy named it Jamshedpur. It is </w:t>
      </w:r>
      <w:r>
        <w:rPr>
          <w:rFonts w:ascii="Times" w:hAnsi="Times" w:eastAsia="Times"/>
          <w:b w:val="0"/>
          <w:i w:val="0"/>
          <w:color w:val="000000"/>
          <w:sz w:val="22"/>
        </w:rPr>
        <w:t>also called Tatanagar by the labourers.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planned to see this factory many years ago. One thing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1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another, however, prevented me from doing so. On this occasion,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I would have been unable to go had Andrews not urged me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for the sake of the labourers. Andrews and persons like him </w:t>
      </w:r>
      <w:r>
        <w:rPr>
          <w:rFonts w:ascii="Times" w:hAnsi="Times" w:eastAsia="Times"/>
          <w:b w:val="0"/>
          <w:i w:val="0"/>
          <w:color w:val="000000"/>
          <w:sz w:val="22"/>
        </w:rPr>
        <w:t>make me helpless and drag me along according to their wishes.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 went to Jamshedpur and stayed there for two days.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what can one see of such a large factory in two days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see a single thing well. I myself am a  labourer and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 serve the labourers. Nevertheless I have been unable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idea of the living conditions of the labourers. What could I find </w:t>
      </w:r>
      <w:r>
        <w:rPr>
          <w:rFonts w:ascii="Times" w:hAnsi="Times" w:eastAsia="Times"/>
          <w:b w:val="0"/>
          <w:i w:val="0"/>
          <w:color w:val="000000"/>
          <w:sz w:val="22"/>
        </w:rPr>
        <w:t>out until I had seen their homes, their courtyards, and so on.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what follows will convey my impression: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 is good; there is very good water supply. The houses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a good appearance from outside.To all appearances,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be happy. The roads looked well built. Mr. Andrews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labour union.Three outstanding matters were resolved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little discussion,viz., that the company should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union, that the latter could freely elect its own leaders,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Shethi could continue to be the secretary of the union and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Ratan Tata should arrange to re-employ him in the company.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would apply in writing, the company would, within a period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found suitable,pay their dues directly to the union by deducting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from wages. The union must primarily assume the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improve the conditions of the labourers themselves. The 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gained in credit by accepting these demands. The labourers now </w:t>
      </w:r>
      <w:r>
        <w:rPr>
          <w:rFonts w:ascii="Times" w:hAnsi="Times" w:eastAsia="Times"/>
          <w:b w:val="0"/>
          <w:i w:val="0"/>
          <w:color w:val="000000"/>
          <w:sz w:val="22"/>
        </w:rPr>
        <w:t>have to play their part.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time I was able to take Mahadev along with me; hence, </w:t>
      </w:r>
      <w:r>
        <w:rPr>
          <w:rFonts w:ascii="Times" w:hAnsi="Times" w:eastAsia="Times"/>
          <w:b w:val="0"/>
          <w:i w:val="0"/>
          <w:color w:val="000000"/>
          <w:sz w:val="22"/>
        </w:rPr>
        <w:t>readers may expect a detailed description in his article.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2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16-8-1925</w:t>
      </w:r>
    </w:p>
    <w:p>
      <w:pPr>
        <w:autoSpaceDN w:val="0"/>
        <w:autoSpaceDE w:val="0"/>
        <w:widowControl/>
        <w:spacing w:line="292" w:lineRule="exact" w:before="350" w:after="0"/>
        <w:ind w:left="0" w:right="14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190. LETTER  TO  G. D. BIRLA</w:t>
      </w:r>
    </w:p>
    <w:p>
      <w:pPr>
        <w:autoSpaceDN w:val="0"/>
        <w:autoSpaceDE w:val="0"/>
        <w:widowControl/>
        <w:spacing w:line="294" w:lineRule="exact" w:before="6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Shravana  Krishna 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 17, 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GHANSHYAMDASJI,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subsisting on fruit. I have myself lived </w:t>
      </w:r>
      <w:r>
        <w:rPr>
          <w:rFonts w:ascii="Times" w:hAnsi="Times" w:eastAsia="Times"/>
          <w:b w:val="0"/>
          <w:i w:val="0"/>
          <w:color w:val="000000"/>
          <w:sz w:val="22"/>
        </w:rPr>
        <w:t>on dried and fresh fruits for some years and it did me no harm. I had</w:t>
      </w:r>
    </w:p>
    <w:p>
      <w:pPr>
        <w:autoSpaceDN w:val="0"/>
        <w:autoSpaceDE w:val="0"/>
        <w:widowControl/>
        <w:spacing w:line="220" w:lineRule="exact" w:before="428" w:after="0"/>
        <w:ind w:left="59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second week of August 1925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is inferred from the reference to the addressee’s wife.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 that time also given up salt. I cannot advise you to try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experiment. However, if you give up salt and ghee for a while it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certainly help you in cooling down your passions. It is essential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give up spices as well as pan and the like. One cannot subdue one’s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sex and allied passions merely with a restricted diet; an aspirant can</w:t>
      </w:r>
    </w:p>
    <w:p>
      <w:pPr>
        <w:autoSpaceDN w:val="0"/>
        <w:tabs>
          <w:tab w:pos="4170" w:val="left"/>
          <w:tab w:pos="4610" w:val="left"/>
          <w:tab w:pos="513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afford to do away with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accompanying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observances.Absolute cessation of desire comes only after revelation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Supreme.This is on the authority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is quite true.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read my book </w:t>
      </w:r>
      <w:r>
        <w:rPr>
          <w:rFonts w:ascii="Times" w:hAnsi="Times" w:eastAsia="Times"/>
          <w:b w:val="0"/>
          <w:i/>
          <w:color w:val="000000"/>
          <w:sz w:val="22"/>
        </w:rPr>
        <w:t>Arogya Digdarshan,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haven’t read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already. A Hindi translation was published years ago.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now perfectly all right. I wish your wife peace.</w:t>
      </w:r>
    </w:p>
    <w:p>
      <w:pPr>
        <w:autoSpaceDN w:val="0"/>
        <w:autoSpaceDE w:val="0"/>
        <w:widowControl/>
        <w:spacing w:line="220" w:lineRule="exact" w:before="46" w:after="0"/>
        <w:ind w:left="0" w:right="6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C.W. 6112. Courtesy: G.D.Birla</w:t>
      </w:r>
    </w:p>
    <w:p>
      <w:pPr>
        <w:autoSpaceDN w:val="0"/>
        <w:autoSpaceDE w:val="0"/>
        <w:widowControl/>
        <w:spacing w:line="292" w:lineRule="exact" w:before="22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191.  LETTER TO DEVCHAND  PAREKH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August 17,  1925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DEVCHANDBHAI,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approve of the first plan but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more about it. I hope to reach the Ashram on the 5th.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on the 9th. But during those four days it would be good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us got together. I am afraid that the happy ones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from our leniency whereas the unhappy ones might be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The wheel will, we reckon, put an end to the misery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people. Proverty is increasing, we believe, in Kathiawar.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true, we will have to think over it again. We should keep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in mind.We should make khadi so cheap that the poor too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it and those who are hard up for even one pice should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and work. The third point is that even if we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bonus after a certain period the work should not stop. We can </w:t>
      </w:r>
      <w:r>
        <w:rPr>
          <w:rFonts w:ascii="Times" w:hAnsi="Times" w:eastAsia="Times"/>
          <w:b w:val="0"/>
          <w:i w:val="0"/>
          <w:color w:val="000000"/>
          <w:sz w:val="22"/>
        </w:rPr>
        <w:t>only discuss all this only when we meet.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 whatever day you wish to, after talking to Vallabhbhai. If </w:t>
      </w:r>
      <w:r>
        <w:rPr>
          <w:rFonts w:ascii="Times" w:hAnsi="Times" w:eastAsia="Times"/>
          <w:b w:val="0"/>
          <w:i w:val="0"/>
          <w:color w:val="000000"/>
          <w:sz w:val="22"/>
        </w:rPr>
        <w:t>you wish to convene the Parishad Committee, you may do so.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Franchise Committee has not yet met.The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will meet and do as they please. Jawahar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some of the suggestions. I hope to circulate the draft in a </w:t>
      </w:r>
      <w:r>
        <w:rPr>
          <w:rFonts w:ascii="Times" w:hAnsi="Times" w:eastAsia="Times"/>
          <w:b w:val="0"/>
          <w:i w:val="0"/>
          <w:color w:val="000000"/>
          <w:sz w:val="22"/>
        </w:rPr>
        <w:t>few days.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5725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192.  LETTER TO VASUMATI  PANDIT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 17, 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too much travelling at present, I forget to write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the time. I know that you are calm, so I do not worry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write.Whether I write or not I expect your letter, in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give your diary.</w:t>
      </w:r>
    </w:p>
    <w:p>
      <w:pPr>
        <w:autoSpaceDN w:val="0"/>
        <w:autoSpaceDE w:val="0"/>
        <w:widowControl/>
        <w:spacing w:line="300" w:lineRule="exact" w:before="20" w:after="0"/>
        <w:ind w:left="59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should now have improved a lot. </w:t>
      </w:r>
      <w:r>
        <w:rPr>
          <w:rFonts w:ascii="Times" w:hAnsi="Times" w:eastAsia="Times"/>
          <w:b w:val="0"/>
          <w:i w:val="0"/>
          <w:color w:val="000000"/>
          <w:sz w:val="22"/>
        </w:rPr>
        <w:t>We start for Orissa tomorrow.</w:t>
      </w:r>
    </w:p>
    <w:p>
      <w:pPr>
        <w:autoSpaceDN w:val="0"/>
        <w:autoSpaceDE w:val="0"/>
        <w:widowControl/>
        <w:spacing w:line="220" w:lineRule="exact" w:before="46" w:after="5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4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Pandit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 original: C.W. 513. Courtesy: Vasumati</w:t>
            </w:r>
          </w:p>
        </w:tc>
      </w:tr>
    </w:tbl>
    <w:p>
      <w:pPr>
        <w:autoSpaceDN w:val="0"/>
        <w:autoSpaceDE w:val="0"/>
        <w:widowControl/>
        <w:spacing w:line="292" w:lineRule="exact" w:before="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 LETTER TO PRABHUDAS GANDHI</w:t>
      </w:r>
    </w:p>
    <w:p>
      <w:pPr>
        <w:autoSpaceDN w:val="0"/>
        <w:autoSpaceDE w:val="0"/>
        <w:widowControl/>
        <w:spacing w:line="274" w:lineRule="exact" w:before="3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[August 17, 1925] </w:t>
      </w:r>
      <w:r>
        <w:rPr>
          <w:rFonts w:ascii="Times" w:hAnsi="Times" w:eastAsia="Times"/>
          <w:b w:val="0"/>
          <w:i/>
          <w:color w:val="000000"/>
          <w:sz w:val="12"/>
        </w:rPr>
        <w:t>2</w:t>
      </w:r>
    </w:p>
    <w:p>
      <w:pPr>
        <w:autoSpaceDN w:val="0"/>
        <w:tabs>
          <w:tab w:pos="73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PRABHUDAS,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not mind having made it a long one.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 that you are harming your health by being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hasty. I may not have as much faith in Hakimji as you have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you should give up his treatment. Despair is a witch.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 her out. Do not mind if your efforts bear no fruit. Exert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only within the limits of your strength.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your mental condition too, instead of lamenting </w:t>
      </w:r>
      <w:r>
        <w:rPr>
          <w:rFonts w:ascii="Times" w:hAnsi="Times" w:eastAsia="Times"/>
          <w:b w:val="0"/>
          <w:i w:val="0"/>
          <w:color w:val="000000"/>
          <w:sz w:val="22"/>
        </w:rPr>
        <w:t>over it, you should go on trying to overcome it.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at all worry about Kaka. He is strong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himself. He will not be disheartened by differences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How can we bring all people to look at a thing from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view? The opposition of students will subside when they face </w:t>
      </w:r>
      <w:r>
        <w:rPr>
          <w:rFonts w:ascii="Times" w:hAnsi="Times" w:eastAsia="Times"/>
          <w:b w:val="0"/>
          <w:i w:val="0"/>
          <w:color w:val="000000"/>
          <w:sz w:val="22"/>
        </w:rPr>
        <w:t>him. And, finally, why grieve what is inevitable?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can, I will look into the Phoenix matter. About the Tolstoy </w:t>
      </w:r>
      <w:r>
        <w:rPr>
          <w:rFonts w:ascii="Times" w:hAnsi="Times" w:eastAsia="Times"/>
          <w:b w:val="0"/>
          <w:i w:val="0"/>
          <w:color w:val="000000"/>
          <w:sz w:val="22"/>
        </w:rPr>
        <w:t>Farm, I wrote as and when I remembered [the incidents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]. </w:t>
      </w:r>
      <w:r>
        <w:rPr>
          <w:rFonts w:ascii="Times" w:hAnsi="Times" w:eastAsia="Times"/>
          <w:b w:val="0"/>
          <w:i w:val="0"/>
          <w:color w:val="000000"/>
          <w:sz w:val="22"/>
        </w:rPr>
        <w:t>It is possible</w:t>
      </w:r>
    </w:p>
    <w:p>
      <w:pPr>
        <w:autoSpaceDN w:val="0"/>
        <w:autoSpaceDE w:val="0"/>
        <w:widowControl/>
        <w:spacing w:line="240" w:lineRule="exact" w:before="6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on his Orissa tour on August 18.</w:t>
      </w:r>
    </w:p>
    <w:p>
      <w:pPr>
        <w:autoSpaceDN w:val="0"/>
        <w:autoSpaceDE w:val="0"/>
        <w:widowControl/>
        <w:spacing w:line="234" w:lineRule="exact" w:before="86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Somebody, possibly Prabhudas himself, has noted ‘</w:t>
      </w:r>
      <w:r>
        <w:rPr>
          <w:rFonts w:ascii="Times" w:hAnsi="Times" w:eastAsia="Times"/>
          <w:b w:val="0"/>
          <w:i/>
          <w:color w:val="000000"/>
          <w:sz w:val="18"/>
        </w:rPr>
        <w:t>Bhadarva 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Thursday, Samvat 1981’, presumably as the date of the receipt of this letter. Samvat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1981 corresponded to the year 1925, and in that year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Bhadarva Sud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1, Thursday was </w:t>
      </w:r>
      <w:r>
        <w:rPr>
          <w:rFonts w:ascii="Times" w:hAnsi="Times" w:eastAsia="Times"/>
          <w:b w:val="0"/>
          <w:i w:val="0"/>
          <w:color w:val="000000"/>
          <w:sz w:val="18"/>
        </w:rPr>
        <w:t>on August 20. The Monday, preceding that Thursday, was on August 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</w:t>
      </w:r>
      <w:r>
        <w:rPr>
          <w:rFonts w:ascii="Times" w:hAnsi="Times" w:eastAsia="Times"/>
          <w:b w:val="0"/>
          <w:i w:val="0"/>
          <w:color w:val="000000"/>
          <w:sz w:val="22"/>
        </w:rPr>
        <w:t>may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ignorant</w:t>
      </w:r>
      <w:r>
        <w:rPr>
          <w:rFonts w:ascii="Times" w:hAnsi="Times" w:eastAsia="Times"/>
          <w:b w:val="0"/>
          <w:i w:val="0"/>
          <w:color w:val="000000"/>
          <w:sz w:val="22"/>
        </w:rPr>
        <w:t>of some things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desirable that, even when ill, one should wake up at four </w:t>
      </w:r>
      <w:r>
        <w:rPr>
          <w:rFonts w:ascii="Times" w:hAnsi="Times" w:eastAsia="Times"/>
          <w:b w:val="0"/>
          <w:i w:val="0"/>
          <w:color w:val="000000"/>
          <w:sz w:val="22"/>
        </w:rPr>
        <w:t>and pray.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5"/>
        <w:gridCol w:w="2175"/>
        <w:gridCol w:w="2175"/>
      </w:tblGrid>
      <w:tr>
        <w:trPr>
          <w:trHeight w:hRule="exact" w:val="572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teach?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Would not Jaikrishnabhai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agree to join the Ashram and</w:t>
            </w:r>
          </w:p>
        </w:tc>
      </w:tr>
    </w:tbl>
    <w:p>
      <w:pPr>
        <w:autoSpaceDN w:val="0"/>
        <w:autoSpaceDE w:val="0"/>
        <w:widowControl/>
        <w:spacing w:line="220" w:lineRule="exact" w:before="12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33020</w:t>
      </w:r>
    </w:p>
    <w:p>
      <w:pPr>
        <w:autoSpaceDN w:val="0"/>
        <w:autoSpaceDE w:val="0"/>
        <w:widowControl/>
        <w:spacing w:line="292" w:lineRule="exact" w:before="342" w:after="0"/>
        <w:ind w:left="0" w:right="12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194.  SPEECH  AT  ROTARY  CLUB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 18, 1925</w:t>
      </w:r>
    </w:p>
    <w:p>
      <w:pPr>
        <w:autoSpaceDN w:val="0"/>
        <w:autoSpaceDE w:val="0"/>
        <w:widowControl/>
        <w:spacing w:line="240" w:lineRule="exact" w:before="9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thanking the Rotarians for the delicate courtesy that they had extended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him in making their luncheon a Bengali widow’s luncheon—a mere potato-and-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cabbage luncheon—and for inviting him to speak to them on a subject which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perhaps as uninteresting as the menu spread before them, Mr. Gandhi said: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“Charkha” is not an inviting word though I see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magazine is called </w:t>
      </w:r>
      <w:r>
        <w:rPr>
          <w:rFonts w:ascii="Times" w:hAnsi="Times" w:eastAsia="Times"/>
          <w:b w:val="0"/>
          <w:i/>
          <w:color w:val="000000"/>
          <w:sz w:val="22"/>
        </w:rPr>
        <w:t>Charkha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did not know that this was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you had copied.That means charkha—a wheel. I have also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represent the potency of the wheel, the spinning-wheel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spindle I hold in my hand (showing a little instrument), and I have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humorously said to my mill-owning friends that I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 with them with this little spindle. But beyond that humour it </w:t>
      </w:r>
      <w:r>
        <w:rPr>
          <w:rFonts w:ascii="Times" w:hAnsi="Times" w:eastAsia="Times"/>
          <w:b w:val="0"/>
          <w:i w:val="0"/>
          <w:color w:val="000000"/>
          <w:sz w:val="22"/>
        </w:rPr>
        <w:t>has a seriousness all its own.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of all, as to its economic value. You know that the surface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is 1,900 miles long from north to south and 1,500 milesbroad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east to west and it includes 700,000 villages over this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surface. The majority of the villages are not served by any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at all. There was a time in India when the spinning-wheel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supplementary occupation of this vast agricultural population.The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agricultural population of India as the Government statistics</w:t>
      </w:r>
    </w:p>
    <w:p>
      <w:pPr>
        <w:autoSpaceDN w:val="0"/>
        <w:autoSpaceDE w:val="0"/>
        <w:widowControl/>
        <w:spacing w:line="220" w:lineRule="exact" w:before="348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seems to be to Gandhiji’s treatment of the Phoenix Settlement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Tolstoy Farm in the chapters relating to them in the </w:t>
      </w:r>
      <w:r>
        <w:rPr>
          <w:rFonts w:ascii="Times" w:hAnsi="Times" w:eastAsia="Times"/>
          <w:b w:val="0"/>
          <w:i/>
          <w:color w:val="000000"/>
          <w:sz w:val="18"/>
        </w:rPr>
        <w:t>History, of Satyagaraha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Gujarati which was serially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>from April 13,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1924 onwards.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P. Bhansali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the chief guest and speaker at the Rotarians’ meeting held in </w:t>
      </w:r>
      <w:r>
        <w:rPr>
          <w:rFonts w:ascii="Times" w:hAnsi="Times" w:eastAsia="Times"/>
          <w:b w:val="0"/>
          <w:i w:val="0"/>
          <w:color w:val="000000"/>
          <w:sz w:val="18"/>
        </w:rPr>
        <w:t>the Grand Hotel.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1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us is nothing less than 85 per cent.The Government statistics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us that this 85 per cent of the population of India has at least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in the year absolutely idle. Some of them who are in the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that in Bengal there are agriculturists who have nothing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six months in the year. You can imagine what will happen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takes four months’ or six months’ holiday without pay.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Viceroy of India can afford that vacation. Besinessmen,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even though they may be millionaries never give themselves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holiday and do no business. Much less can this vast agricultural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which the historian of India, the late Sir William Hunter,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us 30 years ago was living a hand-to-mouth existence. 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one-tenth of the population of India was living on one meal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day and that meal consisted of dry bread and a pinch of dirty salt.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not know what milk or ghee was. Nor did they get any </w:t>
      </w:r>
      <w:r>
        <w:rPr>
          <w:rFonts w:ascii="Times" w:hAnsi="Times" w:eastAsia="Times"/>
          <w:b w:val="0"/>
          <w:i w:val="0"/>
          <w:color w:val="000000"/>
          <w:sz w:val="22"/>
        </w:rPr>
        <w:t>vegetables.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know, famine is chronic in India, It is a money famine.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you, as business people, that for such people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supplementary occupation is an absolute necessity, and if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necessity it must fulfil certain conditions to apply to this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of mankind. It must, therefore, be a universal occupation.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 occupation whose products can be easily taken over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population. Therefore it will be idle to suggest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articles of luxury. It must be one that they could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learn.If it requires a good deal of skill or if the instrument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requires a great manufacturing skill or if it was expensive, </w:t>
      </w:r>
      <w:r>
        <w:rPr>
          <w:rFonts w:ascii="Times" w:hAnsi="Times" w:eastAsia="Times"/>
          <w:b w:val="0"/>
          <w:i w:val="0"/>
          <w:color w:val="000000"/>
          <w:sz w:val="22"/>
        </w:rPr>
        <w:t>it would not answer.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Showing a small spindle in his hand Mr.Gandhi said that that little simple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device could produce 50 yards of yarn per hour. A spinning-wheel on an average could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give 400 yards per hour. The highest output of a spinning-wheel was 850 yards per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hour. No mill spindle had yet produced 850 yards of 10 counts per hour. That could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only be done by the human hand. What the mill could do was that thousands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spindles could be worked by a few women with a great power behind it. It was good,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its place.He did not want to displace the machinery from its proper place.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ventured to suggest that for these few millions of peasantry of India there was no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 cottage occupation of that universal character as the spinning-wheel. Any body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going to the villages would find some remnants of spinning-wheel. Women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throughout the length and breadth of India were taking it up without the slightest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difficulty because they were born to it. They knew what it was. But one other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condition had to be fulfilled. Who would use the product of that wheel? Naturally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of India, as they did 200 or even 100 years ago, when every Indian was clothed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garments spun by Indian women and woven by Indian weavers. The weaving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industry had not died out entirely but the spinning industry had all died out and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reason for it. The spinning industry could not support a large body of people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itself. It could only be a supplementary industry and therefore there was not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 to its destruction which the weaving industry offered, for the simple reason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weavers lived purely upon weaving as their sole occupation whearas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peasantry had their agriculture as the backbone. India imported Rs. 60 crore worth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yarn and adding a similar quantity to it produced by local mills,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easily imagine what it meant to a poor country like India whose average income,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Lord Curzon, was in his time Rs. 30 to 33 per year. The late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Dadabhai Naoroji calculated the average annual income to be Rs. 26.The late Mr. R.C.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Dutt challenged Lord Curzon’s figure, and Mr.Gandhi thought that it was successfully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proved that Mr. Dadabhai’s figure was more reliable and more correct. Even taking </w:t>
      </w:r>
      <w:r>
        <w:rPr>
          <w:rFonts w:ascii="Times" w:hAnsi="Times" w:eastAsia="Times"/>
          <w:b w:val="0"/>
          <w:i w:val="0"/>
          <w:color w:val="000000"/>
          <w:sz w:val="18"/>
        </w:rPr>
        <w:t>Lord Curzon’s figure what did it signify? Less than Rs. 3 a month. If the spinning-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wheel could add even Rs. 5 or Rs. 6 per year to their income, was it not a fortune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? It was, said Mr.Gandhi. That was the economic aspect of the spinning-wheel.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would solve largely the problem of the economic distress. It would solve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problem of famine. It would solve the problem of poverty. People need not live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charity which must be shameful to the giver as well as to the taker who had his limbs </w:t>
      </w:r>
      <w:r>
        <w:rPr>
          <w:rFonts w:ascii="Times" w:hAnsi="Times" w:eastAsia="Times"/>
          <w:b w:val="0"/>
          <w:i w:val="0"/>
          <w:color w:val="000000"/>
          <w:sz w:val="18"/>
        </w:rPr>
        <w:t>unimpaired.</w:t>
      </w:r>
    </w:p>
    <w:p>
      <w:pPr>
        <w:autoSpaceDN w:val="0"/>
        <w:tabs>
          <w:tab w:pos="590" w:val="left"/>
          <w:tab w:pos="1230" w:val="left"/>
        </w:tabs>
        <w:autoSpaceDE w:val="0"/>
        <w:widowControl/>
        <w:spacing w:line="262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for the spiritual aspect of the charkha, Mr. Gandhi said that it flowed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naturally from the former. If they must industrialize India in the English and American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fashion by covering it with factories, they could do with a small population but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deal with a vast population in a summary fashion. He asked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want the people to congregate in boxes where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are huddled together in a manner which I could not picture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save them from such an immorality by giving them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occupation. There is another spiritual aspect about it. A man is often </w:t>
      </w:r>
      <w:r>
        <w:rPr>
          <w:rFonts w:ascii="Times" w:hAnsi="Times" w:eastAsia="Times"/>
          <w:b w:val="0"/>
          <w:i w:val="0"/>
          <w:color w:val="000000"/>
          <w:sz w:val="22"/>
        </w:rPr>
        <w:t>known by his occupation. There is a great deal of truth in the proverb</w:t>
      </w:r>
      <w:r>
        <w:rPr>
          <w:rFonts w:ascii="Times" w:hAnsi="Times" w:eastAsia="Times"/>
          <w:b w:val="0"/>
          <w:i w:val="0"/>
          <w:color w:val="000000"/>
          <w:sz w:val="22"/>
        </w:rPr>
        <w:t>‘When Adam delved and Eve span, who was then the gentleman?’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the time when men were really contented and there was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brotherhood.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mills made superfluous additions to the treasures of the already rich,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spinning-wheel was certainly spiritually superior to it inasmuch as it filled the </w:t>
      </w:r>
      <w:r>
        <w:rPr>
          <w:rFonts w:ascii="Times" w:hAnsi="Times" w:eastAsia="Times"/>
          <w:b w:val="0"/>
          <w:i w:val="0"/>
          <w:color w:val="000000"/>
          <w:sz w:val="18"/>
        </w:rPr>
        <w:t>pockets not of those who were already rich but of the starving and the needy millions.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4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paragraph that follows is taken from Mahadev Desai’s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, 27-8-1925.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4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with deep interest  Drummond’s book </w:t>
      </w:r>
      <w:r>
        <w:rPr>
          <w:rFonts w:ascii="Times" w:hAnsi="Times" w:eastAsia="Times"/>
          <w:b w:val="0"/>
          <w:i/>
          <w:color w:val="000000"/>
          <w:sz w:val="22"/>
        </w:rPr>
        <w:t>Natural Law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>Spiritual World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long ago, and I am sure that if I had that writer’s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facile pen, I would demonstrate even better that there is a spiritual law </w:t>
      </w:r>
      <w:r>
        <w:rPr>
          <w:rFonts w:ascii="Times" w:hAnsi="Times" w:eastAsia="Times"/>
          <w:b w:val="0"/>
          <w:i w:val="0"/>
          <w:color w:val="000000"/>
          <w:sz w:val="22"/>
        </w:rPr>
        <w:t>in the natural world.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read books by sane men seriously advocating electrocution to end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race of the starving and the diseased and the infirm. It may be an eminently </w:t>
      </w:r>
      <w:r>
        <w:rPr>
          <w:rFonts w:ascii="Times" w:hAnsi="Times" w:eastAsia="Times"/>
          <w:b w:val="0"/>
          <w:i w:val="0"/>
          <w:color w:val="000000"/>
          <w:sz w:val="18"/>
        </w:rPr>
        <w:t>economical remedy, but it was not a human or a spiritual remedy. In the spinning-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wheel he was offering to his countrymen a spiritual remedy, a remedy with which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familiar for ages, and a remedy which if seriously tried would save them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hideous consequences that town and factory life involved. And need he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as to the spiritual reaction on the mind, of the simple instrument? Well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who had tried it bore witness to the fact that it brought peace to the distracted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troubled mind, and the genius of Goethe had woven that effect into song for ages,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he represented Margaret spinning away at the wheel and through its inspiration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out of her lips a song as perfect as the yarn from the wheel. He was not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enemy of inventions, said he, clinching the argument, but as matter misplaced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dirt, all inventions misplaced were abominations, to be shunned if they did not add to </w:t>
      </w:r>
      <w:r>
        <w:rPr>
          <w:rFonts w:ascii="Times" w:hAnsi="Times" w:eastAsia="Times"/>
          <w:b w:val="0"/>
          <w:i w:val="0"/>
          <w:color w:val="000000"/>
          <w:sz w:val="18"/>
        </w:rPr>
        <w:t>human dignity and peace.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 were invited. . . Mr. A. T. Weston said that he gathered from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Gandhi’s observations that weaving was also necessary besides spinning.Why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 then mill-made yarn be used for weaving on a large scale?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replied that everyone of the millions of India could spin during their spare time but </w:t>
      </w:r>
      <w:r>
        <w:rPr>
          <w:rFonts w:ascii="Times" w:hAnsi="Times" w:eastAsia="Times"/>
          <w:b w:val="0"/>
          <w:i w:val="0"/>
          <w:color w:val="000000"/>
          <w:sz w:val="18"/>
        </w:rPr>
        <w:t>they could not weave in a similar manner. That was why he had placed the spinning-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wheel in the forefront.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90" w:val="left"/>
        </w:tabs>
        <w:autoSpaceDE w:val="0"/>
        <w:widowControl/>
        <w:spacing w:line="262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studiously avoided the political aspect of the spinning-wheel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throughout his discourse, but Dr. Sarbadhikari, a Rotarian, who spoke last compelled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to do so. ‘If the spinning-wheel’, he asked in effect, ‘had played such a large 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Hindu ritual and was a living thing in the Bengali home, how had it fallen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disuse? Is it not the cost of the product of the wheel which had driven it out?’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Gandhiji, involved the spiritual aspect too. If he had the authority of Queen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Elizabeth he would deal with the question just as she had done. She made it criminal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her people to use Holland lace,and imported workmen from abroad to teach the </w:t>
      </w:r>
      <w:r>
        <w:rPr>
          <w:rFonts w:ascii="Times" w:hAnsi="Times" w:eastAsia="Times"/>
          <w:b w:val="0"/>
          <w:i w:val="0"/>
          <w:color w:val="000000"/>
          <w:sz w:val="18"/>
        </w:rPr>
        <w:t>people how to make lace, and interdicted the use of lace until then. He was not an out-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and-out free trader and he would if he could effectively stop all import of foreign cloth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heavy import duties. He said warming up: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have asked how the industry had died. Well it is a </w:t>
      </w:r>
      <w:r>
        <w:rPr>
          <w:rFonts w:ascii="Times" w:hAnsi="Times" w:eastAsia="Times"/>
          <w:b w:val="0"/>
          <w:i w:val="0"/>
          <w:color w:val="000000"/>
          <w:sz w:val="22"/>
        </w:rPr>
        <w:t>painful answer, but I must give it.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It was made to die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4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Mahadev Desai’s report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27-8-1925.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could have narrated the whole blood-curdling tale which tarnished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record of East India Company, but he refrained.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make the blood of every honest man and women boil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turn over the pages written not by Indians but by the servants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Company. When I tell you that people had to cut off their thumbs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escape the terrorism let loose, you would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>position.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charkha was not living in every home, as Dr. Sarbadhikari had said, it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been killed, and it was now being revived. Every country had to organize its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industries, and it did not matter if they had to pay more for their products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beginning. ‘Service before self’ was the motto of the Club, and the speaker,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reminding them of it, said: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trustees of the welfare of the people of India.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put service before self and teach them to feel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Manchester Calico or mill-made cloth when they can make </w:t>
      </w:r>
      <w:r>
        <w:rPr>
          <w:rFonts w:ascii="Times" w:hAnsi="Times" w:eastAsia="Times"/>
          <w:b w:val="0"/>
          <w:i w:val="0"/>
          <w:color w:val="000000"/>
          <w:sz w:val="22"/>
        </w:rPr>
        <w:t>cloth in their own homes.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instanced the competition betweeen a foregin Steam Navigation Company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a British Company, where the former went the length of selling tickets almost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free for deck passengers which once used to cost Rs. 91, and said: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industry cannot stand that competition.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 the world opinion against such immoral competition. I want </w:t>
      </w:r>
      <w:r>
        <w:rPr>
          <w:rFonts w:ascii="Times" w:hAnsi="Times" w:eastAsia="Times"/>
          <w:b w:val="0"/>
          <w:i w:val="0"/>
          <w:color w:val="000000"/>
          <w:sz w:val="22"/>
        </w:rPr>
        <w:t>fair competition, and no favour.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Englishman</w:t>
      </w:r>
      <w:r>
        <w:rPr>
          <w:rFonts w:ascii="Times" w:hAnsi="Times" w:eastAsia="Times"/>
          <w:b w:val="0"/>
          <w:i w:val="0"/>
          <w:color w:val="000000"/>
          <w:sz w:val="22"/>
        </w:rPr>
        <w:t>, 19-8-1925</w:t>
      </w:r>
    </w:p>
    <w:p>
      <w:pPr>
        <w:autoSpaceDN w:val="0"/>
        <w:autoSpaceDE w:val="0"/>
        <w:widowControl/>
        <w:spacing w:line="292" w:lineRule="exact" w:before="350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195  LETTER  TO  MANIBEHN  PATEL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Shravana Vad 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August 19,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90" w:val="left"/>
        </w:tabs>
        <w:autoSpaceDE w:val="0"/>
        <w:widowControl/>
        <w:spacing w:line="246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not that I wish you to be without bangles.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advise you to wear silver bangles. Just wearing rosewood bangles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look nice. But there is no harm in wearing conch-shell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bangles. I see that they are not cheap. I have already sent a reply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Dahyabhai. On the whole I feel Tibbia College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But now I hope to reach there on the 5th September, so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discuss it when we meet.</w:t>
      </w:r>
    </w:p>
    <w:p>
      <w:pPr>
        <w:autoSpaceDN w:val="0"/>
        <w:autoSpaceDE w:val="0"/>
        <w:widowControl/>
        <w:spacing w:line="220" w:lineRule="exact" w:before="6" w:after="2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3258"/>
        <w:gridCol w:w="3258"/>
      </w:tblGrid>
      <w:tr>
        <w:trPr>
          <w:trHeight w:hRule="exact" w:val="526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196.  LETTER TO NARANDAS GANDHI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Shravana Vad 15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19,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letters, but I did not write as there was nothing much </w:t>
      </w:r>
      <w:r>
        <w:rPr>
          <w:rFonts w:ascii="Times" w:hAnsi="Times" w:eastAsia="Times"/>
          <w:b w:val="0"/>
          <w:i w:val="0"/>
          <w:color w:val="000000"/>
          <w:sz w:val="22"/>
        </w:rPr>
        <w:t>to reply to.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have time and moreover writing with the left hand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the time. I shall reach the Ashram on the 5th and start from </w:t>
      </w:r>
      <w:r>
        <w:rPr>
          <w:rFonts w:ascii="Times" w:hAnsi="Times" w:eastAsia="Times"/>
          <w:b w:val="0"/>
          <w:i w:val="0"/>
          <w:color w:val="000000"/>
          <w:sz w:val="22"/>
        </w:rPr>
        <w:t>there on the 9th. Meet me then.</w:t>
      </w:r>
    </w:p>
    <w:p>
      <w:pPr>
        <w:autoSpaceDN w:val="0"/>
        <w:autoSpaceDE w:val="0"/>
        <w:widowControl/>
        <w:spacing w:line="220" w:lineRule="exact" w:before="4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26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ARANDAS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HUSHALCHAND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IDDLE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CHOOL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AVAPARA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6198. Courtesy: Narandas Gandhi</w:t>
      </w:r>
    </w:p>
    <w:p>
      <w:pPr>
        <w:autoSpaceDN w:val="0"/>
        <w:autoSpaceDE w:val="0"/>
        <w:widowControl/>
        <w:spacing w:line="292" w:lineRule="exact" w:before="342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197. LETTER TO BENARSIDAS CHATURVEDI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Shravana Krishna 15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19,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BENARSIDASJI,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2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guessed from your language that you were angry. If you </w:t>
      </w:r>
      <w:r>
        <w:rPr>
          <w:rFonts w:ascii="Times" w:hAnsi="Times" w:eastAsia="Times"/>
          <w:b w:val="0"/>
          <w:i w:val="0"/>
          <w:color w:val="000000"/>
          <w:sz w:val="22"/>
        </w:rPr>
        <w:t>were not, I have nothing to say. Hope you are keeping well.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PS.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OHANDAS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write this with my left hand as the right one aches.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ENARSIDAS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HATURVEDI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IROZABAD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G.N. 2557</w:t>
      </w:r>
    </w:p>
    <w:p>
      <w:pPr>
        <w:autoSpaceDN w:val="0"/>
        <w:autoSpaceDE w:val="0"/>
        <w:widowControl/>
        <w:spacing w:line="292" w:lineRule="exact" w:before="342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198.  WHY NOT SURRENDER COMPLETELY ?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following is a typical letter. It is signed by several No-</w:t>
      </w:r>
      <w:r>
        <w:rPr>
          <w:rFonts w:ascii="Times" w:hAnsi="Times" w:eastAsia="Times"/>
          <w:b w:val="0"/>
          <w:i w:val="0"/>
          <w:color w:val="000000"/>
          <w:sz w:val="22"/>
        </w:rPr>
        <w:t>changes.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promise to please the whole Congress machinery at the disposal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Swarajists in order to make it predominantly a political body must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shocked almost all the No-changers. Sir, what is the political programme in</w:t>
      </w:r>
    </w:p>
    <w:p>
      <w:pPr>
        <w:autoSpaceDN w:val="0"/>
        <w:autoSpaceDE w:val="0"/>
        <w:widowControl/>
        <w:spacing w:line="240" w:lineRule="exact" w:before="4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autoSpaceDE w:val="0"/>
        <w:widowControl/>
        <w:spacing w:line="23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first place? Was not non-co-operation programme a political one which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suspended last year? Why should you not renew it, in different form if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wanted, to meet the present situation, created by the speech of  Lord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Birkenhead? You made a pact with the Swarajists last year. Did they faithfully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 it out as promised at Belgaum? What obstructed them? You know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most of the No-changers did not like the pact but accepted it against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wishes for you. Now again you have thrown them overboard by your promise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Swarajists without their previous consultation.Once accepted by you,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have to be accepted by the No-changers though against their wishes.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being dragged as it were.</w:t>
      </w:r>
    </w:p>
    <w:p>
      <w:pPr>
        <w:autoSpaceDN w:val="0"/>
        <w:autoSpaceDE w:val="0"/>
        <w:widowControl/>
        <w:spacing w:line="240" w:lineRule="exact" w:before="8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the Council programme the only political programme? Will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Councils give strength to the country for civil disobedience or non-payment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taxes?  Under your leadership, the Congress had become a working body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you again want to turn it into a place for vocal protests for arm-chair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politicians. Congress Committee are today at least spinning associations,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khaddar depots or khaddar shops, but hereafter they will be nothing more than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debating clubs.</w:t>
      </w:r>
    </w:p>
    <w:p>
      <w:pPr>
        <w:autoSpaceDN w:val="0"/>
        <w:autoSpaceDE w:val="0"/>
        <w:widowControl/>
        <w:spacing w:line="240" w:lineRule="exact" w:before="8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propose alternative franchise, money or self-spun yarn, but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Maharashtra party do not approve of it, nor do they approve of khaddar-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wearing. They are going to raise an opposition against, and are sure, though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this year, next year, they will do away with that. They don’t want your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spinning association. Why not start it outside Congress and surrender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completely to the Swarajists?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writers forget that I do not claim to lead or have any party,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only for the reason that I seem to be constantly changing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shifting my ground. To me I seem to be constantly growing.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 to varying conditions, and yet remain changeless within.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desire to drag anybody. My appeal is continuously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and heart combined. At the forthcoming meeting I expect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and unfettered discussion wherein my opinion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counted as only one among the many that would be then expressed.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this would appear to many to be utterly nonsensical. But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 long enough in expressing my opinion freely, those who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being dragged will soon resist me. But, after all,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done save that I have truly gauged the mind of educated India?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violently to wrest the Congress from educated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must grow to the new thought, if such it is. It is not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have ceased to believe in the particular method of non-co-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4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adopted in 1920 to give it a retrial or to find out a third </w:t>
      </w:r>
      <w:r>
        <w:rPr>
          <w:rFonts w:ascii="Times" w:hAnsi="Times" w:eastAsia="Times"/>
          <w:b w:val="0"/>
          <w:i w:val="0"/>
          <w:color w:val="000000"/>
          <w:sz w:val="22"/>
        </w:rPr>
        <w:t>thing. It is for those like me, who still believe in that form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to demonstrate its present utility, so that the sceptics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veer round. But I must confess that I can present nothing in the shape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fire-works display to those who came to non-co-operation,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 inward conviction, but for the alluring promise it made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deliverance. That deliverance in the way it was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having come, who shall blame them if they fall back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programme, with such changes as it is capable of admitting?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those who have led an active political life in the old fashion,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posibly be expected to sit idle,whilst “dreamers” like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evolve an intensely active programme out of a “harmless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toy”like the spinning-wheel.They brought the Congress into being,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must wait for their conversion before the Congress can become </w:t>
      </w:r>
      <w:r>
        <w:rPr>
          <w:rFonts w:ascii="Times" w:hAnsi="Times" w:eastAsia="Times"/>
          <w:b w:val="0"/>
          <w:i w:val="0"/>
          <w:color w:val="000000"/>
          <w:sz w:val="22"/>
        </w:rPr>
        <w:t>a purely spinning association.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the Maharashtra party will or will not do.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undoubtedly open to it or anybody else to oppose spinning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alternative franchise or the wearing of khaddar as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franchise.It is equally open to the others to insist on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being retained. If we do not finally arrive at a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 agreement, no change is possible before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 at Cawnpore. We may cavil, if we like, at people’s opinions.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be a sign of intolerance. Each one should have faith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programme and must be prepared to work it even single-handed </w:t>
      </w:r>
      <w:r>
        <w:rPr>
          <w:rFonts w:ascii="Times" w:hAnsi="Times" w:eastAsia="Times"/>
          <w:b w:val="0"/>
          <w:i w:val="0"/>
          <w:color w:val="000000"/>
          <w:sz w:val="22"/>
        </w:rPr>
        <w:t>if necessary.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teaches me that there is room for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programmes in the country,—for spinning and Council-entry. I must,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whilst I retain my own views about Council-entry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abstract, support those Council-goers who are likely to serve my ideals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better, who have greater powers of resistance and greater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>wheel and khaddar. These are the Swarajists in general.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spinning association does become a necessity under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scheme. But it must be under the Congress patronage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continues to extend it. I have too great a regard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 want to do without it. It is the one institution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weathered many a breeze fair or foul. It is the fruit of years of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given to it by educated India. I shall wilfully do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>decrease its usefulness.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Lastly, let no one think anything to be a foregone conclusion 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forthcoming meeting of the A.I.C.C. It is the duty of every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member to attend it and come to it with an open mind determined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exercise his or her independent judgment fearlessly and in the best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interest of the country.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 20-8-1925</w:t>
      </w:r>
    </w:p>
    <w:p>
      <w:pPr>
        <w:autoSpaceDN w:val="0"/>
        <w:autoSpaceDE w:val="0"/>
        <w:widowControl/>
        <w:spacing w:line="292" w:lineRule="exact" w:before="230" w:after="0"/>
        <w:ind w:left="0" w:right="188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199.  PUBLIC FUNDS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critics who see nothing but flaws in everything I say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I profit by their criticism sometimes. But I have also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fortune to have friends who may be described as guardians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virtue. They would have me to become a perfect man, and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agitated when they think that I have erred, or am likely to err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 may say or do. One such well-wisher, whose caution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now proved to be of the greatest value to me, writes to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effect:</w:t>
      </w:r>
    </w:p>
    <w:p>
      <w:pPr>
        <w:autoSpaceDN w:val="0"/>
        <w:tabs>
          <w:tab w:pos="4230" w:val="left"/>
          <w:tab w:pos="5310" w:val="left"/>
          <w:tab w:pos="5710" w:val="left"/>
        </w:tabs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my experience, you have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collecting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subscriptions for several funds, such as for Jallianwala, Satyagraha Sabha, 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Swadeshi, Swaraj, and now you have fixed yourself up in Bengal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Deshbandhu Memorial Fund. Are you satisfied that the previous funds 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well managed, and now the Deshbandhu Memorial Fund will also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properly managed? You owe it to the public to render a full explanation.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correspondent might have added theTilak Swaraj Fund,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also the Flood Relief Fund in the South.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pertinent. Even in course of my collection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Deshbandhu Memorial, those who have paid me handsomely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the caution. My general rule is that I never identify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 fund where I do not know those who are to operate upon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 I am not satisfied about their honesty. The first three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raised not by me, or on the strength of any reputation I possess,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were raised by Mr. Banker, whom even then I knew well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a perfect right to use my name. I know, too, that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raised all the money that was received on the strength of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 reputation and service rendered. Fullest accounts were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receipts and disbursements, and were published also,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recollection serves me right. But, in any event, these are very small </w:t>
      </w:r>
      <w:r>
        <w:rPr>
          <w:rFonts w:ascii="Times" w:hAnsi="Times" w:eastAsia="Times"/>
          <w:b w:val="0"/>
          <w:i w:val="0"/>
          <w:color w:val="000000"/>
          <w:sz w:val="22"/>
        </w:rPr>
        <w:t>accounts.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referred to the Tilak Swaraj Fund, although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correspondent has not. I have heard repeated complaints about it.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the biggest public fund ever raised. I have the clearest conscience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it. The closest scrutiny of the disposal of that fund will show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generally there has been no laxity about its administration,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there have been far less losses than are incurred by commercial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1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firms. The latter generally write off 10 p.c. as their book-debts.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big South African firms writing off so much as 25 p.c.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 thing. In the transactions on the Tilak Swaraj Fund,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lost anything near 10 p.c. I doubt if the total losses would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2 p.c. The working treasurer insisted upon vouchers for everything.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accounts have been audited from time to time.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published. This is not to say that in some cases there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gross misappropriation by Congress workers who were entrusted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funds. This is inevitable where monies have to be disbursed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channels. All that is possible is to ensure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looseness or carelessness on the part of top men. The wonder to me is </w:t>
      </w:r>
      <w:r>
        <w:rPr>
          <w:rFonts w:ascii="Times" w:hAnsi="Times" w:eastAsia="Times"/>
          <w:b w:val="0"/>
          <w:i w:val="0"/>
          <w:color w:val="000000"/>
          <w:sz w:val="22"/>
        </w:rPr>
        <w:t>that, on the whole, it is possible to show as clean a record as we have.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take the Jallianwala Bagh Fund. Here, again,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accurate account-keeping. The accounts have been published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time. The place is well looked after. Pandit Malavyaji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considered to be the soul of that fund. The place is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beautifully clean, and from a dung-heap it has been turned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garden. Complaints, however, have been made that no fitting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has yet been raised, and the money is allowed to lie idle.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charge, I must confess that I am perhaps more answerable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others. Even plans have been prepared, but I felt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the time when the fund was raised were altered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after. The Bagh itself has been in some way or other,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bone of contention between different parties. I do not know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the last of it. The Memorial was to be, as it should be,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of solid communal unity—a triumph out of a tragedy.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Hindu, Mussalman and Sikh blood that flowed on that fateful 13th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mingled stream was to signify an unbreakable union. Where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today? It will be time to think of building a memorial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united. For the present, so far as I am concerned, it is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Bagh stands, as a little bit of a  lung in crowded Amritsar, with </w:t>
      </w:r>
      <w:r>
        <w:rPr>
          <w:rFonts w:ascii="Times" w:hAnsi="Times" w:eastAsia="Times"/>
          <w:b w:val="0"/>
          <w:i w:val="0"/>
          <w:color w:val="000000"/>
          <w:sz w:val="22"/>
        </w:rPr>
        <w:t>its narrow, tortuous and dirty lanes.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 come to the Deshbandhu Memorial Fund. The treasurer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fund is a host in himself. But I know that he will not be forever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possessed of it. It will ultimately vest in the trustees. The five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are nominees of the deceased patriot. Every one of them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in society, and a reputation to lose. Some of them are monied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These five original trustees have added two more. They are, </w:t>
      </w:r>
      <w:r>
        <w:rPr>
          <w:rFonts w:ascii="Times" w:hAnsi="Times" w:eastAsia="Times"/>
          <w:b w:val="0"/>
          <w:i w:val="0"/>
          <w:color w:val="000000"/>
          <w:sz w:val="22"/>
        </w:rPr>
        <w:t>again, men connected not with one public trust but many. One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Sir Nilratan Sircar, is the premier physician of Calcutta,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other, Mr. S. R. Das, the first cousin of the deceased, is the Advocate-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of Bengal. If these seven trustees are not capable of rendering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account of themselves, and doing justice to the trust reposed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 should despair of any trust succeeding in India. The mansion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there, and I know that Dr. Bidhan Chandra Roy, another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 and a physician of the first rank is busy evolving plans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it to the use for which it is intended. It has been whispered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possibly Mr. S. R. Das, being the Advocate-General of Bengal,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trustee. I do not know the law in the matter. I knew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Advocate-General of Bengal when he undertook the trust; but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oversight, there will be a trustee appointed in his place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equal in reputation to him. If Mr. S. R. Das can remain a trustee,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privileged to know enough of him to be able to assure the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will neglect nothing to make the administration of the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athorough success. Up to the moment of his departure for England,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his care and attention. But I feel sure that every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trustees will be as jealous of the memory of the deceased as </w:t>
      </w:r>
      <w:r>
        <w:rPr>
          <w:rFonts w:ascii="Times" w:hAnsi="Times" w:eastAsia="Times"/>
          <w:b w:val="0"/>
          <w:i w:val="0"/>
          <w:color w:val="000000"/>
          <w:sz w:val="22"/>
        </w:rPr>
        <w:t>any can be, and that they will make the proposed hospital and nurses’</w:t>
      </w:r>
      <w:r>
        <w:rPr>
          <w:rFonts w:ascii="Times" w:hAnsi="Times" w:eastAsia="Times"/>
          <w:b w:val="0"/>
          <w:i w:val="0"/>
          <w:color w:val="000000"/>
          <w:sz w:val="22"/>
        </w:rPr>
        <w:t>training institution worthy of his memory. So much for the All-</w:t>
      </w:r>
      <w:r>
        <w:rPr>
          <w:rFonts w:ascii="Times" w:hAnsi="Times" w:eastAsia="Times"/>
          <w:b w:val="0"/>
          <w:i w:val="0"/>
          <w:color w:val="000000"/>
          <w:sz w:val="22"/>
        </w:rPr>
        <w:t>Bengal Deshbandhu Memorial Fund.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All-India Memorial Fund, I am myself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trustees. The object of the Memorial is nearest to my heart.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fellow-trustees are as well known to the public as any public men.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is a seasoned soldier, and so is the treasurer, both </w:t>
      </w:r>
      <w:r>
        <w:rPr>
          <w:rFonts w:ascii="Times" w:hAnsi="Times" w:eastAsia="Times"/>
          <w:b w:val="0"/>
          <w:i w:val="0"/>
          <w:color w:val="000000"/>
          <w:sz w:val="22"/>
        </w:rPr>
        <w:t>respectively Secretary and Treasurer of the Congress also.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me, however, in conclusion, warn the public that the safety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public fund lies more even in an intelligent vigilance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than in the strict integrity of those who are in charge of funds.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honesty of the trustees is a necessity, but public inertia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crime. Ignorant criticism must not be mistaken for intelligent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vigilance. What I have found generally is ignorant criticism.What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love to see is, that some public men, with a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account-keeping, make it a point, now and again, of overhauling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of public funds, an bringing the administrators to </w:t>
      </w:r>
      <w:r>
        <w:rPr>
          <w:rFonts w:ascii="Times" w:hAnsi="Times" w:eastAsia="Times"/>
          <w:b w:val="0"/>
          <w:i w:val="0"/>
          <w:color w:val="000000"/>
          <w:sz w:val="22"/>
        </w:rPr>
        <w:t>book.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20-8-1925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200.  FOR  CHRISTIAN  INDIANS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[The other 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privileged to address what was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Christian Indians predominantly, but what turned out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of European Christians predominantly. My address,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took naturally a different shape from what it was to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 give below a brief summary of portions of the address,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as, in my opinion, it is of interest to know what one who has lived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midst, amid various scenes and surroundings, has thought about </w:t>
      </w:r>
      <w:r>
        <w:rPr>
          <w:rFonts w:ascii="Times" w:hAnsi="Times" w:eastAsia="Times"/>
          <w:b w:val="0"/>
          <w:i w:val="0"/>
          <w:color w:val="000000"/>
          <w:sz w:val="22"/>
        </w:rPr>
        <w:t>and felt for them. M. K. G.]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a youth, I remember a Hindu having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to Christianity. The whole town understood that the initiation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the shape of this well-bred Hindu partaking of beef and brandy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name of Jesus Christ and discarding his national costume.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in later years, that such a convert, as so many of my missionary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put it, came to a life of freedom out of a life of bondage,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plenty out of one of penury. As I wander about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and breadth of India  I see many Christian Indians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 their birth, certainly of their ancestral religion, and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ancestral dress. The aping of Europeans on the part of Anglo-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is bad enough, but the aping of them by Indian converts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done to their country and, shall I say, even to their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There is a verse in the New Testament to bid Christians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 if it would offend their neighbours. Meat here, I presume,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includes drink and dress. I can appreciate uncompromising avoidance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that is evil in the old, but where there is not only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evil but where an ancient practice may be even desirable,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crime to part with it when one knows for certain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would deeply hurt relatives and friends.Conversion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denationalization. Conversion should mean a definite giving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evil of the old, adoption of all the good of the new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scrupulous avoidance of everything evil in the new. Conversion,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should mean a life of greater dedication to one’s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greater surrender to God, greater self-purification. Years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met the late Kali Charan Banerjee. Had I not known before I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that he was a Christian, I should certainly not have noticed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appearance of his home that he was one. It was no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>an ordinary modern Hindu home,—simple and meagre in furniture.</w:t>
      </w:r>
    </w:p>
    <w:p>
      <w:pPr>
        <w:autoSpaceDN w:val="0"/>
        <w:autoSpaceDE w:val="0"/>
        <w:widowControl/>
        <w:spacing w:line="240" w:lineRule="exact" w:before="4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Meeting of Christians”, 4-8-1925.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man was dressed like an ordinary un-European and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Bengali. I know that there is a marvellous change coming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Indians. There is on the part of a large number of them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longing to revert to original simplicity, a longing to belong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and to serve it, but the process is too slow. There need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waiting. It requires not much effort, but I was told, and even as I write,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a Christian Indian before me telling me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friends find it difficult to make the change,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of their superiors. Some of them tell me that they are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jealously watched, and any movement on their part to identify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 with  national  movements is strongly condemned.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 Principal  Rudra  and  I  used  often to discuss this evil tendency.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well  remember  how  he  used to deplore it. I am offering a 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 the memory of a dead friend when I inform the reader that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often to express his grief that it was too late  in life for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some of the unnecessary European habits to which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up. Is it not truely deplorable that many Christian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discard their own mother tongue, bring up their children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 in English? Do they not thereby completely cut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adrift from the nation in whose midst they have to live? But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in self-defence that many Hindu and even Mussalmans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denationalized. The </w:t>
      </w:r>
      <w:r>
        <w:rPr>
          <w:rFonts w:ascii="Times" w:hAnsi="Times" w:eastAsia="Times"/>
          <w:b w:val="0"/>
          <w:i/>
          <w:color w:val="000000"/>
          <w:sz w:val="22"/>
        </w:rPr>
        <w:t>tu quoqu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 argument serves no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I am writing not as a critic but as a friend who has enjoyed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past thirty years the closest intimacy with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Indians. I want my missionary friends and Christian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reciprocate the spirit in which these lines are written. I write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and for the sake of heart-unity which I want to see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people of this land professing different faiths. In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fundamental unity running through all the diversity we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us. Religions are no exception to the natural law.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mankind so as to accelerate the process of realization of </w:t>
      </w:r>
      <w:r>
        <w:rPr>
          <w:rFonts w:ascii="Times" w:hAnsi="Times" w:eastAsia="Times"/>
          <w:b w:val="0"/>
          <w:i w:val="0"/>
          <w:color w:val="000000"/>
          <w:sz w:val="22"/>
        </w:rPr>
        <w:t>fundamental unity.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20-8-1925</w:t>
      </w:r>
    </w:p>
    <w:p>
      <w:pPr>
        <w:autoSpaceDN w:val="0"/>
        <w:autoSpaceDE w:val="0"/>
        <w:widowControl/>
        <w:spacing w:line="292" w:lineRule="exact" w:before="230" w:after="0"/>
        <w:ind w:left="0" w:right="23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201.  NOTES</w:t>
      </w:r>
    </w:p>
    <w:p>
      <w:pPr>
        <w:autoSpaceDN w:val="0"/>
        <w:autoSpaceDE w:val="0"/>
        <w:widowControl/>
        <w:spacing w:line="266" w:lineRule="exact" w:before="46" w:after="0"/>
        <w:ind w:left="0" w:right="18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ECLARATION 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WARAJ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esteemed correspondent has sent me a letter which is so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reasoned and otherwise able that, in spite of my inability to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>all that is said in it, I should like to publish it. But the correspondent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himself advanced very cogent reasons for non-publication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major, and the most interesting, part of his letter. The burden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is to prove to me that my insistence on Hindu-Muslim unity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manner of achieving it, have really resulted, at least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being, in an ever-growing estrangement. He then advises me not to </w:t>
      </w:r>
      <w:r>
        <w:rPr>
          <w:rFonts w:ascii="Times" w:hAnsi="Times" w:eastAsia="Times"/>
          <w:b w:val="0"/>
          <w:i w:val="0"/>
          <w:color w:val="000000"/>
          <w:sz w:val="22"/>
        </w:rPr>
        <w:t>harp upon it any longer and then ends the letter thus: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that you know the unexpected results of these acts of commission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omission on your part, let me request you to declare in the most public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unmistakable way that the swaraj you are immediately aiming at for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is a (modern) democratic raj or government, that the State shall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note of men’s religious beliefs, that there shall be ‘no compulsion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religion’, that no one shall be debarred from doing anything or going </w:t>
      </w:r>
      <w:r>
        <w:rPr>
          <w:rFonts w:ascii="Times" w:hAnsi="Times" w:eastAsia="Times"/>
          <w:b w:val="0"/>
          <w:i w:val="0"/>
          <w:color w:val="000000"/>
          <w:sz w:val="18"/>
        </w:rPr>
        <w:t>anywhere merely because of his or her birth (as an ‘untouchable’,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‘unapproachable’, or ‘unseeable’, or ‘unhearable’), and that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equality of </w:t>
      </w:r>
      <w:r>
        <w:rPr>
          <w:rFonts w:ascii="Times" w:hAnsi="Times" w:eastAsia="Times"/>
          <w:b w:val="0"/>
          <w:i/>
          <w:color w:val="000000"/>
          <w:sz w:val="18"/>
        </w:rPr>
        <w:t>opportunity to all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shall be the motto of the State, including, as a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corollary, the policy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special encouragement to the poor and the backward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all creeds  and  communities  in  accordance  with  their  needs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proportion  to their poverty and backwardness the manner and the degree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encouragement to be judged on the merits of each individual case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not </w:t>
      </w:r>
      <w:r>
        <w:rPr>
          <w:rFonts w:ascii="Times" w:hAnsi="Times" w:eastAsia="Times"/>
          <w:b w:val="0"/>
          <w:i w:val="0"/>
          <w:color w:val="000000"/>
          <w:sz w:val="18"/>
        </w:rPr>
        <w:t>by the accident of birth or the fact of creed alone or at all, or, in short, that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‘free field’ to every citizen in his or her life—and no favour nor handicap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 of birth or creed—shall be the immutable rule for the State in every </w:t>
      </w:r>
      <w:r>
        <w:rPr>
          <w:rFonts w:ascii="Times" w:hAnsi="Times" w:eastAsia="Times"/>
          <w:b w:val="0"/>
          <w:i w:val="0"/>
          <w:color w:val="000000"/>
          <w:sz w:val="18"/>
        </w:rPr>
        <w:t>department to follow.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Secure the acceptance of these principles by the chief communal leaders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you shall have more than half won the battle of unity among the children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>Madar-i-Hind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as regards the declaration I have mentioned, you owe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yourself and to your deluded Hindu and Muslim fellow-countrymen.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well if you got the Brothers Ali, too, to make such a declaration on behalf </w:t>
      </w:r>
      <w:r>
        <w:rPr>
          <w:rFonts w:ascii="Times" w:hAnsi="Times" w:eastAsia="Times"/>
          <w:b w:val="0"/>
          <w:i w:val="0"/>
          <w:color w:val="000000"/>
          <w:sz w:val="18"/>
        </w:rPr>
        <w:t>of the Khilafatists.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anticipated the advice of the correspondent about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unity. I agree that it will do no good for me to be 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it, as I used to. I am satisfied with letting my action speak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So far as the declaration about swaraj is concerned, I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in full and ask the reader to regard the declaration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correspondent as my own.</w:t>
      </w:r>
    </w:p>
    <w:p>
      <w:pPr>
        <w:autoSpaceDN w:val="0"/>
        <w:autoSpaceDE w:val="0"/>
        <w:widowControl/>
        <w:spacing w:line="266" w:lineRule="exact" w:before="48" w:after="0"/>
        <w:ind w:left="0" w:right="19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RAVELLING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HARKHA</w:t>
      </w:r>
    </w:p>
    <w:p>
      <w:pPr>
        <w:autoSpaceDN w:val="0"/>
        <w:autoSpaceDE w:val="0"/>
        <w:widowControl/>
        <w:spacing w:line="280" w:lineRule="exact" w:before="66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travelling wheel of the Khadi Pratishthan has solved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providing an efficient travelling spinning-wheel. I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using one for the last three months with the greatest satisfaction.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yields as much to me as the ordinary charkha. I therefore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thing, whether at home or travelling. I have been able to use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moving train also. It is lighter than the ordinary wheel,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construction is the same. Success has been attained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 wheel collapsible. When it is put away, it is an elegant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handy little box, capable of being carried without any effort.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dimensions when packed up are 16”x6”x6” and the weight is 7 lb.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 is made of steel wires. It takes no more than two to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 to put it up, and no more to pack it up. By suspending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spindle inside the uprights, rather than the outside, the motion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perfectly noiseless and easier. There is also less danger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spindle being bent. Holders are made of pieces of gut collected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breakage of carding guts and, therefore, cost nothing. The guts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in position by wedges being driven from outside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poles made in the uprights.The box can accommodate an 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simple tools, slivers, etc.The price of this wheel is Rs. 15. Satis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informs me that it is possible for him to supply a few only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charkhas at a time. I bring it to the notice of the readers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those who would not suspend their spinning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travelling. I meet so many who give their constant travelling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for not spinning. This travelling wheel removes any such </w:t>
      </w:r>
      <w:r>
        <w:rPr>
          <w:rFonts w:ascii="Times" w:hAnsi="Times" w:eastAsia="Times"/>
          <w:b w:val="0"/>
          <w:i w:val="0"/>
          <w:color w:val="000000"/>
          <w:sz w:val="22"/>
        </w:rPr>
        <w:t>ground for excuse.</w:t>
      </w:r>
    </w:p>
    <w:p>
      <w:pPr>
        <w:autoSpaceDN w:val="0"/>
        <w:autoSpaceDE w:val="0"/>
        <w:widowControl/>
        <w:spacing w:line="294" w:lineRule="exact" w:before="1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 20-8-1925</w:t>
      </w:r>
    </w:p>
    <w:p>
      <w:pPr>
        <w:autoSpaceDN w:val="0"/>
        <w:autoSpaceDE w:val="0"/>
        <w:widowControl/>
        <w:spacing w:line="292" w:lineRule="exact" w:before="57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202.  LETTER TO VASUMATI PANDIT</w:t>
      </w:r>
    </w:p>
    <w:p>
      <w:pPr>
        <w:autoSpaceDN w:val="0"/>
        <w:autoSpaceDE w:val="0"/>
        <w:widowControl/>
        <w:spacing w:line="294" w:lineRule="exact" w:before="1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20, 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80" w:lineRule="exact" w:before="2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Stay in peace at the Ashram.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you are staying. I have not seen Navibunder but I can draw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picture of it. Today I am in Cuttack. I have come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>tannery. Mahadev and Satis Babu are with me. You must make a</w:t>
      </w:r>
    </w:p>
    <w:p>
      <w:pPr>
        <w:autoSpaceDN w:val="0"/>
        <w:autoSpaceDE w:val="0"/>
        <w:widowControl/>
        <w:spacing w:line="240" w:lineRule="exact" w:before="4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recovery. I am certain if you stay at Hajira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all right.</w:t>
      </w:r>
    </w:p>
    <w:p>
      <w:pPr>
        <w:autoSpaceDN w:val="0"/>
        <w:autoSpaceDE w:val="0"/>
        <w:widowControl/>
        <w:spacing w:line="220" w:lineRule="exact" w:before="46" w:after="2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7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Now we shall meet soon. I shall reach there on the 5th.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9217</w:t>
      </w:r>
    </w:p>
    <w:p>
      <w:pPr>
        <w:autoSpaceDN w:val="0"/>
        <w:autoSpaceDE w:val="0"/>
        <w:widowControl/>
        <w:spacing w:line="292" w:lineRule="exact" w:before="342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203.  LETTER TO MATHURADAS PURUSHOTTAM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 1925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MATHURADAS,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pleased on reading your letter in which you own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mistake. This weakness is common. Decisive speech is for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who never speaks without thinking and who speaks only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absolutely necessary. One should use language as sparingly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miser. Everything will be well since you are firm about it. Today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Cuttack and have some leisure, so I am disposing of all pending </w:t>
      </w:r>
      <w:r>
        <w:rPr>
          <w:rFonts w:ascii="Times" w:hAnsi="Times" w:eastAsia="Times"/>
          <w:b w:val="0"/>
          <w:i w:val="0"/>
          <w:color w:val="000000"/>
          <w:sz w:val="22"/>
        </w:rPr>
        <w:t>letters such as yours.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3725</w:t>
      </w:r>
    </w:p>
    <w:p>
      <w:pPr>
        <w:autoSpaceDN w:val="0"/>
        <w:autoSpaceDE w:val="0"/>
        <w:widowControl/>
        <w:spacing w:line="292" w:lineRule="exact" w:before="222" w:after="1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 LETTER TO KALYANJI MEHTA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10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BHAI  KALYANJI,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August  20,  1925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6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to Mahadev. If Parvati wants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Pragji, she may do so. Does Pragji spin? I would like you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Surat and settle in Bardoli. Most certainly open a school. It will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if you can run it on your conditions. Here is the message for </w:t>
      </w:r>
      <w:r>
        <w:rPr>
          <w:rFonts w:ascii="Times" w:hAnsi="Times" w:eastAsia="Times"/>
          <w:b w:val="0"/>
          <w:i/>
          <w:color w:val="000000"/>
          <w:sz w:val="22"/>
        </w:rPr>
        <w:t>Navayug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“What message can I send to the Gujaratis? Let Gujarat work at </w:t>
      </w:r>
      <w:r>
        <w:rPr>
          <w:rFonts w:ascii="Times" w:hAnsi="Times" w:eastAsia="Times"/>
          <w:b w:val="0"/>
          <w:i w:val="0"/>
          <w:color w:val="000000"/>
          <w:sz w:val="22"/>
        </w:rPr>
        <w:t>the spinning-wheel,wear khadi, discard foreign cloth and then ask: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‘What shall we do now?’ When the first railway line was laid,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obstacle. There was a deep trench. If that could be filled up the </w:t>
      </w:r>
      <w:r>
        <w:rPr>
          <w:rFonts w:ascii="Times" w:hAnsi="Times" w:eastAsia="Times"/>
          <w:b w:val="0"/>
          <w:i w:val="0"/>
          <w:color w:val="000000"/>
          <w:sz w:val="22"/>
        </w:rPr>
        <w:t>railway line could be laid. The engineer said: ‘Fill up the trench’. It</w:t>
      </w:r>
    </w:p>
    <w:p>
      <w:pPr>
        <w:autoSpaceDN w:val="0"/>
        <w:autoSpaceDE w:val="0"/>
        <w:widowControl/>
        <w:spacing w:line="240" w:lineRule="exact" w:before="4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filled up in any way. The men who were trying to fill it </w:t>
      </w:r>
      <w:r>
        <w:rPr>
          <w:rFonts w:ascii="Times" w:hAnsi="Times" w:eastAsia="Times"/>
          <w:b w:val="0"/>
          <w:i w:val="0"/>
          <w:color w:val="000000"/>
          <w:sz w:val="22"/>
        </w:rPr>
        <w:t>up got tired and asked, ‘What shall we do now’? ‘Fill up the trench,’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reply received again. They tried but could not fill it up.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asked: ‘What now?’ Once more they got the reply ‘Fill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trench’. So again basketfuls of rubbish were dumped into it. At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trench was filled. Stevenson became immortal. I also want to be </w:t>
      </w:r>
      <w:r>
        <w:rPr>
          <w:rFonts w:ascii="Times" w:hAnsi="Times" w:eastAsia="Times"/>
          <w:b w:val="0"/>
          <w:i w:val="0"/>
          <w:color w:val="000000"/>
          <w:sz w:val="22"/>
        </w:rPr>
        <w:t>immortal. So I tell you only one thing: ‘ Spin and wear khadi’.”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: G.N.  2677</w:t>
      </w:r>
    </w:p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REMARK IN VISITORS’ BOOK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1925</w:t>
      </w:r>
    </w:p>
    <w:p>
      <w:pPr>
        <w:autoSpaceDN w:val="0"/>
        <w:autoSpaceDE w:val="0"/>
        <w:widowControl/>
        <w:spacing w:line="294" w:lineRule="exact" w:before="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a privilege to be able to visit this asylum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11017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 INTERVIEW TO “ THE ENGLISHMAN”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 21,  1925</w:t>
      </w:r>
    </w:p>
    <w:p>
      <w:pPr>
        <w:autoSpaceDN w:val="0"/>
        <w:autoSpaceDE w:val="0"/>
        <w:widowControl/>
        <w:spacing w:line="240" w:lineRule="exact" w:before="7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connection with Dr. Abdulla Suhrawardy’s resignation from the Swaraj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Party, Mr. Gandhi who returned to Calcutta from Cuttack on Friday morning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interviewed by a  representative of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>Englishman</w:t>
      </w:r>
      <w:r>
        <w:rPr>
          <w:rFonts w:ascii="Times" w:hAnsi="Times" w:eastAsia="Times"/>
          <w:b w:val="0"/>
          <w:i w:val="0"/>
          <w:color w:val="000000"/>
          <w:sz w:val="18"/>
        </w:rPr>
        <w:t>. Questioned as to whether 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enlighten the public as to Dr. Suhrawardy’s resignation, Mr. Gandhi replied: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can say is that I am surprised at the resignation. Evidently,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Dr.Suhrawardy’s grievance is purely against me, but I am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Swaraj Party. He may express all the resentment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wishes to against me regarding the opinion that I gave at the </w:t>
      </w:r>
      <w:r>
        <w:rPr>
          <w:rFonts w:ascii="Times" w:hAnsi="Times" w:eastAsia="Times"/>
          <w:b w:val="0"/>
          <w:i w:val="0"/>
          <w:color w:val="000000"/>
          <w:sz w:val="22"/>
        </w:rPr>
        <w:t>meeting to which I was invited. But that was my own personal opinion.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am concerned, I still hold that it was wrong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part, as it would be wrong on the part of any member of the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party, to see His Excellency the Governor on the eve of an election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to be contested on party lines, and in which one like Dr. </w:t>
      </w:r>
      <w:r>
        <w:rPr>
          <w:rFonts w:ascii="Times" w:hAnsi="Times" w:eastAsia="Times"/>
          <w:b w:val="0"/>
          <w:i w:val="0"/>
          <w:color w:val="000000"/>
          <w:sz w:val="22"/>
        </w:rPr>
        <w:t>Suhrawardy stood as the party candidate.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anyone at that meeting questioned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of any member to enjoy the most intimate social relations with His</w:t>
      </w:r>
    </w:p>
    <w:p>
      <w:pPr>
        <w:autoSpaceDN w:val="0"/>
        <w:autoSpaceDE w:val="0"/>
        <w:widowControl/>
        <w:spacing w:line="320" w:lineRule="exact" w:before="3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Leper Asylum, Cuttack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the Governor or any political opponent, but, if the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Doctor’s visit was social, the time chosen for it was inopportune and </w:t>
      </w:r>
      <w:r>
        <w:rPr>
          <w:rFonts w:ascii="Times" w:hAnsi="Times" w:eastAsia="Times"/>
          <w:b w:val="0"/>
          <w:i w:val="0"/>
          <w:color w:val="000000"/>
          <w:sz w:val="22"/>
        </w:rPr>
        <w:t>unfortunate.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fighting a bureaucracy which is resourceful and, I </w:t>
      </w:r>
      <w:r>
        <w:rPr>
          <w:rFonts w:ascii="Times" w:hAnsi="Times" w:eastAsia="Times"/>
          <w:b w:val="0"/>
          <w:i w:val="0"/>
          <w:color w:val="000000"/>
          <w:sz w:val="22"/>
        </w:rPr>
        <w:t>venture to say, unscupulous.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cases in which Government officials have resorted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temptation, threats and other kinds of pressure to induce men to act </w:t>
      </w:r>
      <w:r>
        <w:rPr>
          <w:rFonts w:ascii="Times" w:hAnsi="Times" w:eastAsia="Times"/>
          <w:b w:val="0"/>
          <w:i w:val="0"/>
          <w:color w:val="000000"/>
          <w:sz w:val="22"/>
        </w:rPr>
        <w:t>against what they knew to be the country’s interest.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cannot, therefore, help saying that it is a healthy rule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 members of the Swaraj Party from meeting or seeing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permission of the Party. Many things have been known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place at so-called social functions, but as I have said, this is my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opinion which the Swaraj Party may or may not endorse.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not too late for Dr. Suhrawardy, I would strongly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be content with venting his anger against me, and to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Party to which he has professed loyalty, especially after the death </w:t>
      </w:r>
      <w:r>
        <w:rPr>
          <w:rFonts w:ascii="Times" w:hAnsi="Times" w:eastAsia="Times"/>
          <w:b w:val="0"/>
          <w:i w:val="0"/>
          <w:color w:val="000000"/>
          <w:sz w:val="22"/>
        </w:rPr>
        <w:t>of the Deshbandhu, whose memory he rightly reveres.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Englishman</w:t>
      </w:r>
      <w:r>
        <w:rPr>
          <w:rFonts w:ascii="Times" w:hAnsi="Times" w:eastAsia="Times"/>
          <w:b w:val="0"/>
          <w:i w:val="0"/>
          <w:color w:val="000000"/>
          <w:sz w:val="22"/>
        </w:rPr>
        <w:t>,  22-8-1925</w:t>
      </w:r>
    </w:p>
    <w:p>
      <w:pPr>
        <w:autoSpaceDN w:val="0"/>
        <w:autoSpaceDE w:val="0"/>
        <w:widowControl/>
        <w:spacing w:line="292" w:lineRule="exact" w:before="190" w:after="0"/>
        <w:ind w:left="0" w:right="21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207.  MY  NOTES</w:t>
      </w:r>
    </w:p>
    <w:p>
      <w:pPr>
        <w:autoSpaceDN w:val="0"/>
        <w:autoSpaceDE w:val="0"/>
        <w:widowControl/>
        <w:spacing w:line="266" w:lineRule="exact" w:before="126" w:after="0"/>
        <w:ind w:left="0" w:right="18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THE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ESIDENTS OF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UTCH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promised to go to Kutch, residents of Kutch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asking me about the time of my visit and what are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 there.  I  have  been  eager  to go there ever since I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promise. One of the  reasons for my eagerness is that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 Kutch, though I  have  all  along wanted to go there.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reason is that a promise is like a debt, which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 at the earliest opportunity. However, I do not think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now be able to go there before November or perhaps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expressed this fear even when making the promise.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to Bihar in September or October. After that the southern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remain and so too some others. I shall visit whichever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 can. If that can be postponed, I could go to Kutch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November or December. If this is not possible, it will of course have to </w:t>
      </w:r>
      <w:r>
        <w:rPr>
          <w:rFonts w:ascii="Times" w:hAnsi="Times" w:eastAsia="Times"/>
          <w:b w:val="0"/>
          <w:i w:val="0"/>
          <w:color w:val="000000"/>
          <w:sz w:val="22"/>
        </w:rPr>
        <w:t>be in January.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as to my expectations.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Gandhiji, however, managed to go to Kutch on October 22, 1925; his Kutch </w:t>
      </w:r>
      <w:r>
        <w:rPr>
          <w:rFonts w:ascii="Times" w:hAnsi="Times" w:eastAsia="Times"/>
          <w:b w:val="0"/>
          <w:i w:val="0"/>
          <w:color w:val="000000"/>
          <w:sz w:val="18"/>
        </w:rPr>
        <w:t>tour lasted thirteen days.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 course to collect funds for the All-India Deshbandhu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Memorial. I entertain very high hopes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contribution of Kutch.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12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khadi.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there.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shall also expect not to find anyone there clad in anything but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shall expect that there will be no contempt for untouchables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expect to see clean schools for these people.</w:t>
      </w:r>
    </w:p>
    <w:p>
      <w:pPr>
        <w:autoSpaceDN w:val="0"/>
        <w:autoSpaceDE w:val="0"/>
        <w:widowControl/>
        <w:spacing w:line="294" w:lineRule="exact" w:before="6" w:after="2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expect Hindu-Muslim unity.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home.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shall expect to hear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Ramanam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being chanted in every Hindu</w:t>
            </w:r>
          </w:p>
        </w:tc>
      </w:tr>
    </w:tbl>
    <w:p>
      <w:pPr>
        <w:autoSpaceDN w:val="0"/>
        <w:tabs>
          <w:tab w:pos="5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expect to find that there is a feeling of love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>Ruler and his subjects and that the latter are happy.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expect to find the women clad in pure khadi and having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steadfastness as Sita</w:t>
      </w:r>
    </w:p>
    <w:p>
      <w:pPr>
        <w:autoSpaceDN w:val="0"/>
        <w:autoSpaceDE w:val="0"/>
        <w:widowControl/>
        <w:spacing w:line="266" w:lineRule="exact" w:before="88" w:after="0"/>
        <w:ind w:left="1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HROUGH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FFICES  OF THE  </w:t>
      </w:r>
      <w:r>
        <w:rPr>
          <w:rFonts w:ascii="Times" w:hAnsi="Times" w:eastAsia="Times"/>
          <w:b w:val="0"/>
          <w:i w:val="0"/>
          <w:color w:val="000000"/>
          <w:sz w:val="20"/>
        </w:rPr>
        <w:t>“P</w:t>
      </w:r>
      <w:r>
        <w:rPr>
          <w:rFonts w:ascii="Times" w:hAnsi="Times" w:eastAsia="Times"/>
          <w:b w:val="0"/>
          <w:i w:val="0"/>
          <w:color w:val="000000"/>
          <w:sz w:val="16"/>
        </w:rPr>
        <w:t>ANCH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seen my advice on taking legal steps in cases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of khadi boards were misappropriated by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itself, a gentleman suggests that justice should be sought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good offices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that the idea of the </w:t>
      </w:r>
      <w:r>
        <w:rPr>
          <w:rFonts w:ascii="Times" w:hAnsi="Times" w:eastAsia="Times"/>
          <w:b w:val="0"/>
          <w:i/>
          <w:color w:val="000000"/>
          <w:sz w:val="22"/>
        </w:rPr>
        <w:t>panch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propagated among the people. The idea underlying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dear to me, but those who have been guilty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accept the verdict of the </w:t>
      </w:r>
      <w:r>
        <w:rPr>
          <w:rFonts w:ascii="Times" w:hAnsi="Times" w:eastAsia="Times"/>
          <w:b w:val="0"/>
          <w:i/>
          <w:color w:val="000000"/>
          <w:sz w:val="22"/>
        </w:rPr>
        <w:t>panch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thief, one finds, yields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punishment; so does a rogue. There is no element of non-violence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letting off either of these types because of our lack of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has not reached a stage where the practice of punishing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can be given up.Today, such non-violence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only for individuals. Even among individuals, only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altogether renounced material possessions can afford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recourse to punishments. In the present case, both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borrowed money and those who stood guarantee for them have failed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repay the sums borrowed from the Khadi Board. The Board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way open to it, and that is to recover the amount even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a court of law. A realistic interpretation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 leads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same conclusion. Of what use was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smashan panditya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</w:t>
      </w:r>
    </w:p>
    <w:p>
      <w:pPr>
        <w:autoSpaceDN w:val="0"/>
        <w:autoSpaceDE w:val="0"/>
        <w:widowControl/>
        <w:spacing w:line="220" w:lineRule="exact" w:before="488" w:after="0"/>
        <w:ind w:left="59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Board of arbitration; literally a group of five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Other-worldly philosophy; literally, cremation-ground learning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 who had used weapons throughout his life? The very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made preparations for the battle showed that he had to fight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his dharma to fight and defend the faith of his age. Similarly,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the Khadi Board lent out public funds it became its dharma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 the sums by taking the guarantors, etc., to a court of law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proved unworthy. The idea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function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both parties are prepared to respect its decision. That respect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good as non-existent now. In this case all that we can do is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law-courts, always being prepared to abide by decisions of the </w:t>
      </w:r>
      <w:r>
        <w:rPr>
          <w:rFonts w:ascii="Times" w:hAnsi="Times" w:eastAsia="Times"/>
          <w:b w:val="0"/>
          <w:i/>
          <w:color w:val="000000"/>
          <w:sz w:val="22"/>
        </w:rPr>
        <w:t>panch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making efforts to re-establish the institution.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idea of the </w:t>
      </w:r>
      <w:r>
        <w:rPr>
          <w:rFonts w:ascii="Times" w:hAnsi="Times" w:eastAsia="Times"/>
          <w:b w:val="0"/>
          <w:i/>
          <w:color w:val="000000"/>
          <w:sz w:val="22"/>
        </w:rPr>
        <w:t>panch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generally accepted, many individuals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practise penance and purify themselves. Let us do this to </w:t>
      </w:r>
      <w:r>
        <w:rPr>
          <w:rFonts w:ascii="Times" w:hAnsi="Times" w:eastAsia="Times"/>
          <w:b w:val="0"/>
          <w:i w:val="0"/>
          <w:color w:val="000000"/>
          <w:sz w:val="22"/>
        </w:rPr>
        <w:t>the best of our ability.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 23-8-1925</w:t>
      </w:r>
    </w:p>
    <w:p>
      <w:pPr>
        <w:autoSpaceDN w:val="0"/>
        <w:autoSpaceDE w:val="0"/>
        <w:widowControl/>
        <w:spacing w:line="292" w:lineRule="exact" w:before="390" w:after="0"/>
        <w:ind w:left="0" w:right="15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208.  ONE OF THE OWNERS</w:t>
      </w:r>
    </w:p>
    <w:p>
      <w:pPr>
        <w:autoSpaceDN w:val="0"/>
        <w:autoSpaceDE w:val="0"/>
        <w:widowControl/>
        <w:spacing w:line="280" w:lineRule="exact" w:before="238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meant it when I said that the subscribers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themselves as its owners. In order to prove this I shall publish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 letter from one such ‘owner’, after sorting out his questions, </w:t>
      </w:r>
      <w:r>
        <w:rPr>
          <w:rFonts w:ascii="Times" w:hAnsi="Times" w:eastAsia="Times"/>
          <w:b w:val="0"/>
          <w:i w:val="0"/>
          <w:color w:val="000000"/>
          <w:sz w:val="22"/>
        </w:rPr>
        <w:t>because he is an ‘owner’, and give a reply.</w:t>
      </w:r>
    </w:p>
    <w:p>
      <w:pPr>
        <w:autoSpaceDN w:val="0"/>
        <w:autoSpaceDE w:val="0"/>
        <w:widowControl/>
        <w:spacing w:line="240" w:lineRule="exact" w:before="10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spite of the Navajivan Trust having saved Rs. 50,000,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comparison with other newspapers and so far as its subscribers were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concerned, is it not unfair that these subscribers were given no direct benefit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 of this? Every daily, weekly or monthly gives away some literature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annually as gifts, why should not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do likewise and give a substantial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gift?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periodical has its own point of view. 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enter into competition with anyone. It is not published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anyone’s personal benefit. Its income is derived solely from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subscriptions. It does not wish to continue its existence by tempting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with gifts. It is prepared to cease publication if intrinsically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sufficiently rewarding to the readers. I do not wish to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verbally my disapproval of the policy pursued by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but I would rather place before them an object lesson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in the very opposite direction within my humble capacity.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 subscribers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satisfied by partaking in this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experiment? Let 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set an object-lesson even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>subscriber-owners who are not so satisfied.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History of the 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published as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supplement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later published in the form of a book. Rather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 this, would it not have been better if in the very first instance the book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been published and presented to the subscribers or offered to them at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reduced price?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first place,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published on cheap paper; besides, as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supplement also contains other matter, the portion containing the history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be separated from the rest. Only readers of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would have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advantage of readiing it, the pages would get crumpled if many people read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it would not remain in a fit condition to be filed. If instead a book were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brought out, many people could read it. Only a handful of persons read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but many would like to read a book and yet a book would not get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crumpled. It could be read at any time. The more it is read, the more would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come to know of it. In spite of this why is there such parsimony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lack of foresight in an institution which is run under your control ? How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difficult it is for one with a meagre income like myself to incur this double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expense! Has the ideal of supplying good literature at low prices been adhered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here?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8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The History of the Satyagraha in South Africa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written. Only a few chapters were written in prison.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for this purpose and write a chapter  each week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 had intended to publish it in book form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first instance, I would not to this day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anything to the public. Moreover, its price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higher. The poorest readers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 it in libraries.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a copy with others. A gentleman supplies some poor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copies at a reduced price or even free of charge.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should carefully preserve his own copy and have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himself. The ability to preserve the smallest things with care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among the fine characteristics of virtuous poverty.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thrifty to the extent that some people work for it, spending money </w:t>
      </w:r>
      <w:r>
        <w:rPr>
          <w:rFonts w:ascii="Times" w:hAnsi="Times" w:eastAsia="Times"/>
          <w:b w:val="0"/>
          <w:i w:val="0"/>
          <w:color w:val="000000"/>
          <w:sz w:val="22"/>
        </w:rPr>
        <w:t>out of their own pockets.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however, should be said to this owner? He buys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April 1924 onwards; it was published in book form in 1924-25, in </w:t>
      </w:r>
      <w:r>
        <w:rPr>
          <w:rFonts w:ascii="Times" w:hAnsi="Times" w:eastAsia="Times"/>
          <w:b w:val="0"/>
          <w:i w:val="0"/>
          <w:color w:val="000000"/>
          <w:sz w:val="18"/>
        </w:rPr>
        <w:t>Gujarati.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Yeravda Central Prison, Poona, where Gandhiji was imprisoned from March </w:t>
      </w:r>
      <w:r>
        <w:rPr>
          <w:rFonts w:ascii="Times" w:hAnsi="Times" w:eastAsia="Times"/>
          <w:b w:val="0"/>
          <w:i w:val="0"/>
          <w:color w:val="000000"/>
          <w:sz w:val="18"/>
        </w:rPr>
        <w:t>1922 to February 1924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1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content with merely reading it. Some owners add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wealth, others lose it. Some promote morality, others help its decline.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make you laugh, others make you cry; some pull you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others push you towards foreign rule. It is clear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ownership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brings no wealth. It is clear on the other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its ownership makes the subscribers poorer. But is there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suprising in this? Should I not be regarded as its principal owner?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buy stamps from other departments for posting articles for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Sometimes, I have to send even telegrams. I can give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this assurance to the subscribers that I have to spend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do. And, I am not the only one who has to do so. My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colleagues are also in a similar predicament. And is it not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applies the same rule to oneself that one applies to others?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subscribers have no more responsibility after paying the annual </w:t>
      </w:r>
      <w:r>
        <w:rPr>
          <w:rFonts w:ascii="Times" w:hAnsi="Times" w:eastAsia="Times"/>
          <w:b w:val="0"/>
          <w:i w:val="0"/>
          <w:color w:val="000000"/>
          <w:sz w:val="22"/>
        </w:rPr>
        <w:t>subscription. What, however, is the plight of the honorary manager-</w:t>
      </w:r>
      <w:r>
        <w:rPr>
          <w:rFonts w:ascii="Times" w:hAnsi="Times" w:eastAsia="Times"/>
          <w:b w:val="0"/>
          <w:i/>
          <w:color w:val="000000"/>
          <w:sz w:val="22"/>
        </w:rPr>
        <w:t>cum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-proprietor? To buy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take the road of swaraj,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chant the praises of the spinning-wheel. To sell it is to deal in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non-violence. I have no desire, whatsoever, to offer other </w:t>
      </w:r>
      <w:r>
        <w:rPr>
          <w:rFonts w:ascii="Times" w:hAnsi="Times" w:eastAsia="Times"/>
          <w:b w:val="0"/>
          <w:i w:val="0"/>
          <w:color w:val="000000"/>
          <w:sz w:val="22"/>
        </w:rPr>
        <w:t>temptations in order to find subscribers.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say that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>is not a means of making money. Its readers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must regard themselves as its proprietors. These, however, are only your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ideas. Should they be not put into practice? Does saving Rs. 50,000 not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amount to making money? If in spite of this, the subscribers do not get any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benefit from it, what then is the meaning of proprietorship? Is this not doing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injustice to those who subscribe to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by cutting down other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expenses?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maintain that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a means of making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Fifty thousand rupees may be regarded as money earned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organizers make use of that amount. There are five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subscribers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today; previously there were 30,000. If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attract the same number of subscribers again,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reduce its price but rather resume using the one pice saved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subscriber for public welfare and look upon its subscriber-owners as </w:t>
      </w:r>
      <w:r>
        <w:rPr>
          <w:rFonts w:ascii="Times" w:hAnsi="Times" w:eastAsia="Times"/>
          <w:b w:val="0"/>
          <w:i w:val="0"/>
          <w:color w:val="000000"/>
          <w:sz w:val="22"/>
        </w:rPr>
        <w:t>having gained something in this way.</w:t>
      </w:r>
    </w:p>
    <w:p>
      <w:pPr>
        <w:autoSpaceDN w:val="0"/>
        <w:autoSpaceDE w:val="0"/>
        <w:widowControl/>
        <w:spacing w:line="240" w:lineRule="exact" w:before="2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Actually the ‘Prakashan Mandir’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owes a debt of gratitude to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you please accept it as a fact that the former is therefore indirectly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grateful to the subscribers of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? Despite this, why should there be</w:t>
      </w:r>
    </w:p>
    <w:p>
      <w:pPr>
        <w:autoSpaceDN w:val="0"/>
        <w:autoSpaceDE w:val="0"/>
        <w:widowControl/>
        <w:spacing w:line="240" w:lineRule="exact" w:before="4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Navajivan Publishing House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36" w:lineRule="exact" w:before="4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 preferential treatment that books published by the Mandir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to its customers at a reduced price, while subscribers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have to pay a higher price? Why should we also not get at reduced price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books that we require? What fault have those persons committed who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subscribing to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continuously for the last six years?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conceive the plan of having cheap publications.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press conceived it, although it is being carried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approval. Such publishing activity would certainly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When the press had less work to do for the weeklies, this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into being with the idea that it would have at least some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spare time. In doing so, the press receives payment at the market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and, in return, undertakes to shoulder the entire responsibility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charge, the subscribers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have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Consequently, it is but proper that only those who are the customers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Mandir get the benefit of the reduced price.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subscribing to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last six years have gained a lot </w:t>
      </w:r>
      <w:r>
        <w:rPr>
          <w:rFonts w:ascii="Times" w:hAnsi="Times" w:eastAsia="Times"/>
          <w:b w:val="0"/>
          <w:i w:val="0"/>
          <w:color w:val="000000"/>
          <w:sz w:val="22"/>
        </w:rPr>
        <w:t>by way of the weekly reading material they get.</w:t>
      </w:r>
    </w:p>
    <w:p>
      <w:pPr>
        <w:autoSpaceDN w:val="0"/>
        <w:autoSpaceDE w:val="0"/>
        <w:widowControl/>
        <w:spacing w:line="240" w:lineRule="exact" w:before="8" w:after="0"/>
        <w:ind w:left="550" w:right="30" w:firstLine="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I tell you of how I was deceived like the client of a lawyer of Lyallpur?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cheated only because of the appeal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encourage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Swadeshi Bhandar, Ltd., in Nadiad. It is a mistake to believe that your son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you and so be deceived, but, how could one disbelieve the facts that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in your newspaper? I bought five shares of Rs. 10/- each. A poor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like me invested half his capital in it with a view to encourage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swadeshi and at the same time earn some interest on it. What was the result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this? Let alone receiving an interest, although it is three years since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company was liquidated I have not yet recovered a single pie. In spite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written as many as three times to Master Co. and the Bhandar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no reply as to how the liquidation has proceeded. I wrote a letter </w:t>
      </w:r>
      <w:r>
        <w:rPr>
          <w:rFonts w:ascii="Times" w:hAnsi="Times" w:eastAsia="Times"/>
          <w:b w:val="0"/>
          <w:i w:val="0"/>
          <w:color w:val="000000"/>
          <w:sz w:val="18"/>
        </w:rPr>
        <w:t>appealing to Gokuldas Talati in this connection, yet he too did not reply to it.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regard it as proper that the liquidators of the Bhandar thus refrain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a reply and even a person like Shri Talati does not look into the matter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send a reply? Have you nothing to say to them? How shall we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 on if we do not have even this much organizational responsibility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honest intention? Just as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published an appeal for the Bhandar,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it not after looking into the affair explain who was to blame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liquidation, whether there was any mismanagement and whether the </w:t>
      </w:r>
      <w:r>
        <w:rPr>
          <w:rFonts w:ascii="Times" w:hAnsi="Times" w:eastAsia="Times"/>
          <w:b w:val="0"/>
          <w:i w:val="0"/>
          <w:color w:val="000000"/>
          <w:sz w:val="18"/>
        </w:rPr>
        <w:t>organizers or others thought only of filling their own purses?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of the circumstances of the Nadiad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Bhandar. If that Bhandar has gone into liquidation, if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guilty of dishonesty and if I had given a testimonial to it, I was</w:t>
      </w:r>
    </w:p>
    <w:p>
      <w:pPr>
        <w:autoSpaceDN w:val="0"/>
        <w:autoSpaceDE w:val="0"/>
        <w:widowControl/>
        <w:spacing w:line="220" w:lineRule="exact" w:before="248" w:after="0"/>
        <w:ind w:left="59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Swami Anandanand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XXVII, pp. 259-62.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4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a party to the sin. It indicates my lack of knowledge.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often admitted that I am liable to err.  If the number of times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proved to be correct adds up to more than the number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mistakes, what I say should to that extent carry weight. The better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to rely on testimonials given by others but to trust one’s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However, as this is not always possible, the world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 to believe in testimonials and be deceived sometimes.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if any fraud has been practised in the Nadiad Bhandar. I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organizers to give an explanation. I do not even know what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certificate I gave it. I do not carry files along with me on my </w:t>
      </w:r>
      <w:r>
        <w:rPr>
          <w:rFonts w:ascii="Times" w:hAnsi="Times" w:eastAsia="Times"/>
          <w:b w:val="0"/>
          <w:i w:val="0"/>
          <w:color w:val="000000"/>
          <w:sz w:val="22"/>
        </w:rPr>
        <w:t>tours.</w:t>
      </w:r>
    </w:p>
    <w:p>
      <w:pPr>
        <w:autoSpaceDN w:val="0"/>
        <w:autoSpaceDE w:val="0"/>
        <w:widowControl/>
        <w:spacing w:line="280" w:lineRule="exact" w:before="4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 Gujarati]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23-8-1925</w:t>
      </w:r>
    </w:p>
    <w:p>
      <w:pPr>
        <w:autoSpaceDN w:val="0"/>
        <w:autoSpaceDE w:val="0"/>
        <w:widowControl/>
        <w:spacing w:line="292" w:lineRule="exact" w:before="35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209.  TEMPLES FOR THE UNTOUCHABLES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expressed my views regarding temples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In my opinion the value of all temples is determined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penance that underlies them. For instance, if a licentious or cruel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builds temples at various places in order to help or hide his sins,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acquire sancity because they have the name or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temples. As against this, if a few devout persons put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build a hut of mud and straw, install an image and constantly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meditate there, this would be a place of pilgrimage as compared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jewel-studded edifice called a temple raised by the loose liver.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the same line of thought, I believe that temples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 would  be  worth while only if our untouchable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contributed the largest share in the form of labour,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these. I gave such advice to our untouchable 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in Lathi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they have acted on it too. They contributed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and ornaments at that very meeting. I suggested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conditions: The State should contribute a sum equal to that collected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our untouchable brothers. I should raise an amount equal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amounts put together. A trust should be formed for the temple,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consisting of one trustee representing the untouchables,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representing the State and a third representing me. If this is done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would have a good organization, some sentiment would attach </w:t>
      </w:r>
      <w:r>
        <w:rPr>
          <w:rFonts w:ascii="Times" w:hAnsi="Times" w:eastAsia="Times"/>
          <w:b w:val="0"/>
          <w:i w:val="0"/>
          <w:color w:val="000000"/>
          <w:sz w:val="22"/>
        </w:rPr>
        <w:t>to it and our untouchable brothers would have the facility to practise</w:t>
      </w:r>
    </w:p>
    <w:p>
      <w:pPr>
        <w:autoSpaceDN w:val="0"/>
        <w:autoSpaceDE w:val="0"/>
        <w:widowControl/>
        <w:spacing w:line="240" w:lineRule="exact" w:before="2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small town in Saurashtra; then capital of a princely State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faith. The facility for a school, etc., in the temple was also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view. I hope that the untouchable brothers of Lathi have not given </w:t>
      </w:r>
      <w:r>
        <w:rPr>
          <w:rFonts w:ascii="Times" w:hAnsi="Times" w:eastAsia="Times"/>
          <w:b w:val="0"/>
          <w:i w:val="0"/>
          <w:color w:val="000000"/>
          <w:sz w:val="22"/>
        </w:rPr>
        <w:t>up efforts begun by them.</w:t>
      </w:r>
    </w:p>
    <w:p>
      <w:pPr>
        <w:autoSpaceDN w:val="0"/>
        <w:autoSpaceDE w:val="0"/>
        <w:widowControl/>
        <w:spacing w:line="280" w:lineRule="exact" w:before="4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 23-8-1925</w:t>
      </w:r>
    </w:p>
    <w:p>
      <w:pPr>
        <w:autoSpaceDN w:val="0"/>
        <w:autoSpaceDE w:val="0"/>
        <w:widowControl/>
        <w:spacing w:line="292" w:lineRule="exact" w:before="350" w:after="0"/>
        <w:ind w:left="0" w:right="175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210. MORE QUESTIONS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who has posed the question appearing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today’s leading article has also, in that very letter, asked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>separate questions which I quote below:</w:t>
      </w:r>
    </w:p>
    <w:p>
      <w:pPr>
        <w:autoSpaceDN w:val="0"/>
        <w:autoSpaceDE w:val="0"/>
        <w:widowControl/>
        <w:spacing w:line="260" w:lineRule="exact" w:before="48" w:after="0"/>
        <w:ind w:left="550" w:right="2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it not a mistake on the part of Pandit Malaviyaji not to accept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 held out by the State of Alwar, allowing him to carry out alone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independent inquiry? Is it not unworthy of a leader of the status of Panditji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forgo the opportunity for investigation that was granted to him, by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cowed down because of the financial assistance offered by the State, </w:t>
      </w:r>
      <w:r>
        <w:rPr>
          <w:rFonts w:ascii="Times" w:hAnsi="Times" w:eastAsia="Times"/>
          <w:b w:val="0"/>
          <w:i w:val="0"/>
          <w:color w:val="000000"/>
          <w:sz w:val="18"/>
        </w:rPr>
        <w:t>relinquishing one’s duty and hesitating to show his courage publicly?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wrote about Panditji was based on what I had read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The correspondent has hastily formed a wrong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did not get permission to go and investigate in Alwar.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of the Alwar Ruler have acted much like General Dyer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Ruler, by preventing a public inquiry, has acted in an autocratic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and has taken the shine out of his crown. Panditji is not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 as to forgo the opportunity for investigating if it is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No one should imagine even in his dreams that Panditji would </w:t>
      </w:r>
      <w:r>
        <w:rPr>
          <w:rFonts w:ascii="Times" w:hAnsi="Times" w:eastAsia="Times"/>
          <w:b w:val="0"/>
          <w:i w:val="0"/>
          <w:color w:val="000000"/>
          <w:sz w:val="22"/>
        </w:rPr>
        <w:t>sell his soul for the sake of money.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find the following suggestion of yours to be improper, viz., that a husband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wife should tolerate each other’s dharma even if they are opposed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to do so the husband should even get foreign clothes for her. If the wife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disobeys the husband, under what law should the latter obey the former?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of a reformed couple who drink liquor, if the husband gives it up later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asks his wife to do likewise, should he obtain it for her if she refuses to give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up? You yourself have often compared burning of foreign cloth withgiving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liquor, why then do you give such advice? Is this not the very opposite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knowledge? The husband may possibly get for her Indian mill-made clothes </w:t>
      </w:r>
      <w:r>
        <w:rPr>
          <w:rFonts w:ascii="Times" w:hAnsi="Times" w:eastAsia="Times"/>
          <w:b w:val="0"/>
          <w:i w:val="0"/>
          <w:color w:val="000000"/>
          <w:sz w:val="18"/>
        </w:rPr>
        <w:t>but certainly not foreign ones.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dharma of the husband and the wife towards each other is </w:t>
      </w:r>
      <w:r>
        <w:rPr>
          <w:rFonts w:ascii="Times" w:hAnsi="Times" w:eastAsia="Times"/>
          <w:b w:val="0"/>
          <w:i w:val="0"/>
          <w:color w:val="000000"/>
          <w:sz w:val="22"/>
        </w:rPr>
        <w:t>full of perils. A Hindu husband seems to think that a wife is a chattel.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1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monster-like husbands referring to the wives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property. What should we say to those who claim that the wife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understand and put into practice any changes made by </w:t>
      </w:r>
      <w:r>
        <w:rPr>
          <w:rFonts w:ascii="Times" w:hAnsi="Times" w:eastAsia="Times"/>
          <w:b w:val="0"/>
          <w:i w:val="0"/>
          <w:color w:val="000000"/>
          <w:sz w:val="22"/>
        </w:rPr>
        <w:t>the husband in his way of life?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Does not the wife have an individuality too 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Damayanti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it, Mirabai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showed that she too had.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of a married couple is not an easy one. The children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woman would also be likewise suppressed. A devotee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has to tolerate the foreign clothes of others; he should similarly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those of his wife. Supposing my wife and I are meat-eaters;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I become purified and give up meat. Must my wife,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up too? Or, should I persuade her and reason with her,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to give it up? Supposing I force her to give it up and later crave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meat, should my wife start eating meat again? How is widowhood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worse than having one’s husband alive under such circumstances?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Mandodari,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was the wife of a demon enjoyed freedom.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Draupadi used to scold the Pandavas. Even a husband like Bhima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meek in front of Draupadi. What could we not say of Sita’s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husband? Rama was worshipped because of Sita. No force can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matter of dharma. Dharma is like the edge of a sword.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Krishna’s words “what action should one perform”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construed as “what dharma should one pursue”. Even the poets,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learned men, have yielded to the fascination of searching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import. I am a true devotee of khadi and yet believe that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force my wife to take to khadi. The mutual love of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wife  is not something gross. Through it one gets a glimpse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love  of  the  soul for God. Such  love  can  never be sensual.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animals yield to their senses. We call it animal behaviour.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place where there is pure love. Where there is pure love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respects the beliefs of the other and both go forward on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>dharma.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23-8-1925</w:t>
      </w:r>
    </w:p>
    <w:p>
      <w:pPr>
        <w:autoSpaceDN w:val="0"/>
        <w:autoSpaceDE w:val="0"/>
        <w:widowControl/>
        <w:spacing w:line="240" w:lineRule="exact" w:before="7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King Nala, in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</w:p>
    <w:p>
      <w:pPr>
        <w:autoSpaceDN w:val="0"/>
        <w:autoSpaceDE w:val="0"/>
        <w:widowControl/>
        <w:spacing w:line="220" w:lineRule="exact" w:before="20" w:after="0"/>
        <w:ind w:left="59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sixteenth-century saint-poetess of Rajasthan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Ravana, the demon king of Lanka, in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Ramayana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five Pandavas in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 LETTER TO NANABHAI  ICHCHHARAM MASHRUWALA</w:t>
      </w:r>
    </w:p>
    <w:p>
      <w:pPr>
        <w:autoSpaceDN w:val="0"/>
        <w:autoSpaceDE w:val="0"/>
        <w:widowControl/>
        <w:spacing w:line="252" w:lineRule="exact" w:before="78" w:after="0"/>
        <w:ind w:left="3168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148, 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USSA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Bhadra Sud 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23,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NANABHAI,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surely go there whenever I find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 the country does something, we must keep on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work. That is the easiest way of educating people. The conduct of </w:t>
      </w:r>
      <w:r>
        <w:rPr>
          <w:rFonts w:ascii="Times" w:hAnsi="Times" w:eastAsia="Times"/>
          <w:b w:val="0"/>
          <w:i w:val="0"/>
          <w:color w:val="000000"/>
          <w:sz w:val="22"/>
        </w:rPr>
        <w:t>the Amravati lawyers only betrays our weakness.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definitely go over when I find time. But I at present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moment to spare; so I am helpless. Invitations continue to pour in </w:t>
      </w:r>
      <w:r>
        <w:rPr>
          <w:rFonts w:ascii="Times" w:hAnsi="Times" w:eastAsia="Times"/>
          <w:b w:val="0"/>
          <w:i w:val="0"/>
          <w:color w:val="000000"/>
          <w:sz w:val="22"/>
        </w:rPr>
        <w:t>from many quarters, but I can accept none.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Tell me of everything that happens there.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1170a. Courtesy: Sushilaben Gandhi</w:t>
      </w:r>
    </w:p>
    <w:p>
      <w:pPr>
        <w:autoSpaceDN w:val="0"/>
        <w:autoSpaceDE w:val="0"/>
        <w:widowControl/>
        <w:spacing w:line="292" w:lineRule="exact" w:before="342" w:after="0"/>
        <w:ind w:left="0" w:right="121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212.  LETTER TO SUDHIR RUDRA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148,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USSA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 1925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SUDHIR,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left hand refuses to work, I am dictating this little note.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Charlie Andrews tells me that you are moody and have given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grief. It is unworthy of Sushil Rudra’s son. If father is no more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in body, is he not with us in the spirit and possibly more so?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translate into our own lives all his noblest qualities and we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grieve over the dissolution of the body.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3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original: C.W. 6094. Courtesy: Mrs. Rajmohini Rudra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7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is deduced from the fact that in 1925 Gandiji was in Calcutta, </w:t>
      </w:r>
      <w:r>
        <w:rPr>
          <w:rFonts w:ascii="Times" w:hAnsi="Times" w:eastAsia="Times"/>
          <w:b w:val="0"/>
          <w:i w:val="0"/>
          <w:color w:val="000000"/>
          <w:sz w:val="18"/>
        </w:rPr>
        <w:t>staying at 148, Russa Road.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213.  SPEECH  AT  Y.M.C.A.,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 25,  1925</w:t>
      </w:r>
    </w:p>
    <w:p>
      <w:pPr>
        <w:autoSpaceDN w:val="0"/>
        <w:autoSpaceDE w:val="0"/>
        <w:widowControl/>
        <w:spacing w:line="260" w:lineRule="exact" w:before="9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a meeting of the College Branch of the Young Men’s Christian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Association, Calcutta, Gandhiji was called upon to speak, last month, on a subject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not thought of before. There was evidently some misunderstanding. He was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impression that he had to speak on ‘Village Organization’ whereas he was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speak on ‘Value and Possibility of Personality’ a subject which puzzled him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little. But he came to a compromise and spoke on the subject of the evening </w:t>
      </w:r>
      <w:r>
        <w:rPr>
          <w:rFonts w:ascii="Times" w:hAnsi="Times" w:eastAsia="Times"/>
          <w:b w:val="0"/>
          <w:i w:val="0"/>
          <w:color w:val="000000"/>
          <w:sz w:val="18"/>
        </w:rPr>
        <w:t>incidentally touching on the subject of village organization too.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personality meant character, as he had no doubt it did, then almost anyone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got to address on the value of character. Bhartrihari, king, philosopher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poet rolled into one, thus summed up the power of character: ‘What will not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satsang </w:t>
      </w:r>
      <w:r>
        <w:rPr>
          <w:rFonts w:ascii="Times" w:hAnsi="Times" w:eastAsia="Times"/>
          <w:b w:val="0"/>
          <w:i w:val="0"/>
          <w:color w:val="000000"/>
          <w:sz w:val="18"/>
        </w:rPr>
        <w:t>do for a man?’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 should be lived into one’s own life. He who places purity of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before anything else and say that a nation which disregarded purity of public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doomed to perdition.Village organization seemed a simple word, but it meant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 of the whole of India, inasmuch as India was predominantly rural.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Henry Maine had left a work on Village Communities which everyone might treasure.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shown to India and to the world that the village life of India today was what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five thousand years ago, which did not imply that the Indians were barbarous.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contrary, the writer had made it clear that the Indian village life had so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vitality and character that it had persisted all these long years and weathered many a </w:t>
      </w:r>
      <w:r>
        <w:rPr>
          <w:rFonts w:ascii="Times" w:hAnsi="Times" w:eastAsia="Times"/>
          <w:b w:val="0"/>
          <w:i w:val="0"/>
          <w:color w:val="000000"/>
          <w:sz w:val="18"/>
        </w:rPr>
        <w:t>storm. He had described these villages as so many village republics completely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contained, having all that one may want—schools, arbitration boards, sanitation </w:t>
      </w:r>
      <w:r>
        <w:rPr>
          <w:rFonts w:ascii="Times" w:hAnsi="Times" w:eastAsia="Times"/>
          <w:b w:val="0"/>
          <w:i w:val="0"/>
          <w:color w:val="000000"/>
          <w:sz w:val="18"/>
        </w:rPr>
        <w:t>boards, and no Poor Law, indeed, but ample provision for the relief of the poor.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also shown the treasures of art that the genius of the Indian villager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produced. The villager then learnt from his parents by word of mouth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wisdom that he should learn. In daily contact with people, he was able to realize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value and possibility of personality. To him the village headman was a personality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himself. He was not the impostor of today;  he was the servant of the people whom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go to in times of difficulties, whom every child in the village knew and </w:t>
      </w:r>
      <w:r>
        <w:rPr>
          <w:rFonts w:ascii="Times" w:hAnsi="Times" w:eastAsia="Times"/>
          <w:b w:val="0"/>
          <w:i w:val="0"/>
          <w:color w:val="000000"/>
          <w:sz w:val="18"/>
        </w:rPr>
        <w:t>loved. He was incorruptible, he was a gentleman. But such a one was a rare bird today.</w:t>
      </w:r>
    </w:p>
    <w:p>
      <w:pPr>
        <w:autoSpaceDN w:val="0"/>
        <w:tabs>
          <w:tab w:pos="59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speaker asked with a sigh: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come over this land that all these beautiful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>not to be found anywhere, that instead of those self-contained villages</w:t>
      </w:r>
    </w:p>
    <w:p>
      <w:pPr>
        <w:autoSpaceDN w:val="0"/>
        <w:autoSpaceDE w:val="0"/>
        <w:widowControl/>
        <w:spacing w:line="220" w:lineRule="exact" w:before="368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Admission for the meeting, held in the Overtoun Hall, was by tickets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gate money was donated to the All-Bengal Deshbandhu Memorial Fund. Rev. Dr. W. </w:t>
      </w:r>
      <w:r>
        <w:rPr>
          <w:rFonts w:ascii="Times" w:hAnsi="Times" w:eastAsia="Times"/>
          <w:b w:val="0"/>
          <w:i w:val="0"/>
          <w:color w:val="000000"/>
          <w:sz w:val="18"/>
        </w:rPr>
        <w:t>S. Urquhart presided.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 few hundred years ago we find villages dependent for their very </w:t>
      </w:r>
      <w:r>
        <w:rPr>
          <w:rFonts w:ascii="Times" w:hAnsi="Times" w:eastAsia="Times"/>
          <w:b w:val="0"/>
          <w:i w:val="0"/>
          <w:color w:val="000000"/>
          <w:sz w:val="22"/>
        </w:rPr>
        <w:t>necessities of life on Lancashire or Japan?</w:t>
      </w:r>
    </w:p>
    <w:p>
      <w:pPr>
        <w:autoSpaceDN w:val="0"/>
        <w:autoSpaceDE w:val="0"/>
        <w:widowControl/>
        <w:spacing w:line="280" w:lineRule="exact" w:before="48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village life was broken. People were dying by millions of malaria,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hookworm and other diseases, all brought about by insanitaition, deep poverty, sloth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idleness. What created this disruption and brought about this downfall?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search the records of the East India Company and see for oneself how ruthlessly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village system was broken up by means mainly foul. Men who had served the East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Company had left imperishable records of how injustice, bribery and corruption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reigned supreme in those days, and how relentlessly the handicrafts of India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ruined. A famine or a flood left the villagers absolutely destitute. But why should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flooded be absolutely stranded and compelled to live on charity? The speaker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known the effects of flood in South Africa. There no relief was necessary.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not to be fed by the State. They had cottage occupations. They worked.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savings to fall back upon. Here there was no occupation save agriculture, no work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savings, unemployment for four months and even six months in the year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 of Bengal. That was a problem, before village organizers and in the solution </w:t>
      </w:r>
      <w:r>
        <w:rPr>
          <w:rFonts w:ascii="Times" w:hAnsi="Times" w:eastAsia="Times"/>
          <w:b w:val="0"/>
          <w:i w:val="0"/>
          <w:color w:val="000000"/>
          <w:sz w:val="18"/>
        </w:rPr>
        <w:t>of that problem, the speaker said, the power of personality could be made to be felt.</w:t>
      </w:r>
    </w:p>
    <w:p>
      <w:pPr>
        <w:autoSpaceDN w:val="0"/>
        <w:tabs>
          <w:tab w:pos="590" w:val="left"/>
        </w:tabs>
        <w:autoSpaceDE w:val="0"/>
        <w:widowControl/>
        <w:spacing w:line="28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Summing up, the speaker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go with your character to the villages and express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some loving act of service or kindness. It will be instinctively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and responded to. Let any young man who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to save venture out to the villages and he will get a response.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will have to be patient and truthful. There is no character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patience and truth and gentleness and humility. 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out as a patron saint of the villages, he will have to go in humility </w:t>
      </w:r>
      <w:r>
        <w:rPr>
          <w:rFonts w:ascii="Times" w:hAnsi="Times" w:eastAsia="Times"/>
          <w:b w:val="0"/>
          <w:i w:val="0"/>
          <w:color w:val="000000"/>
          <w:sz w:val="22"/>
        </w:rPr>
        <w:t>with a broom-stick in his hand. There is a Trinity of Evil—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insanitation, poverty and idleness—that you will have to be faced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will fight them with broom-sticks, quinine and castor oil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believe me, with the spinning-wheel. But all these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you without character.You must come down from your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pedestals, stoop to conquer, take the risk of catching malaria yourself.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 will give you all the satisfaction that your soul can desire. It </w:t>
      </w:r>
      <w:r>
        <w:rPr>
          <w:rFonts w:ascii="Times" w:hAnsi="Times" w:eastAsia="Times"/>
          <w:b w:val="0"/>
          <w:i w:val="0"/>
          <w:color w:val="000000"/>
          <w:sz w:val="22"/>
        </w:rPr>
        <w:t>will enrich the villagers’ life and your life.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17-9-1925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06" w:lineRule="exact" w:before="0" w:after="0"/>
        <w:ind w:left="720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214. INTERVIEW TO INDIAN PSYCHO-ANALYTICAL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SOCIETY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4" w:lineRule="exact" w:before="28" w:after="0"/>
        <w:ind w:left="495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26, 1925</w:t>
      </w:r>
    </w:p>
    <w:p>
      <w:pPr>
        <w:autoSpaceDN w:val="0"/>
        <w:autoSpaceDE w:val="0"/>
        <w:widowControl/>
        <w:spacing w:line="280" w:lineRule="exact" w:before="9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agreed whole-heartedly about “the unconscious factor”,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that the suggestion put forward by Major Berkeley Hill would not have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desired effect. He thought that cow killing was not the most important factor.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many more factors involved in the problem, all of which could [not] be tackled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stand-point of “the unconscious”. The problem should be taken up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 workers with reference to different provincial conditions and not in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amateurish manner.The feeling against cow-killing was strongest in Bihar and United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Provinces. It is a problem from the past, requiring a life’s study of several workers.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wanted the members to take up this work on the lines suggested. He was not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specialist in the line and could not undertake such work himself. He kept an open </w:t>
      </w:r>
      <w:r>
        <w:rPr>
          <w:rFonts w:ascii="Times" w:hAnsi="Times" w:eastAsia="Times"/>
          <w:b w:val="0"/>
          <w:i w:val="0"/>
          <w:color w:val="000000"/>
          <w:sz w:val="18"/>
        </w:rPr>
        <w:t>mind and would give his attention to all suggestions of a practical nature.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He was at present in a state of “collapse” so far as the solution of Hindu-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Unity was concerned. He left the thing to nature. He believed that one, two,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pitched battles would convince the masses of the futility of such fights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being engineered by the local and quarrelsome sections of both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communities. He had no power over these men. He believed that Hindu-Muslim Unity </w:t>
      </w:r>
      <w:r>
        <w:rPr>
          <w:rFonts w:ascii="Times" w:hAnsi="Times" w:eastAsia="Times"/>
          <w:b w:val="0"/>
          <w:i w:val="0"/>
          <w:color w:val="000000"/>
          <w:sz w:val="18"/>
        </w:rPr>
        <w:t>was coming fast like swaraj and that India was passing through a crisis.</w:t>
      </w:r>
    </w:p>
    <w:p>
      <w:pPr>
        <w:autoSpaceDN w:val="0"/>
        <w:autoSpaceDE w:val="0"/>
        <w:widowControl/>
        <w:spacing w:line="294" w:lineRule="exact" w:before="58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29-8-1925</w:t>
      </w:r>
    </w:p>
    <w:p>
      <w:pPr>
        <w:autoSpaceDN w:val="0"/>
        <w:autoSpaceDE w:val="0"/>
        <w:widowControl/>
        <w:spacing w:line="220" w:lineRule="exact" w:before="1268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members of the Society met Gandhiji at 148, Russa Road, at 3.30 p.m.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Earlier they had sent him the text of a lecture by Major Owen Berkely Hill,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Superintendent of the Ranchi European Mental Hospital, who had observed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efforts hitherto made in uniting the Hindus and Muslims had failed because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uncosconscious factor”  involved in the problem had been neglected. The cow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was a “totem” for the Hindus, and as such was the repository of unconscious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ambivalent feelings. When a cow was killed a large amount of his repressed emotion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let loose and was responsible for the trouble. He suggested that if a suitable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symbolic animal could be devised, and if Hindus and Muslims could meet on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 platform, and participate in the sacrifice of this symbol, the tension could </w:t>
      </w:r>
      <w:r>
        <w:rPr>
          <w:rFonts w:ascii="Times" w:hAnsi="Times" w:eastAsia="Times"/>
          <w:b w:val="0"/>
          <w:i w:val="0"/>
          <w:color w:val="000000"/>
          <w:sz w:val="18"/>
        </w:rPr>
        <w:t>be relieved. The members of the Society sought Gandhiji’s views on this thesis.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 NOTES</w:t>
      </w:r>
    </w:p>
    <w:p>
      <w:pPr>
        <w:autoSpaceDN w:val="0"/>
        <w:tabs>
          <w:tab w:pos="590" w:val="left"/>
          <w:tab w:pos="2410" w:val="left"/>
        </w:tabs>
        <w:autoSpaceDE w:val="0"/>
        <w:widowControl/>
        <w:spacing w:line="244" w:lineRule="exact" w:before="8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“S</w:t>
      </w:r>
      <w:r>
        <w:rPr>
          <w:rFonts w:ascii="Times" w:hAnsi="Times" w:eastAsia="Times"/>
          <w:b w:val="0"/>
          <w:i w:val="0"/>
          <w:color w:val="000000"/>
          <w:sz w:val="16"/>
        </w:rPr>
        <w:t>ANATANA</w:t>
      </w:r>
      <w:r>
        <w:rPr>
          <w:rFonts w:ascii="Times" w:hAnsi="Times" w:eastAsia="Times"/>
          <w:b w:val="0"/>
          <w:i w:val="0"/>
          <w:color w:val="000000"/>
          <w:sz w:val="20"/>
        </w:rPr>
        <w:t>”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correspondent who always brings me to book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negligence on my part. He is evidently a regular student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no blind admirer. Here is a candid but friendly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critic, and, if he sees something good in my writings, he detects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errors. One of his letters drawing attention to a possible inconsistency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writings has long remained in my file. One portion of it deals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definition of  ‘</w:t>
      </w:r>
      <w:r>
        <w:rPr>
          <w:rFonts w:ascii="Times" w:hAnsi="Times" w:eastAsia="Times"/>
          <w:b w:val="0"/>
          <w:i/>
          <w:color w:val="000000"/>
          <w:sz w:val="22"/>
        </w:rPr>
        <w:t>sanatana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Hindu’. Here is the letter:</w:t>
      </w:r>
    </w:p>
    <w:p>
      <w:pPr>
        <w:autoSpaceDN w:val="0"/>
        <w:tabs>
          <w:tab w:pos="550" w:val="left"/>
          <w:tab w:pos="590" w:val="left"/>
        </w:tabs>
        <w:autoSpaceDE w:val="0"/>
        <w:widowControl/>
        <w:spacing w:line="238" w:lineRule="exact" w:before="3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often declared yourself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sanatana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Hindu, defining one as a believer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 the  Vedas, </w:t>
      </w:r>
      <w:r>
        <w:rPr>
          <w:rFonts w:ascii="Times" w:hAnsi="Times" w:eastAsia="Times"/>
          <w:b w:val="0"/>
          <w:i/>
          <w:color w:val="000000"/>
          <w:sz w:val="18"/>
        </w:rPr>
        <w:t>Smritis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etc.,  and  laid  emphasis  on  the institution of castes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 birth  as  legitimately  following  from  those ‘scriptures’. Of course 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limit the number of castes to the supposed pristine four. (I say ‘supposed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pristine’ advisedly—for, even as early as the times of the production of Manu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[’s] and other </w:t>
      </w:r>
      <w:r>
        <w:rPr>
          <w:rFonts w:ascii="Times" w:hAnsi="Times" w:eastAsia="Times"/>
          <w:b w:val="0"/>
          <w:i/>
          <w:color w:val="000000"/>
          <w:sz w:val="18"/>
        </w:rPr>
        <w:t>Smritis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there had been already so many castes evolved out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and recognized over and above the ideal four, although, be it noted, interd-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ining and intermarriage amongst them all had not yet come to be interdicted.)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the fourth or, last in order of the ‘fundamental’ castes, is the Sudra,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debarred by those very ‘scriptures’ a belief in which you regard as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sine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qua non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 </w:t>
      </w:r>
      <w:r>
        <w:rPr>
          <w:rFonts w:ascii="Times" w:hAnsi="Times" w:eastAsia="Times"/>
          <w:b w:val="0"/>
          <w:i/>
          <w:color w:val="000000"/>
          <w:sz w:val="18"/>
        </w:rPr>
        <w:t>sanatana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Hindu, as well as by their ‘twice-born’ professors,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studying or reciting the Divine Vedas including the </w:t>
      </w:r>
      <w:r>
        <w:rPr>
          <w:rFonts w:ascii="Times" w:hAnsi="Times" w:eastAsia="Times"/>
          <w:b w:val="0"/>
          <w:i/>
          <w:color w:val="000000"/>
          <w:sz w:val="18"/>
        </w:rPr>
        <w:t>Gayatri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 recitation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you mention as obligatory upon a </w:t>
      </w:r>
      <w:r>
        <w:rPr>
          <w:rFonts w:ascii="Times" w:hAnsi="Times" w:eastAsia="Times"/>
          <w:b w:val="0"/>
          <w:i/>
          <w:color w:val="000000"/>
          <w:sz w:val="18"/>
        </w:rPr>
        <w:t>sanatana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 (without distinction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caste). So the question arises: How can anyone (e.g., a Sudra) be said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belong to a religion (viz., Hinduism as defined by you), if the mere reading,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reciting or even the hearing of its scripture is tabooed to him, as though 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 sacrilege? How can you expect a man to be a swimmer without letting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step into water? Either one who is born a Sudra cannot be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sanatana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in your sense, or else a </w:t>
      </w:r>
      <w:r>
        <w:rPr>
          <w:rFonts w:ascii="Times" w:hAnsi="Times" w:eastAsia="Times"/>
          <w:b w:val="0"/>
          <w:i/>
          <w:color w:val="000000"/>
          <w:sz w:val="18"/>
        </w:rPr>
        <w:t>sanatana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 must be something 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different from what you define one to be. (I refer you to your old article on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‘</w:t>
      </w:r>
      <w:r>
        <w:rPr>
          <w:rFonts w:ascii="Times" w:hAnsi="Times" w:eastAsia="Times"/>
          <w:b w:val="0"/>
          <w:i/>
          <w:color w:val="000000"/>
          <w:sz w:val="18"/>
        </w:rPr>
        <w:t>Hindusism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’ in 1921 and your address to the cow conference at Belgaum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printed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29-1-’25). I for one, who am a Brahmin by birth,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glory in the name of ‘Hindu’ so long as an exemplar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real sanatana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dharma like you permits the term to cover a bundle of contradictions like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I have pointed out. Lastly, in view of your mention of </w:t>
      </w:r>
      <w:r>
        <w:rPr>
          <w:rFonts w:ascii="Times" w:hAnsi="Times" w:eastAsia="Times"/>
          <w:b w:val="0"/>
          <w:i/>
          <w:color w:val="000000"/>
          <w:sz w:val="18"/>
        </w:rPr>
        <w:t>Gayatri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may 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humbly inquire whether you have in your ‘twice-born’ life never omitted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 the </w:t>
      </w:r>
      <w:r>
        <w:rPr>
          <w:rFonts w:ascii="Times" w:hAnsi="Times" w:eastAsia="Times"/>
          <w:b w:val="0"/>
          <w:i/>
          <w:color w:val="000000"/>
          <w:sz w:val="18"/>
        </w:rPr>
        <w:t>Gayatri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your daily prayers?”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 literalist. Therefore, I try to understand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various scriptures of the world. I apply the test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laid down by these very scriptures for interpretation. I reject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inconsistent with that test, and I appropriate all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 with it. The story of a Sudra having been punished by </w:t>
      </w:r>
      <w:r>
        <w:rPr>
          <w:rFonts w:ascii="Times" w:hAnsi="Times" w:eastAsia="Times"/>
          <w:b w:val="0"/>
          <w:i w:val="0"/>
          <w:color w:val="000000"/>
          <w:sz w:val="22"/>
        </w:rPr>
        <w:t>Ramachandra for daring to learn the Vedas I reject as 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6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interpolation. And in any event, I worship Rama, the perfect being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conception, not a historical person, facts about whose life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vary with the progress of new historical discoveries and researches.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 had nothing to do with the Rama of history. Judged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historical test, his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be fit for the scrap heap.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experience, his book is almost unrivalled, at least for me.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too, I do not swear by every word that is to be found in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editions published as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Tulsidas. It is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through the book that holds me spell-bound. I cannot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 to the prohibition against Sudras learning the Vedas.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in my opinion, at the present moment,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predominantly Sudras so long as we are serfs. Knowledge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prerogative of any class or section. But I can conceive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impossibility of people assimilating higher or subtler truths,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undergone preliminary training, even as those who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preliminary prepartaions are quite unfit to breathe the rarefied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in high altitudes, or those who have no preliminary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in simple mathematics are unfit to understand or assimilate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geometry or algebra. Lastly, I believe in certain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conventions. There is a convention surrounding the recitation of the </w:t>
      </w:r>
      <w:r>
        <w:rPr>
          <w:rFonts w:ascii="Times" w:hAnsi="Times" w:eastAsia="Times"/>
          <w:b w:val="0"/>
          <w:i/>
          <w:color w:val="000000"/>
          <w:sz w:val="22"/>
        </w:rPr>
        <w:t>Gayatri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convention is that it should be recited only at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and after ablutions performed in the prescribed manner.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those conventions, and as I am not able always to conform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them, for years past I have followed the later Saints,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satisfied myself with the </w:t>
      </w:r>
      <w:r>
        <w:rPr>
          <w:rFonts w:ascii="Times" w:hAnsi="Times" w:eastAsia="Times"/>
          <w:b w:val="0"/>
          <w:i/>
          <w:color w:val="000000"/>
          <w:sz w:val="22"/>
        </w:rPr>
        <w:t>Dwadasha 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Bhagavata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still simpler formula of Tulsidas and a few selections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works, and a few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Prakrit. These are my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food—my </w:t>
      </w:r>
      <w:r>
        <w:rPr>
          <w:rFonts w:ascii="Times" w:hAnsi="Times" w:eastAsia="Times"/>
          <w:b w:val="0"/>
          <w:i/>
          <w:color w:val="000000"/>
          <w:sz w:val="22"/>
        </w:rPr>
        <w:t>Gayatri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give me all the peace and solace I </w:t>
      </w:r>
      <w:r>
        <w:rPr>
          <w:rFonts w:ascii="Times" w:hAnsi="Times" w:eastAsia="Times"/>
          <w:b w:val="0"/>
          <w:i w:val="0"/>
          <w:color w:val="000000"/>
          <w:sz w:val="22"/>
        </w:rPr>
        <w:t>need from day to day.</w:t>
      </w:r>
    </w:p>
    <w:p>
      <w:pPr>
        <w:autoSpaceDN w:val="0"/>
        <w:autoSpaceDE w:val="0"/>
        <w:widowControl/>
        <w:spacing w:line="266" w:lineRule="exact" w:before="48" w:after="0"/>
        <w:ind w:left="0" w:right="23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32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same correspondent writes:</w:t>
      </w:r>
    </w:p>
    <w:p>
      <w:pPr>
        <w:autoSpaceDN w:val="0"/>
        <w:autoSpaceDE w:val="0"/>
        <w:widowControl/>
        <w:spacing w:line="240" w:lineRule="exact" w:before="8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‘Where is it ?’ Where is Lohani? Echo still answers: Where? (Please see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30-4-’25, p. 150.) On two or three previous occations, I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remember, you published complaints from some Mussalmans alleging unholy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hands to have been laid on their mosques by Hindus, but subsequently, on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enquiry, you were forced to admit that the complaints were groundless; yet you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failed or forgot then to specify the disproved cases and withdraw the published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charges formally enough. Now, I fear the complaint about ‘Lohani’ is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latest of such inventions. If you refer to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12-3-’25, p. 91, you will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 reminded that the Lohani complaint was the only one which was picked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you for publication out of a mass of other allegations that were made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Muslim correspondent, but rejected by you as ‘unsupported’. And now,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about that chosen one? </w:t>
      </w:r>
      <w:r>
        <w:rPr>
          <w:rFonts w:ascii="Times" w:hAnsi="Times" w:eastAsia="Times"/>
          <w:b w:val="0"/>
          <w:i/>
          <w:color w:val="000000"/>
          <w:sz w:val="18"/>
        </w:rPr>
        <w:t>Does Lohani exist</w:t>
      </w:r>
      <w:r>
        <w:rPr>
          <w:rFonts w:ascii="Times" w:hAnsi="Times" w:eastAsia="Times"/>
          <w:b w:val="0"/>
          <w:i w:val="0"/>
          <w:color w:val="000000"/>
          <w:sz w:val="18"/>
        </w:rPr>
        <w:t>? If so, is the allegation well-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founded? If not, will you please wash your hands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patak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publishing a</w:t>
      </w:r>
    </w:p>
    <w:p>
      <w:pPr>
        <w:autoSpaceDN w:val="0"/>
        <w:autoSpaceDE w:val="0"/>
        <w:widowControl/>
        <w:spacing w:line="28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vicarious retraction at least as prominently as you did the original complaint, </w:t>
      </w:r>
      <w:r>
        <w:rPr>
          <w:rFonts w:ascii="Times" w:hAnsi="Times" w:eastAsia="Times"/>
          <w:b w:val="0"/>
          <w:i w:val="0"/>
          <w:color w:val="000000"/>
          <w:sz w:val="18"/>
        </w:rPr>
        <w:t>and that as early as possible?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removed the two or three concluding sentences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 a style somewhat more energetic than the writer usually adopts.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inform the readers that, in spite of very diligent inquiry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complainant and all those to whom he referred me,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identify the place in the map of India. As I have ceased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myself as an expert or an authority on the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I need not dwell upon the other points raised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correspondent. It is with reluctance that I have found room at all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paragraph. I felt that I was in honour bound to inform the readers </w:t>
      </w:r>
      <w:r>
        <w:rPr>
          <w:rFonts w:ascii="Times" w:hAnsi="Times" w:eastAsia="Times"/>
          <w:b w:val="0"/>
          <w:i w:val="0"/>
          <w:color w:val="000000"/>
          <w:sz w:val="22"/>
        </w:rPr>
        <w:t>of the result of my enquiry about Lohani.</w:t>
      </w:r>
    </w:p>
    <w:p>
      <w:pPr>
        <w:autoSpaceDN w:val="0"/>
        <w:tabs>
          <w:tab w:pos="2590" w:val="left"/>
        </w:tabs>
        <w:autoSpaceDE w:val="0"/>
        <w:widowControl/>
        <w:spacing w:line="320" w:lineRule="exact" w:before="0" w:after="0"/>
        <w:ind w:left="59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ATTLE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ROBLEM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Mr. Andrews has sent me the following cutting for disposal:</w:t>
      </w:r>
    </w:p>
    <w:p>
      <w:pPr>
        <w:autoSpaceDN w:val="0"/>
        <w:autoSpaceDE w:val="0"/>
        <w:widowControl/>
        <w:spacing w:line="260" w:lineRule="exact" w:before="48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‘What other country on earth pays such a staggering price for the veneration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an animal?’ asks the June issue of </w:t>
      </w:r>
      <w:r>
        <w:rPr>
          <w:rFonts w:ascii="Times" w:hAnsi="Times" w:eastAsia="Times"/>
          <w:b w:val="0"/>
          <w:i/>
          <w:color w:val="000000"/>
          <w:sz w:val="18"/>
        </w:rPr>
        <w:t>The Round Table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quarterly review of the </w:t>
      </w:r>
      <w:r>
        <w:rPr>
          <w:rFonts w:ascii="Times" w:hAnsi="Times" w:eastAsia="Times"/>
          <w:b w:val="0"/>
          <w:i w:val="0"/>
          <w:color w:val="000000"/>
          <w:sz w:val="18"/>
        </w:rPr>
        <w:t>politics of the British Commonwealth. Figures are supplied by the article entitled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‘The Disabilites of Rural Indian’, showing that the annual economic loss ‘is greater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the total revenue of British India’,—an economic waste which is ‘almost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unbelievable’. The article referred to points out that ‘the regard, even veneration,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some of the people have for all forms of animal life prevents them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restricting its multiplication, even when it comes into direct economic competition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men for the produce of the soil, or makes it impossible for him to develop it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full capacity’, and the following are the figures representing India’s ‘staggering </w:t>
      </w:r>
      <w:r>
        <w:rPr>
          <w:rFonts w:ascii="Times" w:hAnsi="Times" w:eastAsia="Times"/>
          <w:b w:val="0"/>
          <w:i w:val="0"/>
          <w:color w:val="000000"/>
          <w:sz w:val="18"/>
        </w:rPr>
        <w:t>price’ for cow-veneration: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surplus oxen cost India.                              Rs.  1,15,20,00,000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surplus cows cost India.                               Rs. 61,20,00,000</w:t>
      </w:r>
    </w:p>
    <w:p>
      <w:pPr>
        <w:autoSpaceDN w:val="0"/>
        <w:autoSpaceDE w:val="0"/>
        <w:widowControl/>
        <w:spacing w:line="240" w:lineRule="exact" w:before="60" w:after="0"/>
        <w:ind w:left="0" w:right="8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Total                   Rs. 1,76,40,00,000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amount calculated at Rs.15 to the £ equals  £117,600,000. The annual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 revenue for British India, we are told, amounts to 36 crores of rupees, so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annual economic loss due to surplus cattle is over four times the land revenue.</w:t>
      </w:r>
    </w:p>
    <w:p>
      <w:pPr>
        <w:autoSpaceDN w:val="0"/>
        <w:autoSpaceDE w:val="0"/>
        <w:widowControl/>
        <w:spacing w:line="240" w:lineRule="exact" w:before="38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4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that, like the growing poverty of India,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problem is growing more and more serious. But the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of India is, for the vast majority of the population—the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the problem of cow-protection, taking the expression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broad sense. There is, therefore, no doubt that we shall have to pay ‘a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staggering price’ for ever. If we have no ‘cow-veneration’,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short work of all the surplus and dilapidated cattle, and save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seventeen hundred and sixty-four millions of rupees which the writer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dished out for us. Similarly, no doubt, we could free this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poverty by killing out all the surplus population, all the diseased,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weaklings, and a few thousands of us may then live on this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surface of the earth, with a few pistols or some more quickly-working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of destruction for ridding ourselves of those men and animals,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ferocious or otherwise, whom we may regard as a burden.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like the poor and the diseased everywhere, we shall have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brethren the cattle also, and we must, therefore, solve the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problem, as the poverty problem, along our own, or as some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superstitious lines. I have endeavoured to show the way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to the Cow-Protection Conference. Within the limitations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by religious sentiment, we  must adopt the latest 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methods. We must resort to scientific castration, we must find 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economical method of feeding our cattle, we must take the maximum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service consistently with the welfare of the cattle, we must increase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milk supply from the existing cows and buffaloes, and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best economical use of the hides of all dead cattle.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doing these things, we shall have gone a long way towards </w:t>
      </w:r>
      <w:r>
        <w:rPr>
          <w:rFonts w:ascii="Times" w:hAnsi="Times" w:eastAsia="Times"/>
          <w:b w:val="0"/>
          <w:i w:val="0"/>
          <w:color w:val="000000"/>
          <w:sz w:val="22"/>
        </w:rPr>
        <w:t>solving the cattle problem.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still have to be a price paid for religious sentiment,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religious sentiment is not worth the name if it is not worth </w:t>
      </w:r>
      <w:r>
        <w:rPr>
          <w:rFonts w:ascii="Times" w:hAnsi="Times" w:eastAsia="Times"/>
          <w:b w:val="0"/>
          <w:i w:val="0"/>
          <w:color w:val="000000"/>
          <w:sz w:val="22"/>
        </w:rPr>
        <w:t>paying for. The money that is daily being paid in the name of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blindly and in utter ignorance of scientific facts can be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utilized for the purposes above mentioned. It will make no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return, but it will, under better conditions, prevent the wicked waste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going on, and certainly save thousands of cattle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butcher’s knife to which they fall victim, not because of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English cussedness, but because of Hindu stupidity. Today,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ignorance and slothfulness, millions of human beings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cattle are dying of semi-starvation—a sad reflection upon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 India.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90" w:val="left"/>
          <w:tab w:pos="273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TEADY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ROGRESS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remember my note on the progress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eleven days in spinning at Satyashram, in Baherok. I have now </w:t>
      </w:r>
      <w:r>
        <w:rPr>
          <w:rFonts w:ascii="Times" w:hAnsi="Times" w:eastAsia="Times"/>
          <w:b w:val="0"/>
          <w:i w:val="0"/>
          <w:color w:val="000000"/>
          <w:sz w:val="22"/>
        </w:rPr>
        <w:t>another letter showing further progress, which I reproduce below: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Perhaps you remember my last letter re the progress I made in spin-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ning within 11 days. I am glad to inform you that we have been continuing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practice of spinning in competition almost every day. In the last four years,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our work would stop when the rains would set in, as the country at that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becomes a vast sheet of water. But since your last visit, we have been making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steady progress in our work, in spite of the inelement weather of the rainy </w:t>
      </w:r>
      <w:r>
        <w:rPr>
          <w:rFonts w:ascii="Times" w:hAnsi="Times" w:eastAsia="Times"/>
          <w:b w:val="0"/>
          <w:i w:val="0"/>
          <w:color w:val="000000"/>
          <w:sz w:val="18"/>
        </w:rPr>
        <w:t>season.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total amount of yarn produced in the locality, which was only 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2 seers at the time of your visit, has reached up to half a maund per month.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progress made by the boys of the national school is much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encouraging. The speed of a boy of 16 has come up to 730 yards of 15 counts </w:t>
      </w:r>
      <w:r>
        <w:rPr>
          <w:rFonts w:ascii="Times" w:hAnsi="Times" w:eastAsia="Times"/>
          <w:b w:val="0"/>
          <w:i w:val="0"/>
          <w:color w:val="000000"/>
          <w:sz w:val="18"/>
        </w:rPr>
        <w:t>per hour. The quality of the yarn is also appreciably improved.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As regards the wheels, they are the same machines shown to you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demonstration held in the Ashram compound. We have only changed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spindles. We hope to make further progress. May we have your sympathy and </w:t>
      </w:r>
      <w:r>
        <w:rPr>
          <w:rFonts w:ascii="Times" w:hAnsi="Times" w:eastAsia="Times"/>
          <w:b w:val="0"/>
          <w:i w:val="0"/>
          <w:color w:val="000000"/>
          <w:sz w:val="18"/>
        </w:rPr>
        <w:t>blessings?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authorities continue their faith in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unabated, I have very little doubt that progress in spinning will also be </w:t>
      </w:r>
      <w:r>
        <w:rPr>
          <w:rFonts w:ascii="Times" w:hAnsi="Times" w:eastAsia="Times"/>
          <w:b w:val="0"/>
          <w:i w:val="0"/>
          <w:color w:val="000000"/>
          <w:sz w:val="22"/>
        </w:rPr>
        <w:t>continuous.</w:t>
      </w:r>
    </w:p>
    <w:p>
      <w:pPr>
        <w:autoSpaceDN w:val="0"/>
        <w:tabs>
          <w:tab w:pos="2810" w:val="left"/>
        </w:tabs>
        <w:autoSpaceDE w:val="0"/>
        <w:widowControl/>
        <w:spacing w:line="320" w:lineRule="exact" w:before="0" w:after="0"/>
        <w:ind w:left="55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ARN </w:t>
      </w:r>
      <w:r>
        <w:rPr>
          <w:rFonts w:ascii="Times" w:hAnsi="Times" w:eastAsia="Times"/>
          <w:b w:val="0"/>
          <w:i w:val="0"/>
          <w:color w:val="000000"/>
          <w:sz w:val="22"/>
        </w:rPr>
        <w:t>A correspondent from Conjeeveram writes:</w:t>
      </w:r>
    </w:p>
    <w:p>
      <w:pPr>
        <w:autoSpaceDN w:val="0"/>
        <w:autoSpaceDE w:val="0"/>
        <w:widowControl/>
        <w:spacing w:line="260" w:lineRule="exact" w:before="48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introduced a new factor into our politics, and that is khaddar.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 people have evinced very great interest in working it up. Up to the end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April, 1925 eighteen thousand yards of yarn have been sent as subscription.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senders do not know what has become of the yarn. Neither the district nor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Committees inform as to what is going on. Could we send subscriptions </w:t>
      </w:r>
      <w:r>
        <w:rPr>
          <w:rFonts w:ascii="Times" w:hAnsi="Times" w:eastAsia="Times"/>
          <w:b w:val="0"/>
          <w:i w:val="0"/>
          <w:color w:val="000000"/>
          <w:sz w:val="18"/>
        </w:rPr>
        <w:t>direct to you?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Another correspondent from Burra Bazar writes:</w:t>
      </w:r>
    </w:p>
    <w:p>
      <w:pPr>
        <w:autoSpaceDN w:val="0"/>
        <w:autoSpaceDE w:val="0"/>
        <w:widowControl/>
        <w:spacing w:line="260" w:lineRule="exact" w:before="48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regularly send the yarn I spin to my District Congress Committee.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 to the question what is being done to it is that it is being eaten up by the rats. </w:t>
      </w:r>
      <w:r>
        <w:rPr>
          <w:rFonts w:ascii="Times" w:hAnsi="Times" w:eastAsia="Times"/>
          <w:b w:val="0"/>
          <w:i w:val="0"/>
          <w:color w:val="000000"/>
          <w:sz w:val="18"/>
        </w:rPr>
        <w:t>I would like you to enquire into this and provide a remedy.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picked up samples out of the many complaints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me. I have no authority to receive subscriptions. I can receive </w:t>
      </w:r>
      <w:r>
        <w:rPr>
          <w:rFonts w:ascii="Times" w:hAnsi="Times" w:eastAsia="Times"/>
          <w:b w:val="0"/>
          <w:i w:val="0"/>
          <w:color w:val="000000"/>
          <w:sz w:val="22"/>
        </w:rPr>
        <w:t>donations of yarn as I do from every part of India. But subscriptions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3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go to authorized channels. It is, however, in order to remedy </w:t>
      </w:r>
      <w:r>
        <w:rPr>
          <w:rFonts w:ascii="Times" w:hAnsi="Times" w:eastAsia="Times"/>
          <w:b w:val="0"/>
          <w:i w:val="0"/>
          <w:color w:val="000000"/>
          <w:sz w:val="22"/>
        </w:rPr>
        <w:t>such defects that the proposal to form an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has been made by me. Through it, if the Congress retains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as an optional part of the franchise and appoints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body as its agency to receive spinning subscriptions,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defects mentioned can be obviated. Anyway, I have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>some solution will be found by the forthcoming meeting of the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Congress Committee. Meanwhile, I commend the complaints to </w:t>
      </w:r>
      <w:r>
        <w:rPr>
          <w:rFonts w:ascii="Times" w:hAnsi="Times" w:eastAsia="Times"/>
          <w:b w:val="0"/>
          <w:i w:val="0"/>
          <w:color w:val="000000"/>
          <w:sz w:val="22"/>
        </w:rPr>
        <w:t>their respective Committees for  attention.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 27-8-1925</w:t>
      </w:r>
    </w:p>
    <w:p>
      <w:pPr>
        <w:autoSpaceDN w:val="0"/>
        <w:autoSpaceDE w:val="0"/>
        <w:widowControl/>
        <w:spacing w:line="292" w:lineRule="exact" w:before="350" w:after="0"/>
        <w:ind w:left="0" w:right="17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216.  AGE OF CONSENT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Mrs.Dorothy Jinarajadasa has issued a circular letter upon a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Legislative Assembly, whose object is to raise the 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at least to 14. She has favoured me with a copy of the circular </w:t>
      </w:r>
      <w:r>
        <w:rPr>
          <w:rFonts w:ascii="Times" w:hAnsi="Times" w:eastAsia="Times"/>
          <w:b w:val="0"/>
          <w:i w:val="0"/>
          <w:color w:val="000000"/>
          <w:sz w:val="22"/>
        </w:rPr>
        <w:t>letter which I reproduce below: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writing to ask you if you can use your influence to obtain support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Children’s Protection Act that is coming up in the Legislative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Assembly during the next session. I think very strongly that, if India is to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great nation honoured and respected among the nations of the world, the blot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child motherhood must be removed from her.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Last time the Bill came up, it received a very great deal of support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country and in the Assembly, and I think that during the next session,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will not be much difficulty in passing it, if only we get a certain amount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expression of public opinion from the people. To my certain knowledge,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are quite a large number  of meetings being held all over the country,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especially my women, supporting this Bill, and I am sure that it is in line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wishes of the majority of women that the age for the consummation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marriage for little girls should be raised to at least 14.</w:t>
      </w:r>
    </w:p>
    <w:p>
      <w:pPr>
        <w:autoSpaceDN w:val="0"/>
        <w:autoSpaceDE w:val="0"/>
        <w:widowControl/>
        <w:spacing w:line="240" w:lineRule="exact" w:before="8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sure that it would be a considerable help to the passage of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Bill if you could express your opinion strongly in support of it and also urge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men and women the importance of both supporting the Bill and living up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its principles in daily practice.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that I am ignorant of the Bill but I am strongly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favour of raising the Age of Consent not merely to 14, but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16. Whilst, therefore, I can say nothing about the text of the Bill,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heartily endorse any movement whose object is to save </w:t>
      </w:r>
      <w:r>
        <w:rPr>
          <w:rFonts w:ascii="Times" w:hAnsi="Times" w:eastAsia="Times"/>
          <w:b w:val="0"/>
          <w:i w:val="0"/>
          <w:color w:val="000000"/>
          <w:sz w:val="22"/>
        </w:rPr>
        <w:t>innocent girls of tender age from man’s lust. A so-called marriage rite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 longer to confer legality upon an immoral and inhuman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consummation even at the age of 14, in my humble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is. Sanskrit texts of doubtful authority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invoked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sanctify a practice which is in itself immoral.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witnessed the ruin of the health of many a child-mother, and when,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horrors of an early marriage is added enforced early widowhood,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tragedy becomes complete. Any sensible legislation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 of raising the Age of  Consent will certainly have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approval. But I am painfully conscious of the fact that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legislation has proved abortive for want of public opinion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it. The task before the reformer in this, as in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directions, is most difficult. Constant and continuous agitation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if any real impression is to be made on the Hindu public.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every success to those who are engaged in the noble task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rescuing Indian girls from premature old age and early death,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Hinuduism from being responsible for bringing into being rickety </w:t>
      </w:r>
      <w:r>
        <w:rPr>
          <w:rFonts w:ascii="Times" w:hAnsi="Times" w:eastAsia="Times"/>
          <w:b w:val="0"/>
          <w:i w:val="0"/>
          <w:color w:val="000000"/>
          <w:sz w:val="22"/>
        </w:rPr>
        <w:t>weaklings.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27-8-1925</w:t>
      </w:r>
    </w:p>
    <w:p>
      <w:pPr>
        <w:autoSpaceDN w:val="0"/>
        <w:autoSpaceDE w:val="0"/>
        <w:widowControl/>
        <w:spacing w:line="292" w:lineRule="exact" w:before="350" w:after="0"/>
        <w:ind w:left="0" w:right="16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217. SWARAJ  OR  DEATH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printed not for its intrinsic worth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earnestness of the writer whom I know, and for the reason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>people hold similar views: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 truth in the correspondent’s reasoning. But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wrong in imputing all evil to the Government. After all,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great deal of truth in the saying that a people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they deserve? If we had not been a people easily duped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easily subdued, we would not have succumbed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blandishments or the force of the East India Company and given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or khaddar. If the Hindus and Mussalmans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like brothers, the British satraps could not have divided us.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libellous to blame the Government for the existence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Probably, if the Government had no fear of a revolt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orthodoxy, they would have made short work of untouchability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ago. I do not know a single case in which the Government have </w:t>
      </w:r>
      <w:r>
        <w:rPr>
          <w:rFonts w:ascii="Times" w:hAnsi="Times" w:eastAsia="Times"/>
          <w:b w:val="0"/>
          <w:i w:val="0"/>
          <w:color w:val="000000"/>
          <w:sz w:val="22"/>
        </w:rPr>
        <w:t>obstructed that reform. The correspondent is wrong in imputing</w:t>
      </w:r>
    </w:p>
    <w:p>
      <w:pPr>
        <w:autoSpaceDN w:val="0"/>
        <w:autoSpaceDE w:val="0"/>
        <w:widowControl/>
        <w:spacing w:line="220" w:lineRule="exact" w:before="348" w:after="0"/>
        <w:ind w:left="59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“involved.”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this letter,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to the British Government for the Vaikom business. It is solely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 timidity of the indigenous Government. I am no lover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existing system of Government. But I shall fail to destroy it if, in </w:t>
      </w:r>
      <w:r>
        <w:rPr>
          <w:rFonts w:ascii="Times" w:hAnsi="Times" w:eastAsia="Times"/>
          <w:b w:val="0"/>
          <w:i w:val="0"/>
          <w:color w:val="000000"/>
          <w:sz w:val="22"/>
        </w:rPr>
        <w:t>my rage, I lose the faculty for discrimination. ‘Give the devil his due’</w:t>
      </w:r>
      <w:r>
        <w:rPr>
          <w:rFonts w:ascii="Times" w:hAnsi="Times" w:eastAsia="Times"/>
          <w:b w:val="0"/>
          <w:i w:val="0"/>
          <w:color w:val="000000"/>
          <w:sz w:val="22"/>
        </w:rPr>
        <w:t>is a sound proverb worth bearing in mind.</w:t>
      </w:r>
    </w:p>
    <w:p>
      <w:pPr>
        <w:autoSpaceDN w:val="0"/>
        <w:tabs>
          <w:tab w:pos="510" w:val="left"/>
          <w:tab w:pos="590" w:val="left"/>
          <w:tab w:pos="3130" w:val="left"/>
          <w:tab w:pos="5430" w:val="left"/>
          <w:tab w:pos="6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fully suspect that, when khaddar becomes powerful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oust foreign cloth, the Government will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to kill it. I refuse to believe that it is or need be a rebel’s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dress. What is true is that there is a subtle propaganda against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Government circles. I am told that the wearing of khaddar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wearer under observation. He cannot get the facilities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get in Government circles. But  there  is nothing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body of people from adopting  khaddar. Surely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drop from the clouds. It will be the fruit of patience,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perseverance, ceaseless toil, courage and an intelligent appreciation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environment. Even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‘divine agency’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writes will be available to prayerful toil, not laziness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or body. Prayer without labour is like faith without works—a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 Sea apple. Whilst, therefore, we may not have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exclusion of foreign cloth, we might at least make a ‘decent show’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before swaraj is won. What is, there, for instance,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from wearing khaddar on all occasions or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spinning? Or are they to be expected to wear khaddar and spin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established? Are we angels merely waiting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establishment of national Government to flap our wings?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ideal communal unity before swaraj. But what is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a workable unity ? Is it not rather a fact that we distrust one </w:t>
      </w:r>
      <w:r>
        <w:rPr>
          <w:rFonts w:ascii="Times" w:hAnsi="Times" w:eastAsia="Times"/>
          <w:b w:val="0"/>
          <w:i w:val="0"/>
          <w:color w:val="000000"/>
          <w:sz w:val="22"/>
        </w:rPr>
        <w:t>another too much really to desire swaraj?</w:t>
      </w:r>
    </w:p>
    <w:p>
      <w:pPr>
        <w:autoSpaceDN w:val="0"/>
        <w:tabs>
          <w:tab w:pos="590" w:val="left"/>
          <w:tab w:pos="60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correspondent’s mistake lies in his misconception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of Government. He evidently thinks that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that which orders everything for us so that we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think for ourselves. Whereas, in truth, a Government that is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governs the least. It is no self-government that leaves nothing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do. That is pupilage—our present state. My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evidently unable as yet to rise superior to that. But, if we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swaraj, a large number of us must outgrow enforced nonage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our adolescence. We must govern ourselves at least where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deadly opposition from armed authority. The triple programme is </w:t>
      </w:r>
      <w:r>
        <w:rPr>
          <w:rFonts w:ascii="Times" w:hAnsi="Times" w:eastAsia="Times"/>
          <w:b w:val="0"/>
          <w:i w:val="0"/>
          <w:color w:val="000000"/>
          <w:sz w:val="22"/>
        </w:rPr>
        <w:t>the test of our capacity for self-government. If we impute all 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weaknesses to the present Government, we shall never shed them.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reminds me of a statement made by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Belgaum that, probably, at the end of the year, if there is not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headway made, I would find a way whereby we could make our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and say ‘Death or Swaraj’. He has evidently in mind some </w:t>
      </w:r>
      <w:r>
        <w:rPr>
          <w:rFonts w:ascii="Times" w:hAnsi="Times" w:eastAsia="Times"/>
          <w:b w:val="0"/>
          <w:i w:val="0"/>
          <w:color w:val="000000"/>
          <w:sz w:val="22"/>
        </w:rPr>
        <w:t>strange upheaval in which all distinction between violence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will be abolished. Such confusion will most assuredly lead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self-indulgence [which] is not self-rule. Self-indulgence is anarchy,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though anarchy is every time better than slavery or suppression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self, it is a state which I would not only have no hand in consciously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into being, but which I am by nature unfitted to bring about.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method of ‘Death or Swaraj’ that I may suggest will always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confusion and anarchy. My swaraj will be, therefore, not a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 of others, but a voluntary act of continuous self-sacrifice.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will not be a bloody usurpation of rights but the acquisition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It will be a beautiful and natural fruit of duty well and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performed. It will, therefore, provide amplest excitement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Chaitanya type, not of the Nero type. I have no formula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but with my correspondent I share the belief that it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guidance. I am awaiting the sign. It can come, often does come,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horizon is the blackest. But I know that it will be precededby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rise of a class of young men and women who will find full </w:t>
      </w:r>
      <w:r>
        <w:rPr>
          <w:rFonts w:ascii="Times" w:hAnsi="Times" w:eastAsia="Times"/>
          <w:b w:val="0"/>
          <w:i w:val="0"/>
          <w:color w:val="000000"/>
          <w:sz w:val="22"/>
        </w:rPr>
        <w:t>excitement in work, work and nothing but work for the nation.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27-8-1925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 KHADDAR WORKERS’ CENSUS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figures will speak for themselves. I am glad </w:t>
      </w:r>
      <w:r>
        <w:rPr>
          <w:rFonts w:ascii="Times" w:hAnsi="Times" w:eastAsia="Times"/>
          <w:b w:val="0"/>
          <w:i w:val="0"/>
          <w:color w:val="000000"/>
          <w:sz w:val="22"/>
        </w:rPr>
        <w:t>almost all the important centres have expedited their reports.</w:t>
      </w:r>
    </w:p>
    <w:p>
      <w:pPr>
        <w:autoSpaceDN w:val="0"/>
        <w:autoSpaceDE w:val="0"/>
        <w:widowControl/>
        <w:spacing w:line="266" w:lineRule="exact" w:before="28" w:after="204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300"/>
        </w:trPr>
        <w:tc>
          <w:tcPr>
            <w:tcW w:type="dxa" w:w="338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6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No. full</w:t>
            </w:r>
          </w:p>
        </w:tc>
        <w:tc>
          <w:tcPr>
            <w:tcW w:type="dxa" w:w="31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5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Total</w:t>
            </w:r>
          </w:p>
        </w:tc>
      </w:tr>
      <w:tr>
        <w:trPr>
          <w:trHeight w:hRule="exact" w:val="700"/>
        </w:trPr>
        <w:tc>
          <w:tcPr>
            <w:tcW w:type="dxa" w:w="650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time  Gra-  Paid or  Maxi-  Mini  Ave-  Remu-  Centre  workers  duates  Hon.</w:t>
            </w:r>
          </w:p>
          <w:p>
            <w:pPr>
              <w:autoSpaceDN w:val="0"/>
              <w:tabs>
                <w:tab w:pos="370" w:val="left"/>
              </w:tabs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mum  mum rage  neration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________________________________________________________________</w:t>
            </w:r>
          </w:p>
        </w:tc>
      </w:tr>
      <w:tr>
        <w:trPr>
          <w:trHeight w:hRule="exact" w:val="3020"/>
        </w:trPr>
        <w:tc>
          <w:tcPr>
            <w:tcW w:type="dxa" w:w="6500"/>
            <w:gridSpan w:val="2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7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Rs.  Rs. Rs.  Rs.</w:t>
            </w:r>
          </w:p>
          <w:p>
            <w:pPr>
              <w:autoSpaceDN w:val="0"/>
              <w:autoSpaceDE w:val="0"/>
              <w:widowControl/>
              <w:spacing w:line="224" w:lineRule="exact" w:before="16" w:after="0"/>
              <w:ind w:left="10" w:right="273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1.Tamil Nad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Khadi Board 22  1 Paid  80 15 32-4-4  710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2. All India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Khadi Board 24  8 2H+22P  150 10 64-8-0 1,504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3. Khadi Pratish-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than Bengal 88 13 4H+84P  100 10  26  2,345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4. Gujarat Khadi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Mandal  32 5  Paid 100 15  43-12  1,402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5. Punjab Khadi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Board 15 1  Paid  150  20  50  750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6. C.P. (Hindi)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Khadi Board 6  — Paid  40  10  18 107</w:t>
            </w:r>
          </w:p>
        </w:tc>
      </w:tr>
    </w:tbl>
    <w:p>
      <w:pPr>
        <w:autoSpaceDN w:val="0"/>
        <w:autoSpaceDE w:val="0"/>
        <w:widowControl/>
        <w:spacing w:line="294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27-8-1925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 A COMMON SCRIPT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to make good our claim as one nation, we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things in common. We have a common culture running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 variety of creeds and sub-creeds. We have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disabilities. I am endeavouring to show that a common material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dress is not only desirable but necessary. We need also a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not in supersession of the vernaculars, but in addition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It is generally agreed that that medium should be Hindustani—a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resultant of Hindi and Urdu, neither highly Sanskritized,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Persianized or Arabianized. The greatest obstacle in the way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script, we have for the vernaculars. If it is possible to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common script we should remove a great hindrance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realizing the dream which, at present, is of having a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A variety of  scripts  iss an obstacle in more ways than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constitutes an effectual barrier against the acquisition of knowledge. </w:t>
      </w:r>
      <w:r>
        <w:rPr>
          <w:rFonts w:ascii="Times" w:hAnsi="Times" w:eastAsia="Times"/>
          <w:b w:val="0"/>
          <w:i w:val="0"/>
          <w:color w:val="000000"/>
          <w:sz w:val="22"/>
        </w:rPr>
        <w:t>The Aryan languages have so much in common that, if a great deal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had not to be wasted in mastering the different scripts,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know several languages without much difficulty; for instance,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have a little knowledge of Sanskrit would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understanding the matchless creation of Rabindranath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Tagore, if it was all printed in Devanagari script. But the Bengali script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notice to the non-Bengalis—“hands off”. Conversely,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Bengalis knew the Devanagari script, they would at once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the marvellous beauty and spirituality of Tulsidas and a host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Hindustani writers. When I returned to India in 1915,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 from a society whose headquarters were, I believe,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Calcutta, and whose object was to advocate a common script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do not know the activities of that society, but its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isworthy, and a great deal of substantial work can be done by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 workers in this direction. There are obvious limitations.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script for all India is a distant ideal. A common script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speak the Indo-Sanskrit languages, including the Southern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stock, is a practical ideal, if we can but shed our provincialisms.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little virtue, for instance, in a Gujarati clinging to the Gujarati script. </w:t>
      </w:r>
      <w:r>
        <w:rPr>
          <w:rFonts w:ascii="Times" w:hAnsi="Times" w:eastAsia="Times"/>
          <w:b w:val="0"/>
          <w:i w:val="0"/>
          <w:color w:val="000000"/>
          <w:sz w:val="22"/>
        </w:rPr>
        <w:t>A provincial patriotism is good where it feeds the larger stream of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patriotism, as the latter is good to the extent that it serves the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larger end of the universe. But a provincial patriotism that says “India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nothing, Gujarat is all”, is wickedness. I have selected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the half-way house, and because I am myself a Gujarati.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Gujarat, somewhat fortunately, those who settled the principles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education decided to make Devanagari script compulsory.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Gujarati boy or girl who has passsed through a school,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knows both the Gujarati and the Devanagari scipts.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had decided upon purely Devanagari script,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better still. No doubt, the research scholars would still have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Gujarati script for deciphering old manuscripts, but the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boy's energy would  have been  spared  for  more useful labour, if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 to  learn  only  one  instead  of  two scipts. The committee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the education scheme for Maharashtra, was more enlightened,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simply required the Devanagari script. The result is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Mahratta reads, so far as mere reading is concerned, Tulsidas with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facility as he reads Tukaram, and Gujaratis and Hindustanis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Tukaram with equal facility. The committee in Bengal, on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hand, ruled otherwise, with the result we all know and many of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“1905”, obviously a misprint.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 deplore. The treasures of the richest Indian vernacular have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rendered most difficult of access as if by design. That Devanagari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be the common script, I suppose, does not need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demonstration—the deciding factor being that it is the script known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largest part of India.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 reflections arise, because, I  was  called upon to solve,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visit to Cuttack, a practical question. There is a tribe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wedged between the Hindi speaking people in Bihar and Uriya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people of Orissa. What was to be done for the education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children ? Were they to be taught through Uriya or through Hindi?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were they to be taught through their own dialect and, if they were,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script to be Devanagari or a new invention? The first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Utkal friends was to absorb the tribe amongst the Uriyas.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Biharis would think of absorbing them in Bihar, and if the elders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tribe were consulted, they would most probably and naturally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their dialect was just as good as the Uriya or the Bihari, and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reduced to writing. And for them it would be a toss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script to be adopted should be Devanagari or Uriya, if not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newly invented script, as has happened in modern times in at least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I know. Endeavouring to think in terms of all India,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to my friends that, whilst it was proper for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the Uriya language among the Uriya speaking people,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this tribe should be taught Hindi and, naturally, the script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Devanagari. A spirit that is so exclusive and narrow as to </w:t>
      </w:r>
      <w:r>
        <w:rPr>
          <w:rFonts w:ascii="Times" w:hAnsi="Times" w:eastAsia="Times"/>
          <w:b w:val="0"/>
          <w:i w:val="0"/>
          <w:color w:val="000000"/>
          <w:sz w:val="22"/>
        </w:rPr>
        <w:t>want every form of speech to be perpetuated and developed is 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and anti-universal. All undeveloped and unwritten dialects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in my humble opinion, be sacrificed and merged in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stream. It would be a sacrifice only to be nobler,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suicide. If we are to have a common language for cultured India, we </w:t>
      </w:r>
      <w:r>
        <w:rPr>
          <w:rFonts w:ascii="Times" w:hAnsi="Times" w:eastAsia="Times"/>
          <w:b w:val="0"/>
          <w:i w:val="0"/>
          <w:color w:val="000000"/>
          <w:sz w:val="22"/>
        </w:rPr>
        <w:t>must arrest the growth of any process of disintegration or multi-</w:t>
      </w:r>
      <w:r>
        <w:rPr>
          <w:rFonts w:ascii="Times" w:hAnsi="Times" w:eastAsia="Times"/>
          <w:b w:val="0"/>
          <w:i w:val="0"/>
          <w:color w:val="000000"/>
          <w:sz w:val="22"/>
        </w:rPr>
        <w:t>plication of languages and scripts. We must promote a common lan-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guage. The beginning must naturally be made with the script,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the Hindu-Muslim question is solved, confined perhaps to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If I could have my way, I would make the learning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Devanagari script and Urdu script, in addition to the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script compulsory in all the provinces and I would print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Devanagari chief books in the different vernaculars with a literal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in Hindustani. Unfortunately, not many Congressmen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 trouble of learning the Devanagari script and fewer still the </w:t>
      </w:r>
      <w:r>
        <w:rPr>
          <w:rFonts w:ascii="Times" w:hAnsi="Times" w:eastAsia="Times"/>
          <w:b w:val="0"/>
          <w:i w:val="0"/>
          <w:color w:val="000000"/>
          <w:sz w:val="22"/>
        </w:rPr>
        <w:t>Urdu script.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27-8-1925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 HOOKWORM AND CHARKHA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 the letter enclosing  the cutting  about  cattle, dealt with </w:t>
      </w:r>
      <w:r>
        <w:rPr>
          <w:rFonts w:ascii="Times" w:hAnsi="Times" w:eastAsia="Times"/>
          <w:b w:val="0"/>
          <w:i w:val="0"/>
          <w:color w:val="000000"/>
          <w:sz w:val="22"/>
        </w:rPr>
        <w:t>elsewhere in this issue, Mr. Andrews writes:</w:t>
      </w:r>
    </w:p>
    <w:p>
      <w:pPr>
        <w:autoSpaceDN w:val="0"/>
        <w:autoSpaceDE w:val="0"/>
        <w:widowControl/>
        <w:spacing w:line="240" w:lineRule="exact" w:before="68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just had with me here Dr. Tendrich of the Rockefeller International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Health Board who has  been plodding away in Madras. He tells me that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examination 92 to 85 p.c. of the peasantry have hookworm, and other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infections from night-soil, like typhoid and dysentery, which are rife owing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evacuations getting everywhere mixed up with the water supply. He says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they were just in the same condition as the Negroes in the Southern States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twenty years ago. The consequence also was the same, —no vitality,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wretched life of weakness. Now, in the very same States today there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prosperity and vitality, because hookworm, typhoid, etc, have been conquered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 night-soil being got under control. He said to me that, if a change were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made in the people's habits in this direction by the very simple method of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 drainage, which would be filled in every six months, and then every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six months afterwards dug out and used as a perfectly safe fertilizer, as they do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mostly in China, Japan and the States, the economic gain is so great as to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quite incalculable. My point is that the charkha has opened the village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problem, but it has not solved it. And if you say that it alone will solve it,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concentrating on it alone, that is too narrow. The cattle problem and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sanitation problem are equally vital.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paragraph Mr. Andrews has raised the question of sanitation.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blind to the necessity of sanitation. I became a sanitary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 long before I discovered the charkha. I was myself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at the farm in Phoenix, Natal, experiments in burying night-soil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converting it into rich manure. We had there no scavenger;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our own scavengers, and as, Mr. Andrews himself knows,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walk about the settlement in Phoenix bare-footed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of treading upon any dirt. The same treatment of night-soil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continued at the Satyagraha Ashram on the banks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Sabarmati. But I do not carry on any propaganda about 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simple reason  that  it  cannot  solve the  problem  of the daily-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poverty  immediately and directly. Moreover, in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of insanitation, one has to fight against old prejudices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old habits. It is a matter of sustained education and one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dealt with without State aid. I regret to have to confess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ingrained bad habits handed down from generation to generation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yield to persuasion. Legislation seems to me to be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effective remedy.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1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same objection does not apply to the charkha.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it is to be the precursor of every reform, and if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the attention of the nation upon the charkha,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solve all the other problems and pave the way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where legislation is required. The charkha is calculated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 immediate return, be it ever so small, to the individual.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presents the least difficulty in its working. There is no rooted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against it. For the simple folk at least it requires no elaborate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reasoning. It needs the smallest capital. It is the only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that is possible on a national scale. It is fraught with tremendous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consequences if it becomes successful, and seeing that it </w:t>
      </w:r>
      <w:r>
        <w:rPr>
          <w:rFonts w:ascii="Times" w:hAnsi="Times" w:eastAsia="Times"/>
          <w:b w:val="0"/>
          <w:i w:val="0"/>
          <w:color w:val="000000"/>
          <w:sz w:val="22"/>
        </w:rPr>
        <w:t>cannot succeed without co-operation it makes for a mighty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operative effort. Hence the claim that concentration on charkha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leads to swaraj, and if this is too strong a proposition, let it be put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way— ‘Without the charkha and all it implies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and therefore a wise economist will concentrate his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>upon the charkha alone, knowing that the rest will follow.’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diagnose the disease a little deeper. It is not the drain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matters so much as poverty, and it is not even poverty that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as idleness which was at first enforced, and has now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that matters. The drain may be stopped and poverty is merely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symptom, but idleness is the great cause, the root of all evil, and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root can be destroyed, most of the evils, can be remedied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effort. A nation that is starving has little hope or initiative left </w:t>
      </w:r>
      <w:r>
        <w:rPr>
          <w:rFonts w:ascii="Times" w:hAnsi="Times" w:eastAsia="Times"/>
          <w:b w:val="0"/>
          <w:i w:val="0"/>
          <w:color w:val="000000"/>
          <w:sz w:val="22"/>
        </w:rPr>
        <w:t>in it. It becomes indifferent to filth and disease. It says of all reforms</w:t>
      </w:r>
      <w:r>
        <w:rPr>
          <w:rFonts w:ascii="Times" w:hAnsi="Times" w:eastAsia="Times"/>
          <w:b w:val="0"/>
          <w:i w:val="0"/>
          <w:color w:val="000000"/>
          <w:sz w:val="22"/>
        </w:rPr>
        <w:t>‘to what good?’ That winter of despair can only be turned into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‘sunshine of hope’ for the millions only through the life-giving </w:t>
      </w:r>
      <w:r>
        <w:rPr>
          <w:rFonts w:ascii="Times" w:hAnsi="Times" w:eastAsia="Times"/>
          <w:b w:val="0"/>
          <w:i w:val="0"/>
          <w:color w:val="000000"/>
          <w:sz w:val="22"/>
        </w:rPr>
        <w:t>wheel, the charkha.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27-8-1925</w:t>
      </w:r>
    </w:p>
    <w:p>
      <w:pPr>
        <w:autoSpaceDN w:val="0"/>
        <w:autoSpaceDE w:val="0"/>
        <w:widowControl/>
        <w:spacing w:line="292" w:lineRule="exact" w:before="43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221. STATEMENT REGARDING A.I.C.C. MEETING</w:t>
      </w:r>
    </w:p>
    <w:p>
      <w:pPr>
        <w:autoSpaceDN w:val="0"/>
        <w:autoSpaceDE w:val="0"/>
        <w:widowControl/>
        <w:spacing w:line="294" w:lineRule="exact" w:before="10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27,1925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friends have been to me telling me that the date 22nd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 for the meeting of the All-India Congress Committee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inconvenient one for the Bengalis in view of the forthcoming Puja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holidays. The date has been fixed in consultation with Pandit Motilal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who has chosen it after consultation with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Assembly. The original date fixed has been anticipated for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 of these members so that they might not have a double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journey. Had the 1st of October been retained, it would not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fix the venue at Patna. Even as it is, a telegram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Sind protesting against the venue being fixed at Patna.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difficulty of the Sindhi friends. But Patna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after much consultation and for the convenience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 members. The real Puja holiday commences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24th and I have promised the Bengal friends that, even though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to be a late night sitting, I shall finish the deliberations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Congress Committee on the 22nd  so as to free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to leave for Calcutta the night of 22nd. If any routine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requiring the attention of the All-India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over, and on which Bengali friends might not have any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views, subject to their consent, the proceedings will be prolonged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22nd. But the main purpose for which the meeting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convened will be finished on the 22nd. I hope to be in Patna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20th. 21st is my day of silence, and I shall be free to discuss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who might arrive on the 20th any question that they may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discuss in regard to the proposed change in the constitution.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say that no change in constitution will be adopted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absolute unanimity. I hope all the members of the A.I.C.C. </w:t>
      </w:r>
      <w:r>
        <w:rPr>
          <w:rFonts w:ascii="Times" w:hAnsi="Times" w:eastAsia="Times"/>
          <w:b w:val="0"/>
          <w:i w:val="0"/>
          <w:color w:val="000000"/>
          <w:sz w:val="22"/>
        </w:rPr>
        <w:t>will attend the forthcoming meeting.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goes well, it is my desire also to inaugurate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>Spinners’ Association and to discuss matters relating to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and khaddar. I therefore, invite all khadi workers who may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help at the framing of the constitution of this organizatinon to </w:t>
      </w:r>
      <w:r>
        <w:rPr>
          <w:rFonts w:ascii="Times" w:hAnsi="Times" w:eastAsia="Times"/>
          <w:b w:val="0"/>
          <w:i w:val="0"/>
          <w:color w:val="000000"/>
          <w:sz w:val="22"/>
        </w:rPr>
        <w:t>attend.</w:t>
      </w:r>
    </w:p>
    <w:p>
      <w:pPr>
        <w:autoSpaceDN w:val="0"/>
        <w:tabs>
          <w:tab w:pos="5250" w:val="left"/>
        </w:tabs>
        <w:autoSpaceDE w:val="0"/>
        <w:widowControl/>
        <w:spacing w:line="266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>, 30-8-1925</w:t>
      </w:r>
    </w:p>
    <w:p>
      <w:pPr>
        <w:autoSpaceDN w:val="0"/>
        <w:autoSpaceDE w:val="0"/>
        <w:widowControl/>
        <w:spacing w:line="292" w:lineRule="exact" w:before="370" w:after="0"/>
        <w:ind w:left="0" w:right="18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222. A TESTIMONIAL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1925</w:t>
      </w:r>
    </w:p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F. N. 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OOPTU </w:t>
      </w:r>
      <w:r>
        <w:rPr>
          <w:rFonts w:ascii="Times" w:hAnsi="Times" w:eastAsia="Times"/>
          <w:b w:val="0"/>
          <w:i w:val="0"/>
          <w:color w:val="000000"/>
          <w:sz w:val="18"/>
        </w:rPr>
        <w:t>&amp; C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.,</w:t>
      </w:r>
    </w:p>
    <w:p>
      <w:pPr>
        <w:autoSpaceDN w:val="0"/>
        <w:autoSpaceDE w:val="0"/>
        <w:widowControl/>
        <w:spacing w:line="240" w:lineRule="exact" w:before="72" w:after="0"/>
        <w:ind w:left="10" w:right="3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a great pleasure to me to be able to visit this pencil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penholder factory. I was delighted to be informed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machines were designed and made in this factory. I wish this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enterprise every success.</w:t>
      </w:r>
    </w:p>
    <w:p>
      <w:pPr>
        <w:autoSpaceDN w:val="0"/>
        <w:autoSpaceDE w:val="0"/>
        <w:widowControl/>
        <w:spacing w:line="266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4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223 SPEECH AT MECCANO CLUB,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28,1925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very adroitly got rid of the obligation of bestowing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little praise upon the speaker of the evening. I wish I could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 and avoid anything to speak at all. I had hoped that a little 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praise from you would give me some encouragement, but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my lot. But I am convinced from the manner in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conducting these proceedings and in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garlanded this little girl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at least are not guilty of any race </w:t>
      </w:r>
      <w:r>
        <w:rPr>
          <w:rFonts w:ascii="Times" w:hAnsi="Times" w:eastAsia="Times"/>
          <w:b w:val="0"/>
          <w:i w:val="0"/>
          <w:color w:val="000000"/>
          <w:sz w:val="22"/>
        </w:rPr>
        <w:t>hatred.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India, at the present moment, the young generation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face to face with this very problem. Is it possible to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country and not to hate those who rule over one’s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domination we do not want, whose domination we dislike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bottom of our hearts? The answer has been in the hearts of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that it is impossible to love one’s country and not to hate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rule over one's country. Some of them expressed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in board daylight, a few of them translate that opinion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Many, however, harbour this opinion in secret and feed upon </w:t>
      </w:r>
      <w:r>
        <w:rPr>
          <w:rFonts w:ascii="Times" w:hAnsi="Times" w:eastAsia="Times"/>
          <w:b w:val="0"/>
          <w:i w:val="0"/>
          <w:color w:val="000000"/>
          <w:sz w:val="22"/>
        </w:rPr>
        <w:t>that opinion.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 student of this question, not since my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in 1915, but ever since I entered into public life and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That was in 1894. But I have come deliberately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love of one’s country, namely nationalism, is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 with the love of those whose rule, whose domination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we do not like. I was face to face with that problem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dealings with the South African Government or, more accurately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the then Natal Government; later on with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later still with the Union Government. Most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aware of the disabilities—the glaring disabilities—under which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labour in that sub-continent—South Africa. It is enough;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disabilities are really enough to make one hate one’s fellow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beings, if one did not preserve one’s sanity. You find there injustice </w:t>
      </w:r>
      <w:r>
        <w:rPr>
          <w:rFonts w:ascii="Times" w:hAnsi="Times" w:eastAsia="Times"/>
          <w:b w:val="0"/>
          <w:i w:val="0"/>
          <w:color w:val="000000"/>
          <w:sz w:val="22"/>
        </w:rPr>
        <w:t>rampant for no cause save that you do not have the same colour of</w:t>
      </w:r>
    </w:p>
    <w:p>
      <w:pPr>
        <w:autoSpaceDN w:val="0"/>
        <w:autoSpaceDE w:val="0"/>
        <w:widowControl/>
        <w:spacing w:line="220" w:lineRule="exact" w:before="48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to which admission was by tickets, was held at the Overtoun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Hall. The proceeds were sent to the All-Bengal Deshbandhu Memorial Fund. Rev. </w:t>
      </w:r>
      <w:r>
        <w:rPr>
          <w:rFonts w:ascii="Times" w:hAnsi="Times" w:eastAsia="Times"/>
          <w:b w:val="0"/>
          <w:i w:val="0"/>
          <w:color w:val="000000"/>
          <w:sz w:val="18"/>
        </w:rPr>
        <w:t>T.E.T.Shore presided.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Gandhiji pointed to a five-year -old girl.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skin. There shall be no equality between the white and the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races—so runs the constitution of the Union Government. It was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time an article of the Transvaal Government constitution,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has today been adopted by the Union Government.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come to India you find, though not the same thing, much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thing and very often one finds it most difficult to reconcile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things, love of one’s country and love also of one whom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to be the tiger. It is beside the point whether you are just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in your estimate or whether you are incorrect,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left upon your mind is that you are labouring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grossest form of tyranny, grossest form of injustice. How shall you </w:t>
      </w:r>
      <w:r>
        <w:rPr>
          <w:rFonts w:ascii="Times" w:hAnsi="Times" w:eastAsia="Times"/>
          <w:b w:val="0"/>
          <w:i w:val="0"/>
          <w:color w:val="000000"/>
          <w:sz w:val="22"/>
        </w:rPr>
        <w:t>then love the tiger?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put it in another way—not necessarily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the tiger, but love is an active force and the subject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is—Is it necessary to hate the tiger? Is hatred essential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nationalism? You may not love, but must you also hate? The answer,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said before, in the minds of many people is undoubtedly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hate. Some, I know, consider it their duty to hate the tiger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cite instances from modern constitutions, they cite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disastrous War in Europe, they cite wars of which they have learnt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history; they cite also the law, and they say society hangs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gallows those who are guilty of murder. Is not that a sign of hatred?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certainly is no love. Would not one love one’s father,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love one’s dearest ones, even if they might err? [Would one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them] to be hanged on the gallows? One would pray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reformation but not for their punishment, and yet, it is said,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great deal of justification, that society will break into pieces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law of sanction punishment was withdrawn, abolished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suspended. With those illustrations before them, the young men rush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conclusion that those who consider that hatred is not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nationalism are in the wrong. I do not blame them. They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pitied; they command my sympathy, but I have not a shadow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in my mind that they are labouring under the grossest delusion;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long as they retain that attitude, so long as a large body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retain that attitude the progress of this country,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the world is retarded. It does not matter to me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illustrations that I have placed before you can be cited in order </w:t>
      </w:r>
      <w:r>
        <w:rPr>
          <w:rFonts w:ascii="Times" w:hAnsi="Times" w:eastAsia="Times"/>
          <w:b w:val="0"/>
          <w:i w:val="0"/>
          <w:color w:val="000000"/>
          <w:sz w:val="22"/>
        </w:rPr>
        <w:t>to justify their conduct.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is weary of it. We see the fatigue overcoming </w:t>
      </w:r>
      <w:r>
        <w:rPr>
          <w:rFonts w:ascii="Times" w:hAnsi="Times" w:eastAsia="Times"/>
          <w:b w:val="0"/>
          <w:i w:val="0"/>
          <w:color w:val="000000"/>
          <w:sz w:val="22"/>
        </w:rPr>
        <w:t>theWestern nations. We see that this song  of  hate  has  not  benefited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humanity. Let it be the privilege of India to turn a new leaf and set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to the world. (Cries of ‘hear, hear’.) Is it necessary that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millions of people should hate one hundred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Englishmen? That is the concrete term to which I can reduce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evening’s subject. In my humble opinion it is derogatory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 of mankind, it is derogatory to the dignity of India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 for one single moment hatred towards Englishmen.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you are to be blind to the excesses that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 have been found to commit in India. I have drawn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distinction between the evil and the evil-doer. Hate the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the evil-doer. We ourselves, every one of us, are full of evil.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want the world to be patient with us, to be forgiving,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 with us. I would like the same thing to be meted out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Englishmen. Heaven knows no one in India perhaps can claim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myself to have spoken as fiercely and as fearlessly of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misdeeds of English rulers and the corrupt nature of the system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are governed. My freedom from hatred—I would even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to claim for myself individually—my love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themselves to be my enemies, does not make me blind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faults. That is no love which is extended simply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some virtues fancied or real in the beloved. If I am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myself, if I am true to mankind, if I am true to humanity,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all the faults that human flesh is heir to. I must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weaknesses of my opponents, the vices of my opponents and, yet,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these vices, not hate but even love them. It is by itself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Brute force has been handed down to us from generation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generation. We have used it and we have found what it has done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and what it has done for the world. The glamour of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does not dazzle us. Scratch beneath the surface and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find there very little to choose.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for one moment consider that I condemn all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Western. For the time being I am dealing with the predominant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of modern civilization, do not call it Western civilization,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predominant character of modern civilization is the exploitation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weaker races of the earth. The predominant character of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is to dethrone God and enthrone Materialism 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hesitated to use the word “Satan”. I have not hesitated to call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government under which we are labouring “Satanic”.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withdraw not one word from it. But, however, I shall not deal with it </w:t>
      </w:r>
      <w:r>
        <w:rPr>
          <w:rFonts w:ascii="Times" w:hAnsi="Times" w:eastAsia="Times"/>
          <w:b w:val="0"/>
          <w:i w:val="0"/>
          <w:color w:val="000000"/>
          <w:sz w:val="22"/>
        </w:rPr>
        <w:t>this evening. If  I begin to devise means of punishing the evil-doer,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business is to love them and by patient and gentle handling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them. Non-co-operation or satyagraha, therefore,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hymn of hate. I know that many who call themselves satyagrahis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do not deserve to bear that name. They have done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to their own creed. They were not real representatives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principle. Real non-co-operation is non-co-operation with evil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evil-doer. Sometimes it is difficult, I know, to distinguish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evil and evil-doer. But how are you to non-co-operate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 and not with the evil-doer? I do not want to go into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intricate doctrine. I can simply comment on what is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these 5 or 6 years. If we understand the secret of this doctrine </w:t>
      </w:r>
      <w:r>
        <w:rPr>
          <w:rFonts w:ascii="Times" w:hAnsi="Times" w:eastAsia="Times"/>
          <w:b w:val="0"/>
          <w:i w:val="0"/>
          <w:color w:val="000000"/>
          <w:sz w:val="22"/>
        </w:rPr>
        <w:t>and the beautiful consistency between hating evil and not hating evil-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doers, I have said that all that we need today is to extend the law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apply in our domestic relations to the political field,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relations between the rulers and the ruled and you will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 solution. What does a father do to a son who is inclined to do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become corrupted? He does not punish him nor does he </w:t>
      </w:r>
      <w:r>
        <w:rPr>
          <w:rFonts w:ascii="Times" w:hAnsi="Times" w:eastAsia="Times"/>
          <w:b w:val="0"/>
          <w:i w:val="0"/>
          <w:color w:val="000000"/>
          <w:sz w:val="22"/>
        </w:rPr>
        <w:t>encourage him, but tries to correct him.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non-co-operation is intended not to encourage evil.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meaning. One of the greatest writers has said that if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ceases to encourage evil, evil will die of inanition. If we simply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for ourselves to what extent we are responsible for the evil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 in society today, we will soon see that evil will soon be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society. But we tolerate it under a false sense of love.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of the blind love that dotes on an erring son and pats him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back while he errs, nor am I speaking of the son who, under a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loyalty to his father, tolerates evil in his father.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of that. I am talking of the love that discriminates,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intelligent, that is not blind to a single fault .That is the love of reform,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moment we have seized the secret, that very moment the evil </w:t>
      </w:r>
      <w:r>
        <w:rPr>
          <w:rFonts w:ascii="Times" w:hAnsi="Times" w:eastAsia="Times"/>
          <w:b w:val="0"/>
          <w:i w:val="0"/>
          <w:color w:val="000000"/>
          <w:sz w:val="22"/>
        </w:rPr>
        <w:t>goes out of sight.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talk of the relations between the two races. Think of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evils from which we are suffering today in Hindu society. Let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Mussalmans, let alone Christians,  Parsis and others.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are Hindus. How should we deal with the evil that is rampant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Hinduism? Shall we hate those who consider untouchability part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parcel of Hindu religion and quote scriptures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or shall we remove untouchability by our persistent </w:t>
      </w:r>
      <w:r>
        <w:rPr>
          <w:rFonts w:ascii="Times" w:hAnsi="Times" w:eastAsia="Times"/>
          <w:b w:val="0"/>
          <w:i w:val="0"/>
          <w:color w:val="000000"/>
          <w:sz w:val="22"/>
        </w:rPr>
        <w:t>conduct? The  secret, then, is suffering, but not to subject the evil-</w:t>
      </w:r>
      <w:r>
        <w:rPr>
          <w:rFonts w:ascii="Times" w:hAnsi="Times" w:eastAsia="Times"/>
          <w:b w:val="0"/>
          <w:i w:val="0"/>
          <w:color w:val="000000"/>
          <w:sz w:val="22"/>
        </w:rPr>
        <w:t>doers to suffering, but to take the suffering upon our own shoulders.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reform Hinduism of the many abuses that have crept into it,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 only do  so  by  taking  the  instance  of  Vaikom. It comes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naturally because it is through praise that you see the finished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example. I know every one of the brave young men. I think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them who are working in Vaikom under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difficulites. They have undergone suffering which I cannot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here in the few moments, but I dare give this testimony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these young men have not erred by a hair’s breadth. I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young men of Vaikom. I don’t say individuals have not erred,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kept their record absolutely clean. The result is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got rid of the whole of abuses, but I have not a shadow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in my mind that in Travancore today untouchability has lost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foothold, it is fast dying simply because of the determination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 of youth who plunged themselves down into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Vaikom and invited suffering on their own shoulders. That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secret. In my humble opinion hatred is not essential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nationalism. Race hatred  will kill the real national spirit.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what nationalism is. We want freedom for our country.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sufferings for other countries: we do not want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of other countries; we do not want the degradation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countries. For my part I don’t want the freedom of India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the disappearance of Englishmen, if it means the extinction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Englishmen. I want the freedom of my country so that other countries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learn something from this free country of mine. I want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country so that the resources of my country might be utilized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benefit of mankind just as the cult of patriotism teaches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that the individual has to die for the family, the family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for the village, the village for the district, the district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and the Provinces for the whole nation, and when we indulge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provincialism I as a Gujarati say, Gujarat first, Bengal and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Provinces next. There is no nationalism in it. On the contrary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Gujarat and prepare Gujarat, I should  prepare Gujarat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vast resources of Gujarat might be placed at the disposal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Bengal, nay, of the whole of India, that Gujarat may die for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My love, therefore, of nationalism, or my idea of nationalism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my country may become free—free that if need be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country may die— so that the human race may live. There is no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room here for race hatred. Let that  be our nationalism.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question from Mr. Chapman, the Librarian of the Imperial Library,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conclusion of the speech, drew a telling reply from Gandhiji. ‘Was not the insistence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political freedom and political equality on the part of Indians conducive to race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hatred, when Indians themselves  were not capable of ruling themselves’ was in effect </w:t>
      </w:r>
      <w:r>
        <w:rPr>
          <w:rFonts w:ascii="Times" w:hAnsi="Times" w:eastAsia="Times"/>
          <w:b w:val="0"/>
          <w:i w:val="0"/>
          <w:color w:val="000000"/>
          <w:sz w:val="18"/>
        </w:rPr>
        <w:t>Mr. Chapman’s question.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drawn the deduction from what I said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your rule so long as we are not capable of managing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affairs, you are mistaken. We can develop that capacity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to the system. And may I say that the questioner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unconsciously betrayed his own race prejudice when he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as incapable of ruling themselves. Underlying that prejudice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superiority and the conceit that the Englishmen are born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the affairs of the world. That is an idea to fight which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life has been dedicated. Unless the Englishmen are dislodged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position there is no peace in india, nor any peace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weaker races of the earth. It is the absolute right of India to misgovern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herself. My heart rebels against any foreigner imposing on my </w:t>
      </w:r>
      <w:r>
        <w:rPr>
          <w:rFonts w:ascii="Times" w:hAnsi="Times" w:eastAsia="Times"/>
          <w:b w:val="0"/>
          <w:i w:val="0"/>
          <w:color w:val="000000"/>
          <w:sz w:val="22"/>
        </w:rPr>
        <w:t>country the peace which is here called ‘Pax Britannica’.</w:t>
      </w:r>
    </w:p>
    <w:p>
      <w:pPr>
        <w:autoSpaceDN w:val="0"/>
        <w:autoSpaceDE w:val="0"/>
        <w:widowControl/>
        <w:spacing w:line="294" w:lineRule="exact" w:before="46" w:after="0"/>
        <w:ind w:left="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Forward, </w:t>
      </w:r>
      <w:r>
        <w:rPr>
          <w:rFonts w:ascii="Times" w:hAnsi="Times" w:eastAsia="Times"/>
          <w:b w:val="0"/>
          <w:i w:val="0"/>
          <w:color w:val="000000"/>
          <w:sz w:val="22"/>
        </w:rPr>
        <w:t>29-8-1925</w:t>
      </w:r>
    </w:p>
    <w:p>
      <w:pPr>
        <w:autoSpaceDN w:val="0"/>
        <w:autoSpaceDE w:val="0"/>
        <w:widowControl/>
        <w:spacing w:line="292" w:lineRule="exact" w:before="1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224. SPEECH AT STUDENTS’ MEETING,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1925</w:t>
      </w:r>
    </w:p>
    <w:p>
      <w:pPr>
        <w:autoSpaceDN w:val="0"/>
        <w:autoSpaceDE w:val="0"/>
        <w:widowControl/>
        <w:spacing w:line="260" w:lineRule="exact" w:before="9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thanking the students for the purse presented to him, Mahatma Gandhi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remember that, in revering the memory of Deshbandhu,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revering their country and they pledged themselves to do something, be it ever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little—to the best of their ability—for their country. But, as he had said repeatedly,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subscriptions he regarded only as an earnest of what the subscribers were going </w:t>
      </w:r>
      <w:r>
        <w:rPr>
          <w:rFonts w:ascii="Times" w:hAnsi="Times" w:eastAsia="Times"/>
          <w:b w:val="0"/>
          <w:i w:val="0"/>
          <w:color w:val="000000"/>
          <w:sz w:val="18"/>
        </w:rPr>
        <w:t>to do for their country.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of organization, Mahatmaji said that, first of all,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what was meant by organization. But what was the meaning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organization? Organization meant that the people should have a united purpose, a </w:t>
      </w:r>
      <w:r>
        <w:rPr>
          <w:rFonts w:ascii="Times" w:hAnsi="Times" w:eastAsia="Times"/>
          <w:b w:val="0"/>
          <w:i w:val="0"/>
          <w:color w:val="000000"/>
          <w:sz w:val="18"/>
        </w:rPr>
        <w:t>united will. Immediately they had got these two conditions fulfilled, they had brought</w:t>
      </w:r>
    </w:p>
    <w:p>
      <w:pPr>
        <w:autoSpaceDN w:val="0"/>
        <w:autoSpaceDE w:val="0"/>
        <w:widowControl/>
        <w:spacing w:line="240" w:lineRule="exact" w:before="42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extracted from Mahadev Desai’s account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 India, </w:t>
      </w:r>
      <w:r>
        <w:rPr>
          <w:rFonts w:ascii="Times" w:hAnsi="Times" w:eastAsia="Times"/>
          <w:b w:val="0"/>
          <w:i w:val="0"/>
          <w:color w:val="000000"/>
          <w:sz w:val="18"/>
        </w:rPr>
        <w:t>10-9-1925.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 Ashutosh college Students’ Parliament, under whose auspices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was held at Russa Theatre Hall, presented Gandhiji with a purse of Rs. 1,001 </w:t>
      </w:r>
      <w:r>
        <w:rPr>
          <w:rFonts w:ascii="Times" w:hAnsi="Times" w:eastAsia="Times"/>
          <w:b w:val="0"/>
          <w:i w:val="0"/>
          <w:color w:val="000000"/>
          <w:sz w:val="18"/>
        </w:rPr>
        <w:t>for the All-Bengal Deshbandhu Memorial Fund. Prof. M.C. Bhattacharya presided.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1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into being a little organization. Although, they, the Indians, seemed to have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6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acommon aspiration,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they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had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not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yet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discovered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that,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for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common</w:t>
            </w:r>
          </w:p>
        </w:tc>
      </w:tr>
    </w:tbl>
    <w:p>
      <w:pPr>
        <w:autoSpaceDN w:val="0"/>
        <w:autoSpaceDE w:val="0"/>
        <w:widowControl/>
        <w:spacing w:line="260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aspirations,common methods were also necessary. They had not yet received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faculty for application in connection with these common aspirations.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aspirations of theirs still more or less remained only as ideals and a few of them,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endeavouring to translate those ideals into action, were too few to bring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organizations that were necessary in order to permeate the masses of 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requirement for efficient organization was a leader, or more than a leader,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soldiers. They might have a towering personality like Deshbandhu and people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adoration and admiration might follow such  a man for the time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irresistibly attracted to him. But that did not bring into being an organization.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test of an organization was that they should work as soldiers, not because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irresistibly drawn to a personality but because they were irresistibly drawn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principle. Therefore, the requirements of an organization were common will, common </w:t>
      </w:r>
      <w:r>
        <w:rPr>
          <w:rFonts w:ascii="Times" w:hAnsi="Times" w:eastAsia="Times"/>
          <w:b w:val="0"/>
          <w:i w:val="0"/>
          <w:color w:val="000000"/>
          <w:sz w:val="18"/>
        </w:rPr>
        <w:t>purpose, a leader, disciplined soldiers.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How could students then learn the spirit of organization? That was to say,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concrete terms, what was to be their own purpose, what was to be their common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connection with India in terms of the nation? Naturally, the first answer was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 should import national consideration even in their studies. While students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not only think for themselves, what they should do after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discharged from colleges, but they should also learn how they would utilize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they were gaining. They should see that there was no contradiction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inconsistency between obligations to the family and obligations to the nation.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Taking his audience back to 1908, Mahatmaji said that he had discoverd one 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 and that was the spinning-wheel. He had discovered, and he challenged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anybody to disprove the discovery, that this nation was dying of sloth and idleness.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Poverty, hunger, drain from India—certainly all these things could be stopped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 if they would only shed their idleness and sloth . If they would go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villages, they would see for themselves that the root cause of the deep, distressing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poverty of India was slothfulness. Nay he would go so far as to say that idleness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cause of their foreign domination. For it was his settled conviction that a nation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not a nation of idlers, a nation which utilized all its time for its existence,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defied the whole might of the universe. India should do likewise. Every villager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consider it his duty to work every spare moment at his disposal for the sake of </w:t>
      </w:r>
      <w:r>
        <w:rPr>
          <w:rFonts w:ascii="Times" w:hAnsi="Times" w:eastAsia="Times"/>
          <w:b w:val="0"/>
          <w:i w:val="0"/>
          <w:color w:val="000000"/>
          <w:sz w:val="18"/>
        </w:rPr>
        <w:t>the motherland.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Then, what was the work that every one of them could do, retaining his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 work? The answer was simple, and that was the charkha.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 should go to the villages, and try to impress upon the villagers the potency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charkha and that they would succeed in doing only when they had shed their </w:t>
      </w:r>
      <w:r>
        <w:rPr>
          <w:rFonts w:ascii="Times" w:hAnsi="Times" w:eastAsia="Times"/>
          <w:b w:val="0"/>
          <w:i w:val="0"/>
          <w:color w:val="000000"/>
          <w:sz w:val="18"/>
        </w:rPr>
        <w:t>slothfulness and idleness and gone there not as patrons, but as servants.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  <w:tab w:pos="641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about swadeshism, Mahatmaji said that swadeshism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conservative spirit—not conservative or radical—but conservative in its original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root meaning, i.e. something that conserved. The spirit of swadeshi would enable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teach them to conserve all that was best. There was a process of rejection also,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summary rejection nor blind adoration of all that was ancient, simply because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ancient. They must use the God-gifted reason, discrimination. Swadeshism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discriminating, conservative spirit which would retain all that was best in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life, in ancient tradition and at the same time absorb by assimilation—not by base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imitation—all that was best in the modern world, all that was best in the West,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from good they might grow to better and from better to still better. But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fundamental principle in their religion which could not be improved upon.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possible improvement could they make on the statement “God is Truth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Love”? But there were certain usages and customs which had been handed down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All these customs must vary according to the varying circumstances and 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must reject them if they conflicted with reason, with their moral sense of </w:t>
      </w:r>
      <w:r>
        <w:rPr>
          <w:rFonts w:ascii="Times" w:hAnsi="Times" w:eastAsia="Times"/>
          <w:b w:val="0"/>
          <w:i w:val="0"/>
          <w:color w:val="000000"/>
          <w:sz w:val="18"/>
        </w:rPr>
        <w:t>mankind.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knew what swadeshism had become cheap today. Anything imported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Germany, Japan became a swadeshi article. To him that was a parody of </w:t>
      </w:r>
      <w:r>
        <w:rPr>
          <w:rFonts w:ascii="Times" w:hAnsi="Times" w:eastAsia="Times"/>
          <w:b w:val="0"/>
          <w:i w:val="0"/>
          <w:color w:val="000000"/>
          <w:sz w:val="18"/>
        </w:rPr>
        <w:t>swadeshism.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swadeshi is khaddar, because I have taken my stand on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and restricted my swadeshism. Manufactured goods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use—goods from outside which we can usefully manufacture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country. That is not antagonistic to anything, but it is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charity beginning at home it is the law of charity which teachs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we do not serve our family, our neighbour, we will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our distant neighbour. Remember one yard of calico puts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pockets of the labourers one pie. One yard of khaddar,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bought from the villagers, puts into the hands of the famishing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at least four annas. Make your choice—one pie or four annas </w:t>
      </w:r>
      <w:r>
        <w:rPr>
          <w:rFonts w:ascii="Times" w:hAnsi="Times" w:eastAsia="Times"/>
          <w:b w:val="0"/>
          <w:i w:val="0"/>
          <w:color w:val="000000"/>
          <w:sz w:val="22"/>
        </w:rPr>
        <w:t>and decide for yourselves.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>, 30-8-1925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3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6"/>
        <w:ind w:left="0" w:right="0"/>
      </w:pPr>
    </w:p>
    <w:p>
      <w:pPr>
        <w:autoSpaceDN w:val="0"/>
        <w:tabs>
          <w:tab w:pos="2650" w:val="left"/>
          <w:tab w:pos="4950" w:val="left"/>
        </w:tabs>
        <w:autoSpaceDE w:val="0"/>
        <w:widowControl/>
        <w:spacing w:line="296" w:lineRule="exact" w:before="0" w:after="0"/>
        <w:ind w:left="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225. SPEECH AT BENGAL CHRISTIAN CONFERENCE,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CALCUTTA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August 29, 1925</w:t>
      </w:r>
    </w:p>
    <w:p>
      <w:pPr>
        <w:autoSpaceDN w:val="0"/>
        <w:autoSpaceDE w:val="0"/>
        <w:widowControl/>
        <w:spacing w:line="260" w:lineRule="exact" w:before="9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rising to speak, Mahatmaji was accorded a great ovation and he began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saying that, when the 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late Babu Kalicharan Banerjee requested him to address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 of the Indian Christian community, he could not but comply with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request, because the request was made by the son of one whom he revered most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he had the good fortune to meet on an occasion of seeking his advice at a </w:t>
      </w:r>
      <w:r>
        <w:rPr>
          <w:rFonts w:ascii="Times" w:hAnsi="Times" w:eastAsia="Times"/>
          <w:b w:val="0"/>
          <w:i w:val="0"/>
          <w:color w:val="000000"/>
          <w:sz w:val="18"/>
        </w:rPr>
        <w:t>critical time.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continued to say that he had no new message to deliver to them.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he had got to say to his Christian brethren of Indian nationality he had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many previous occasions and they had read it in newspapers. His first intimate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relations with the Indian Christians began while he was in South Africa. There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acquaintance with a large number of Indian Christians who used to share his joys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trials equally with him.  Ever since that time his intimacy with them had been on </w:t>
      </w:r>
      <w:r>
        <w:rPr>
          <w:rFonts w:ascii="Times" w:hAnsi="Times" w:eastAsia="Times"/>
          <w:b w:val="0"/>
          <w:i w:val="0"/>
          <w:color w:val="000000"/>
          <w:sz w:val="18"/>
        </w:rPr>
        <w:t>the increase.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next referred to the deplorable condition of the Indian Christians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their mixing Christianity with European modes and methods. He said that,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time, he detected this perverse mentality of the Indian Christians in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from that time he had been all along striving hard to combat this evil idea.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often tried to prove that there was a clear distinction between the modes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manners of Europeans and Indian Christians. On the previous evening, he showed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race hatred was not nationalization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Similarly, he had shown that Christianity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mean denationalization. He was quite sure that for them Christianity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 Europeanization. It had no geographical limit. Jesus lived every inch of him in </w:t>
      </w:r>
      <w:r>
        <w:rPr>
          <w:rFonts w:ascii="Times" w:hAnsi="Times" w:eastAsia="Times"/>
          <w:b w:val="0"/>
          <w:i w:val="0"/>
          <w:color w:val="000000"/>
          <w:sz w:val="18"/>
        </w:rPr>
        <w:t>Asia and certainly Christianity had no relation whatsoever with Europeanization.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further observed that there seemed to exist a wide gulf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Christians and Indian Hindus and Mohammedans. No doubt the gulf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getting narrower day by day. But it should be bridged over without any further delay.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Everyone of a particular religion must love those who belonged to other religions.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his experience in Travancore, Mahatmaji said that in that State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large number of highly educated and cultured Indian Christians. He was glad to find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try to do away with hatred and ill will of any sort for men of other religions. The </w:t>
      </w:r>
      <w:r>
        <w:rPr>
          <w:rFonts w:ascii="Times" w:hAnsi="Times" w:eastAsia="Times"/>
          <w:b w:val="0"/>
          <w:i w:val="0"/>
          <w:color w:val="000000"/>
          <w:sz w:val="18"/>
        </w:rPr>
        <w:t>sooner the number of such Christians increased, the better for India.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K. Banerjee, who presided at the meeting.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 Speech at Meccano Club, Calcutta” , 28-8-1925.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continued that they had gone away far from their original religion.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they must be prepared to come back to their old brethren with loving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hearts. They had gone within the fold of another religion simply to rise above,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least as they thought it to be, superstition and errors of their ancient forefathers. So,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must rise above any malice or despite for their brethren. Next he referred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internationalism and said that his strong belief was that, without being nationalist,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none could lay claim to internationalism. Unless a man could serve his family,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and his country he could not serve the world. Internationalism had got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malice, no ill will or contempt, but it had only peace and goodwill in it, and unless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began to love heartily his neighbours, he could not cultivate the spirit of love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outside world.  He continued that Christianity to them must be a better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expression of nationalism, so they should be prepared to die for the nation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claim to give up their life for the cause of the world. In his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Christianity must not be repugnant to nationalism. It must mean a greater dedication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their lives to the country’s cause and for that they must enter into the hearts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masses. He had heard many Christians say that they had nothing to do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masses of India. He thought no religion could say so, since all of them were imperfect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some sense or other. Mahatmaji requested the Indian Christians to dispel such ideas </w:t>
      </w:r>
      <w:r>
        <w:rPr>
          <w:rFonts w:ascii="Times" w:hAnsi="Times" w:eastAsia="Times"/>
          <w:b w:val="0"/>
          <w:i w:val="0"/>
          <w:color w:val="000000"/>
          <w:sz w:val="18"/>
        </w:rPr>
        <w:t>from their minds.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poverty of India, Mahatmaji next said that certainly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Christianity did not mean multiplication of wants—wants which poor India could 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afford to supply.  Many might say that their outlook was not limited within a narrow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sphere. He would ask them to examine their hearts and see whether their utterances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at one with their belief, and he was sure they wouldn’t be able to reconcile their </w:t>
      </w:r>
      <w:r>
        <w:rPr>
          <w:rFonts w:ascii="Times" w:hAnsi="Times" w:eastAsia="Times"/>
          <w:b w:val="0"/>
          <w:i w:val="0"/>
          <w:color w:val="000000"/>
          <w:sz w:val="18"/>
        </w:rPr>
        <w:t>utterances with their beliefs.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Last of all, Mahatmaji appealed to them to put on khaddar at least,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spin. For every yard of hand-spun and hand-woven khaddar they bought,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paid in a way at least four annas to their suffering brethren in the villages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dying of starvation practically for want of work. Mahatmaji concluded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 by saying that in pursuance of the high tenets of their religion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absolutely based on the spirit of service to mankind they should buy khaddar and thus </w:t>
      </w:r>
      <w:r>
        <w:rPr>
          <w:rFonts w:ascii="Times" w:hAnsi="Times" w:eastAsia="Times"/>
          <w:b w:val="0"/>
          <w:i w:val="0"/>
          <w:color w:val="000000"/>
          <w:sz w:val="18"/>
        </w:rPr>
        <w:t>save their millions of starving brethren who lived in the remote villages.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30-8-1925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A GREAT DISEASE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a land of peasants. In a way the whole world belongs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peasants. In other countries, however, people do not live by farming </w:t>
      </w:r>
      <w:r>
        <w:rPr>
          <w:rFonts w:ascii="Times" w:hAnsi="Times" w:eastAsia="Times"/>
          <w:b w:val="0"/>
          <w:i w:val="0"/>
          <w:color w:val="000000"/>
          <w:sz w:val="22"/>
        </w:rPr>
        <w:t>alone. In some countries people earn their living by hunting. England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3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by its industries. It imports much of the grain that it needs.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however, farming is the only means of subsistence. If the rains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fail, the people have to starve. The farmers have to look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>clouds in the monsoon.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as only a few persons can cultivate the land all the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round, crores of people are without any occupation for four to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Hence we have become idle. This has not always been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plight. Crores of people were kept employed when we made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All these crores suffer from  idleness today. Their eyes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lustre. They are without hope; their faces are devoid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enthusiasm. We are in such a sad plight where idleness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nature to us. This idleness of the peasants is shared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 class too. There can be no swaraj for  an idle nation. Idleness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leads to destruction. While moving amidst hundreds of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I find that they do not get weary of chatting or just sitting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nothing. If I don’t look out, many people would sit around me </w:t>
      </w:r>
      <w:r>
        <w:rPr>
          <w:rFonts w:ascii="Times" w:hAnsi="Times" w:eastAsia="Times"/>
          <w:b w:val="0"/>
          <w:i w:val="0"/>
          <w:color w:val="000000"/>
          <w:sz w:val="22"/>
        </w:rPr>
        <w:t>and believe that they were doing something meritorious.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idleness is a great disease with us, whose symptom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poverty. I believe that while the drain of money from this country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our poverty, it is not the cause. It is our idleness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both for our poverty and the drain of our resources.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else can an idle person become but a slave? Idlers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>become, and never will become, self-reliant.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get rid of this idleness? By taking up some sort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activity. Which is the activity that can be taken up by crores of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beings? In my opinion the spinning-wheel is the only activity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kind. Anyone who can find a better activity for the people is free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on the spinning-wheel. I have been claiming from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that the spinning-wheel is the best possible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an idle person active; however, if anyone points out a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fruitful means which could be generally adopted, I will readily bow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have come across many persons who are hard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. But does this make the whole country industrious?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ten or twenty millionaires in India, there are twenty-five or fifty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rulers; does that, however make everyone a millionaire or a ruler?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called a single nation when those who are well-to-do partake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misery of the country. Even a person like Shri Krishna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the mass of people even though it was unnecessary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>he himself was concerned. Moreover, it is not sufficient to be engaged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work that is directed to one’s self-interest. Those who can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leaders or public servants will pursue for the good of others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which crores of persons pursue in mere self interest. If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this, even those who work of the sake of self-interest will give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under a false glamour or illusion. In this case, we have to fashion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out of idlers. We have also to teach them an activity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>bring about the good of the individual and society.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alone can offer such an activity. It is for this very reason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the spinning-wheel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Kamadhenu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Once the people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>value of time, they will be able to understand everything else.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has posed two questions. We incur a loss of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rupees every year as cattle are not properly looked after.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people do not put their excreta to good use, manure worth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is wasted, and this also leads to the spread of diseases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If I can stress the importance of the activity of spinning,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 not attempt readily to save crores of rupees by stressing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this problem of cattle and this problem of filth?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the responsibility of cow-protection by way of protecting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cattle. The problem of filth is a very difficult one which also owes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partly to our idleness. If people realize the importance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hard the problem of cattle and that of filth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be solved. If people do not take up the activity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which is both easy and immediately rewarding how will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problem posed by cattle and filth, which can be solved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very great efforts? Hence, from whichever angle you look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the very same thing. Idleness is the great disease of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>the spinning-wheel is the sole remedy for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30-8-1925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MY NOTES</w:t>
      </w:r>
    </w:p>
    <w:p>
      <w:pPr>
        <w:autoSpaceDN w:val="0"/>
        <w:autoSpaceDE w:val="0"/>
        <w:widowControl/>
        <w:spacing w:line="266" w:lineRule="exact" w:before="106" w:after="0"/>
        <w:ind w:left="0" w:right="19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OF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ENGAL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OUR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end of August, my tour of Bengal will be over.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stayed about a month and a half longer than intended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the Bengalis previously as I have come to know them this time. </w:t>
      </w:r>
      <w:r>
        <w:rPr>
          <w:rFonts w:ascii="Times" w:hAnsi="Times" w:eastAsia="Times"/>
          <w:b w:val="0"/>
          <w:i w:val="0"/>
          <w:color w:val="000000"/>
          <w:sz w:val="22"/>
        </w:rPr>
        <w:t>I have had the pleasure of knowing many types of Bengalis. However,</w:t>
      </w:r>
    </w:p>
    <w:p>
      <w:pPr>
        <w:autoSpaceDN w:val="0"/>
        <w:autoSpaceDE w:val="0"/>
        <w:widowControl/>
        <w:spacing w:line="220" w:lineRule="exact" w:before="26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Mythical cow yielding whatever is asked of 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Bengal from May 1, 1925 to September 1, 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now I do not wish to describe my experiences. What I write now </w:t>
      </w:r>
      <w:r>
        <w:rPr>
          <w:rFonts w:ascii="Times" w:hAnsi="Times" w:eastAsia="Times"/>
          <w:b w:val="0"/>
          <w:i w:val="0"/>
          <w:color w:val="000000"/>
          <w:sz w:val="22"/>
        </w:rPr>
        <w:t>is meant for Gujaratis.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reaching Bombay in connection with the Dadabhai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Centenary, on the 3rd. After celebrating this occasion on the 4th,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reach the Ashram on the 5th. I shall have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again on the 9th. I hope to complete some tasks during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days. Among these, I hope to give an account of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Political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latter has given khadi a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prime importance. Devchandbhai will give an account of the extent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this task has been carried out. In my opinion, a fairly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of what was expected has been accomplished.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been idle.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now remains is the political work . To some extent,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this burden upon my shoulders. I have not been oblivious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task although I was not in Gujarat. This does not imply that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has been achieved. I only wish to say here that I do not,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regret the advice that I offered to Kathiawar.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>confirms its wisdom.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extremely difficult to solve the problem of mismanagement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it exists in the Indian States. But it is not impossible.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depends on increasing the strength of the peasantry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educating the rulers. The srength of the former cannot be increased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any outward struggle but through their own training.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 is the basis for solving political problems. Opinions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differ on whether this means the spinning-wheel or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activity. But the time is drawing near when there will be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that the true solution of political problems lies in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of  the people. This  education  does  not  imply 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literacy but an awakening of the people from their slumber.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become aware of their own condition. Such awareness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 only through public work and not through talks. This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also mean that every outward agitation is useless. As I have said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outward agitations too have their place. Journalists must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carry on such agitation. It is bound to produce effect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September 6, Gandhiji presided over the meeting of its managing commi-</w:t>
      </w:r>
      <w:r>
        <w:rPr>
          <w:rFonts w:ascii="Times" w:hAnsi="Times" w:eastAsia="Times"/>
          <w:b w:val="0"/>
          <w:i w:val="0"/>
          <w:color w:val="000000"/>
          <w:sz w:val="18"/>
        </w:rPr>
        <w:t>ttee held at Sabarmati Ashram.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president of the Kathiawar Political Conference, when its third session </w:t>
      </w:r>
      <w:r>
        <w:rPr>
          <w:rFonts w:ascii="Times" w:hAnsi="Times" w:eastAsia="Times"/>
          <w:b w:val="0"/>
          <w:i w:val="0"/>
          <w:color w:val="000000"/>
          <w:sz w:val="18"/>
        </w:rPr>
        <w:t>was held at Bhavnagar on January 8, 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proportion to its truthfulness and scope. But outward agitation cannot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given the first place.  It is of subsidiary importance and it depends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its success entirely on the success of that which is internal, viz.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constructive work. A corpse cannot be revived by artificial respiration.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would help only a person who, although asphyxiated, is alive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the strength to make an effort. This is also true of society.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agitation acts as a support but is not the crux of he matter. However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much the world may resound with tales of the sufferings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Negroes, the entire movement would be futile if the Negroes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themselves remained unaffected. There are many such contemporary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examples. If the Indians in South Africa remain passive, their position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grow weaker in spite of the efforts made here. The Kathiawar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Political Conference must choose its own field of activity.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UJARATIS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IVING OUTSIDE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UJARAT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go I happen to meet Gujaratis living outside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I get their help at every place. After Shri Manilal Kothari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Calcutta, his contribution to the Bengal Deshbandhu Fund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exceeds all expectations. The Gujaratis of Kharagpur have also sent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contributions. There are only a few Gujaratis in Cuttack;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however, contributed a good sum. I had a novel experience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Kharagpur which pained me. There were three gentlemen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of coming  to me and handing in their contribution, for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losing the contracts that they had been getting from Englishmen.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there is no ground for such fear. Even Englishmen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to me. Fear is something internal. Everyone frightens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afraid; no one dares to frighten one who is fearless.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>not even true that the fearless cannot earn a living.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a  guilty conscience makes a man miserable.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a living dishonestly are afraid of everyone. Why then were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afraid? Those who resort to fraudulent practices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contracts see fear where there is none. However, I hope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timid gentlemen had no such cause for fear. I do not wish to see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Indian, man or woman, being frightened. I had imagined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 who live outside their province must have rid themselves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fears. While on tour, I have had direct experiecne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 being fearless when others were afraid. The incident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Kharagpur was the one exception and I hope that these gentlemen will </w:t>
      </w:r>
      <w:r>
        <w:rPr>
          <w:rFonts w:ascii="Times" w:hAnsi="Times" w:eastAsia="Times"/>
          <w:b w:val="0"/>
          <w:i w:val="0"/>
          <w:color w:val="000000"/>
          <w:sz w:val="22"/>
        </w:rPr>
        <w:t>shed their fear. 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30-8-1925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1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228. OUR DIRTY WAYS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in this issue appears my article written at the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Mr. Andrews, on the question of our dirty habits; nevertheless,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take it up separately for discussion. I do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written on this subject even when I first took up the editorship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is, however, a subject on which one can write </w:t>
      </w:r>
      <w:r>
        <w:rPr>
          <w:rFonts w:ascii="Times" w:hAnsi="Times" w:eastAsia="Times"/>
          <w:b w:val="0"/>
          <w:i w:val="0"/>
          <w:color w:val="000000"/>
          <w:sz w:val="22"/>
        </w:rPr>
        <w:t>repeatedly.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rules regarding cleanliness are fine: one should always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bath. We do not, however, know the implications of all these acts;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they have become merely a ritual. Alternatively, we give 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superstitions and believe that the touch of water—of whatever 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however small a quantity—purifies us and makes us fit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heaven. Science, however, tells us that a bath is beneficial only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taken with clean water and when the body is rubbed and cleaned.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sense in sprinkling a few drops of water or just in pouring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on oneself and putting on dirty clothes; this may even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harmful. Our lavatories are like hell on earth. To visit these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a sin. We could improve these with a little effort,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discretion. There is no question of any expense involved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is all that is required. Even the poorest of the poor can,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wishes to follow the rules of cleanliness. It is true that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to have an aversion for looking at and cleaning up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excreta. The farmer has no such aversions. He fills up cart-loads of </w:t>
      </w:r>
      <w:r>
        <w:rPr>
          <w:rFonts w:ascii="Times" w:hAnsi="Times" w:eastAsia="Times"/>
          <w:b w:val="0"/>
          <w:i w:val="0"/>
          <w:color w:val="000000"/>
          <w:sz w:val="22"/>
        </w:rPr>
        <w:t>filth in a very dirty way.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lanes of Ahmedabad are dirty not because of poverty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great ignorance and idleness. In Madras in the well-to-do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localities I found wealthy persons of fifty using the lanes as latrines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morning. I feel disgusted even when I think of that sight.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Hardwar, the pilgrims fill the banks of the holy Ganges with foul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smell, morning and evening. It becomes impossible to sit or walk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At some places these people clean themselves directly  in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river  and  do  not  even  carry  water in vessel to clean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with. In the river near Trichinopoly one can see excreta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naked eye! And , the same water is used for bathing and drinking!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hundreds of puddle-like tiny lakes are used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>bathing, washing and drinking—by cattle and human beings.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complaint made by Mr. Andrews’s friend, however, relates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something else. He says,  “the farmers make dirty the soil by </w:t>
      </w:r>
      <w:r>
        <w:rPr>
          <w:rFonts w:ascii="Times" w:hAnsi="Times" w:eastAsia="Times"/>
          <w:b w:val="0"/>
          <w:i w:val="0"/>
          <w:color w:val="000000"/>
          <w:sz w:val="22"/>
        </w:rPr>
        <w:t>defecating and urinating at any place. When it rains there, the water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polluted by all this filth and, since lakhs of people walk bare-foot,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fall a prey to hookworm, dysentery, etc. Many people suffer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die an untimely death. Fine manure can be made out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filth. The people of China save crores of rupees by doing so.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Indians do so and, at the same time, keep healthy? 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the conditions in South America were the same as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obtaining in India. They have been changed in twenty years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>effort and the people are free from many diseases”.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We, too, could save ourselves if we so desire. Next week,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discuss how to do so.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30-8-1925</w:t>
      </w:r>
    </w:p>
    <w:p>
      <w:pPr>
        <w:autoSpaceDN w:val="0"/>
        <w:autoSpaceDE w:val="0"/>
        <w:widowControl/>
        <w:spacing w:line="292" w:lineRule="exact" w:before="350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229. LETTER TO PROTAP CHANDRA GUHA ROY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you had surrendered already. I was thinking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this morning and thought you had gone without my seeing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come. Do keep well in the jail, go 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introspection. There is much work to be done if we are to get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long. We must achieve power, but that will not be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enlightened consecration. I know that consecration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is the best and the noblest because it is so selfless.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the wheel and not think of the dumb millions. I know nothing </w:t>
      </w:r>
      <w:r>
        <w:rPr>
          <w:rFonts w:ascii="Times" w:hAnsi="Times" w:eastAsia="Times"/>
          <w:b w:val="0"/>
          <w:i w:val="0"/>
          <w:color w:val="000000"/>
          <w:sz w:val="22"/>
        </w:rPr>
        <w:t>better.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>, 1-9-1925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230. NOTES</w:t>
      </w:r>
    </w:p>
    <w:p>
      <w:pPr>
        <w:autoSpaceDN w:val="0"/>
        <w:autoSpaceDE w:val="0"/>
        <w:widowControl/>
        <w:spacing w:line="266" w:lineRule="exact" w:before="146" w:after="0"/>
        <w:ind w:left="0" w:right="17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>HANDARKAR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death of Sir Ramakrishna Bhandarkar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removes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a celebrated Sanskrit scholar and social reformer.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Bhandarkar’s services to Sanskrit learning will always be remembered.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made Sanskrit learning by English-speaking Indians easy, </w:t>
      </w:r>
      <w:r>
        <w:rPr>
          <w:rFonts w:ascii="Times" w:hAnsi="Times" w:eastAsia="Times"/>
          <w:b w:val="0"/>
          <w:i w:val="0"/>
          <w:color w:val="000000"/>
          <w:sz w:val="22"/>
        </w:rPr>
        <w:t>interesting and popular. The Sanskrit text-books written by him still</w:t>
      </w:r>
    </w:p>
    <w:p>
      <w:pPr>
        <w:autoSpaceDN w:val="0"/>
        <w:autoSpaceDE w:val="0"/>
        <w:widowControl/>
        <w:spacing w:line="220" w:lineRule="exact" w:before="3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1837-1925; the Oriental Research Institute at Poona was named after him.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first met him in 1896, when he presided over a meeting addressed by </w:t>
      </w:r>
      <w:r>
        <w:rPr>
          <w:rFonts w:ascii="Times" w:hAnsi="Times" w:eastAsia="Times"/>
          <w:b w:val="0"/>
          <w:i w:val="0"/>
          <w:color w:val="000000"/>
          <w:sz w:val="18"/>
        </w:rPr>
        <w:t>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their popularity. His researches won the recognition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admiration of Oriental scholars throughout the world. Dr. Bhandarkar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as ardent a social reformer as he was a ripe Sanskrit scholar.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grateful country will ever cherish the memory of the deceased scholar. </w:t>
      </w:r>
      <w:r>
        <w:rPr>
          <w:rFonts w:ascii="Times" w:hAnsi="Times" w:eastAsia="Times"/>
          <w:b w:val="0"/>
          <w:i w:val="0"/>
          <w:color w:val="000000"/>
          <w:sz w:val="22"/>
        </w:rPr>
        <w:t>I tender my respectful condolences to his family.</w:t>
      </w:r>
    </w:p>
    <w:p>
      <w:pPr>
        <w:autoSpaceDN w:val="0"/>
        <w:autoSpaceDE w:val="0"/>
        <w:widowControl/>
        <w:spacing w:line="266" w:lineRule="exact" w:before="108" w:after="0"/>
        <w:ind w:left="0" w:right="17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ORTHCOMING </w:t>
      </w:r>
      <w:r>
        <w:rPr>
          <w:rFonts w:ascii="Times" w:hAnsi="Times" w:eastAsia="Times"/>
          <w:b w:val="0"/>
          <w:i w:val="0"/>
          <w:color w:val="000000"/>
          <w:sz w:val="20"/>
        </w:rPr>
        <w:t>A. I. C. C.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every member of the A.I.C.C, unless he is prevented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unforeseen circumstances, will make it a point to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meeting of the Committee and take part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deliberations and register his vote. The change sought to be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constitution can only be justified, if there is a unanimous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insistent demand for it. Unanimity and insistence can only be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every member attending even at considerable inconvenience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if necessary. It will not do for members to assume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foregone conclusion, and let those who attend do what they 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from the meeting will be presumed to be a sign of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responsibiltiy unless the absence is otherwise duly accounted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for. Members should realize that I have not worried them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year, and but for the emergency I would certainly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worried them now. In my opinion, a meeting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and the expense attendant upon it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warranted if a new policy has to be initiated or important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educative character are required to be passed. The intention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was to hold the meeting on the 1st of October in Bombay.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suggested that an earlier meeting will be more convenient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Committee, and that it could be more conveniently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 at Patna. There is hardly a place which is equally suitable for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Bombay was thought of, the Bengalis were perturbed. Patna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appointed, there is a protest from far-off Sind. I wish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possible for me to please all the members and all the provinces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justifying the choice of Patna. I can only say that it was selected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many considered that it was the most suitable place,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especially, because Pandit Motilalji desired it after consultation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colleagues in the Assembly. And I had no hesitation in fixing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Patna when I knew that Panditji’s health would be better conserved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selecting Patna as the venue. He is by no means yet strong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restored. Asthmatic spasms are only under check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so by the greatest vigilance and care. I, therefore, hope that no </w:t>
      </w:r>
      <w:r>
        <w:rPr>
          <w:rFonts w:ascii="Times" w:hAnsi="Times" w:eastAsia="Times"/>
          <w:b w:val="0"/>
          <w:i w:val="0"/>
          <w:color w:val="000000"/>
          <w:sz w:val="22"/>
        </w:rPr>
        <w:t>member will absent himself because Patna is too far away for him.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15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PINNERS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8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intention, too, at the same meeting, if all goes well,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inaugurate the All-India Spinners’ Association. I would like,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all khaddar workers who are interested in its inauguration,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have valuable suggestions to make, to attend at Patna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members of the A.I.C.C. or not. I would like them to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Rajendra Prasad of their intention to attend and of the addresses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they would be staying. If they require Babu Rajendra Prasad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for their food and lodging, they should give him due notice.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requested Rajendra Babu to advertise the charges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intending visitors to pay if they want him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>arrangements for them.</w:t>
      </w:r>
    </w:p>
    <w:p>
      <w:pPr>
        <w:autoSpaceDN w:val="0"/>
        <w:autoSpaceDE w:val="0"/>
        <w:widowControl/>
        <w:spacing w:line="294" w:lineRule="exact" w:before="6" w:after="0"/>
        <w:ind w:left="0" w:right="21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Why Not All Parties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running through my mind is to lighten the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forthcoming Congress, to adjust defferences that there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Congressmen, and to explore avenues, if any, of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by all parties so that the Congress may be free to discuss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initiate new policies and new programmes if any. It may be asked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inviting leaders of other parties also to meet at Patna.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most anxious consideration to the matter, and I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 that such an invitation at this stage will bear no fruit.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time enough to take the next step when all the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their own minds and become of one mind. The differences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Congressmen and others are well known and well defined.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for the Congressmen first to consider how far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to go, and then to hold consultation with the leaders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parties. For the time being, I must content myself with giving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to all concerned that I yield to no one in my disire to see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parties united on a common platform. But I know that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 are fundamental, it is difficult, in spite of all the desire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world, to construct a common platform. What is true of Chemistry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 of human beings. Incompatibles meet but to explode.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Congressman aims at, and must aim at, is a real union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combination which would mean strength, not a patched-up makeshift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only weaken the nation and, therefore, retard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cause.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1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HADDAR  IN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</w:p>
    <w:p>
      <w:pPr>
        <w:autoSpaceDN w:val="0"/>
        <w:autoSpaceDE w:val="0"/>
        <w:widowControl/>
        <w:spacing w:line="294" w:lineRule="exact" w:before="72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writes from Purulia: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you are expected to come to Purulia, all the people are buying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khaddar just to wear it during your stay. Your visit has reminded some of these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 of their promise to use khaddar, and some are buying it just to escape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public criticism. Now, if a man uses foreign cloth as a rule, but only wears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khaddar on certain occasions, he is a hypocrite. And if your visit increases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number of such men, what is the use? Hypocrites never help the self-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any country. There was a time when I deemed it a pleasure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 khaddar garments on marriage ceremonies. But I found by experience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it  was almost impossible to get pure khaddar locally. What is generally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bought as such is made in Japan or in Indian mills, and what I have bought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Swaraj Ashram has warp made of mill yarn.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raises two important points. One is whether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use in occasional use of khaddar. On the principle that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better than nothing even an occasional use of khaddar is to be </w:t>
      </w:r>
      <w:r>
        <w:rPr>
          <w:rFonts w:ascii="Times" w:hAnsi="Times" w:eastAsia="Times"/>
          <w:b w:val="0"/>
          <w:i w:val="0"/>
          <w:color w:val="000000"/>
          <w:sz w:val="22"/>
        </w:rPr>
        <w:t>encouraged. We want to sell home-made, home-woven, and home-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cloth. Any demand for such cloth is, therefore, welcome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make occasional use are likely to make even habitual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I would, therefore, encourage its use of every occasion.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endorse the remark that those who wear khaddar on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are necessarily hypocrites. If a man pretends to be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not, he is a hypocrite, not one who makes no such pretences.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drinks secretly and makes his neighbour believe that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teetotaller is a hypocrite to be shunned. A man who makes no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habit of drinking, but omits drinking in society, or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his friends, is not only not a hypocrite, but a sensible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considerate man, and there is every hope of his being weaned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habit. If, therefore, the people of Purulia, who are reported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buying khaddar in view of my forthcoming visit, are doing so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induce the belief in me that they have never worn any other cloth,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undoubtedly hypocrites. But I do not believe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buying khaddar with any such unholy design. It is no secret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vast number of people have not yet given up the habit of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mill-made cloth, foreign or indigenous. But they do not mind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occasionally, and, since it has now become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dress, people who attend Congress functions even occasionally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it proper to wear khaddar. Whilst, therefore, I should like all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 Bihar who are buying khaddar to enable them to appear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functions during my tour, to wear it habitually, I am unable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condemn its use for the occasion of my tour. It is some gain, be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so small, that the surplus khaddar stock in Bihar will be used up </w:t>
      </w:r>
      <w:r>
        <w:rPr>
          <w:rFonts w:ascii="Times" w:hAnsi="Times" w:eastAsia="Times"/>
          <w:b w:val="0"/>
          <w:i w:val="0"/>
          <w:color w:val="000000"/>
          <w:sz w:val="22"/>
        </w:rPr>
        <w:t>and so much money freed for manufacture of more khaddar.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point raised by the correspondent is serious.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way to avoid fraudulent imitations is for purchasers to ensure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of their purchases. Congress organizations, or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can do a great deal to prevent, or, at any rate, to check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evil. The  correspondent states khaddar stores should be run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in all principal centres. Some such thing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attempted, but it is a matter of finance and organization.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is being conceived for the purpose of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evils. Meanwhile I would urge writers like my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give up khaddar for want of facility. It is because the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of khaddar and the spinning-wheel means the evoking of </w:t>
      </w:r>
      <w:r>
        <w:rPr>
          <w:rFonts w:ascii="Times" w:hAnsi="Times" w:eastAsia="Times"/>
          <w:b w:val="0"/>
          <w:i w:val="0"/>
          <w:color w:val="000000"/>
          <w:sz w:val="22"/>
        </w:rPr>
        <w:t>all that is best in us that I often say that the adoption of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>wheel will lead to swaraj.</w:t>
      </w:r>
    </w:p>
    <w:p>
      <w:pPr>
        <w:autoSpaceDN w:val="0"/>
        <w:autoSpaceDE w:val="0"/>
        <w:widowControl/>
        <w:spacing w:line="266" w:lineRule="exact" w:before="88" w:after="0"/>
        <w:ind w:left="0" w:right="2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ALF</w:t>
      </w:r>
      <w:r>
        <w:rPr>
          <w:rFonts w:ascii="Times" w:hAnsi="Times" w:eastAsia="Times"/>
          <w:b w:val="0"/>
          <w:i w:val="0"/>
          <w:color w:val="000000"/>
          <w:sz w:val="20"/>
        </w:rPr>
        <w:t>-K</w:t>
      </w:r>
      <w:r>
        <w:rPr>
          <w:rFonts w:ascii="Times" w:hAnsi="Times" w:eastAsia="Times"/>
          <w:b w:val="0"/>
          <w:i w:val="0"/>
          <w:color w:val="000000"/>
          <w:sz w:val="16"/>
        </w:rPr>
        <w:t>HADDAR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also deals with the evil of half-khaddar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and sold by Congress organizations. The evil is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A Congress organization, which is pledged to sell khaddar,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nothing to do with half-khaddar. So long as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see the simple truth that manufacture of half-khaddar prevents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evolution of hand-spun yarn, spinning will be done indifferently.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subject hand-spun yarn to the test of the loom by using 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warp is the surest and the quickest way of improving the quality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yarn. It is a superstition to believe that by and by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 be able  to  displace  mill  yarn  from warp. The difficulty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faced one day. It has already been faced by several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organizations. There is no difficulty about getting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yarn woven, if not in the district of its production, in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district. I wish, therefore, that Congress organizations should cease to </w:t>
      </w:r>
      <w:r>
        <w:rPr>
          <w:rFonts w:ascii="Times" w:hAnsi="Times" w:eastAsia="Times"/>
          <w:b w:val="0"/>
          <w:i w:val="0"/>
          <w:color w:val="000000"/>
          <w:sz w:val="22"/>
        </w:rPr>
        <w:t>weave or deal in half-khaddar.</w:t>
      </w:r>
    </w:p>
    <w:p>
      <w:pPr>
        <w:autoSpaceDN w:val="0"/>
        <w:autoSpaceDE w:val="0"/>
        <w:widowControl/>
        <w:spacing w:line="266" w:lineRule="exact" w:before="88" w:after="0"/>
        <w:ind w:left="0" w:right="22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PROTECTION</w:t>
      </w:r>
    </w:p>
    <w:p>
      <w:pPr>
        <w:autoSpaceDN w:val="0"/>
        <w:autoSpaceDE w:val="0"/>
        <w:widowControl/>
        <w:spacing w:line="28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imposed on me the responsibility of conducting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Cow-Protection Association and those who were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>for its inauguration may rest assured that its affairs have not escaped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0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attention. Only, the more I study the subject, the more I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of the task. With the protection of the cow, in the sense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used it, is bound up not merely the welfare of the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India and the good name of Hinduism, but, also to a very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extent, the economic welfare of the country. The conviction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more and more deep-rooted in me that the 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lies in the acceptance by Hindus in particular,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general, of the methods adopted by the Association.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enable me to study, or to have studied, all the literature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cow-protection, I invite all local Associations and those 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cattle problem, including the Agriculture Department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as also the provincial Governments, to favour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literature and statistics as they may possess on the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problem, the conducting of dairies, tanneries, etc. The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of the Association takes place in Bombay on the 3rd inst.,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which I hope to announce the choice of a Secretary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Treasurer. I hope, too, that those who undertook to enroll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number of members, will be able to announce the fulfilment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undertaking. The literature I have asked for may be 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of the All-India Cow-Protection Association,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>Ashram, Sabarmati.</w:t>
      </w:r>
    </w:p>
    <w:p>
      <w:pPr>
        <w:autoSpaceDN w:val="0"/>
        <w:tabs>
          <w:tab w:pos="550" w:val="left"/>
          <w:tab w:pos="1890" w:val="left"/>
        </w:tabs>
        <w:autoSpaceDE w:val="0"/>
        <w:widowControl/>
        <w:spacing w:line="244" w:lineRule="exact" w:before="7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PINNING AT 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NSTITUTE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at Serampore a weaving institute run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Bengal, through its Department of Industries,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 is being systematically taught. I was curious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progress and the methods of instruction. I, therefore, applied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visit the institute which was readily granted.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Hoogwerf showed me round. There was hand-weaving, dyeing, and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not restricted to cotton only, but extended to jute, silk, etc.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propose, however, to confine my attention to cotton-spinning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I appreciated the anxiety of the staff about it, but I discovered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that there was not that technical ability and guidance which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expect in a teaching institution. I had gone there to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expert with faith in hand-spinning. I had expected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up-to-date spinning-wheels. I say this not by way of idle criticism,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the hope of definite improvement taking place in the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Some of the spinning-wheels I saw there were indifferently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and open to the same objections which I have raised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columns to many specimens I saw during my tour. Some of them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created a jarring sound. The slivers were also not of the best.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circumstances I should not at all wonder if in a short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finds a report to the effect that the experiment in hand-spinning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failure. Any experiment, before it can be pronounced a failure,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given the fairest chance. It must, therefore, be conducted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has faith in it, and the requisite ability. There is, I understand,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desire to introduce instruction in power-loom weaving also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Institute. As it is, the Institute is living on starvation wages.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promote cottage industries. In my opinion,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of the power-loom will be a waste of public money,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this not because of my disbelief in power-looms, but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dos not promote the object for which the Institute has been founded.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rupee voted for its management must be devoted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of cottage industries, and, therefore, all the activities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Institute should be devoted to the exploration of possibilities of </w:t>
      </w:r>
      <w:r>
        <w:rPr>
          <w:rFonts w:ascii="Times" w:hAnsi="Times" w:eastAsia="Times"/>
          <w:b w:val="0"/>
          <w:i w:val="0"/>
          <w:color w:val="000000"/>
          <w:sz w:val="22"/>
        </w:rPr>
        <w:t>hand-spinning, and the antecedent processes and instruction therein.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thing I noticed in the Institute which can be copied by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national institutions where hand-spinning is taught and developed.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Mr. Hoogwerf took me to his home which contains testing instruments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testing the strength and the count of yarn, its evenness, the staple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cotton and the durability of cloth when  it is woven. If  some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these simple instruments are kept in national  institutions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judiciously used, they will help spinners to make rapid progress and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check their spinning.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not omit an institution which is run chiefly from the aid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Government Institute and is situated near by. It is really a home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girls to which a missionary lady has devoted herself. There, too,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hand-spinning is one of the things taught. But my criticism applies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equally to this home. The superintendent, in spite of all her will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make it a success, cannot do so, until she herself learns the art, so as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enable her to  know  a good  wheel  from  a bad [one] and to know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 spinning  is done properly.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>3-9-1925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231. WHAT OF THE WEST?</w:t>
      </w:r>
    </w:p>
    <w:p>
      <w:pPr>
        <w:autoSpaceDN w:val="0"/>
        <w:autoSpaceDE w:val="0"/>
        <w:widowControl/>
        <w:spacing w:line="294" w:lineRule="exact" w:before="6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European friend thus writes:</w:t>
      </w:r>
    </w:p>
    <w:p>
      <w:pPr>
        <w:autoSpaceDN w:val="0"/>
        <w:autoSpaceDE w:val="0"/>
        <w:widowControl/>
        <w:spacing w:line="240" w:lineRule="exact" w:before="4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can be done, what would you suggest that could be tried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favour of the starving millions of the West? By starving millions I mean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masses of the European and American proletariat who are being driven to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abyss, who live a life not worth the name, full of the direst privations, who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nourish no dream of future relief by  any form of swaraj, who are perhaps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 hopeless than the millions of India because the faith in God,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consolation of religion, has left them to be replaced by nothing but hatred.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iron hands which press down the Indian nation are at work there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also. the devilish system is at work in each of these independent countries;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politics do not count as there is a close solidarity of greed. Vice is devastating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masses who natually try to escape the hell of their life at any cost, at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cost of making it a greater hell, and who have no longer the outlet of religious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hopes, as Christianity by siding for centuries with the powerful and the greedy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lost all credit.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Of course, I expect Mahatmaji to answer that the only way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salvation for these masses, if there is any left, if the whole Western world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already doomed, lies in the application of a disciplined non-violent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resistance carried on, on a large scale. But there are no traditions of ahimsa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European soil and mind. Even the spreading of the doctrine would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encounter huge  difficulties, what about its right understanding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application!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underlying the question so sincerely put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lies outside my orbit. I, therefore, attempt an answer merely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courteous recognition of friendship between the questioner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I confess that no value attaches to my answer, save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 to every considered argument. I know neither the diagnosis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 disease nor the remedy in the same sense that I claim to </w:t>
      </w:r>
      <w:r>
        <w:rPr>
          <w:rFonts w:ascii="Times" w:hAnsi="Times" w:eastAsia="Times"/>
          <w:b w:val="0"/>
          <w:i w:val="0"/>
          <w:color w:val="000000"/>
          <w:sz w:val="22"/>
        </w:rPr>
        <w:t>know both in the case of India.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however, feel that fundamentally the disease is the same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as it is in India, in spite of the fact that in the former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enjoy political self-government, No mere transference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power in India will satisfy my ambition, even though I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transference to be a vital necessity of Indian national life.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peoples of Europe have no doubt political power but no swaraj. Asian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African races are exploited for their partial benefit, and they,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part, are being exploited by the ruling class or caste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name of democracy. At the root, therefore, the disease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 same as in India. The same remedy is, therefore,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applicable. Shorn of all the camouflage, the exploitation of the masses </w:t>
      </w:r>
      <w:r>
        <w:rPr>
          <w:rFonts w:ascii="Times" w:hAnsi="Times" w:eastAsia="Times"/>
          <w:b w:val="0"/>
          <w:i w:val="0"/>
          <w:color w:val="000000"/>
          <w:sz w:val="22"/>
        </w:rPr>
        <w:t>of Europe is sustained by violence.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on the part of the masses will never remove the disease. </w:t>
      </w:r>
      <w:r>
        <w:rPr>
          <w:rFonts w:ascii="Times" w:hAnsi="Times" w:eastAsia="Times"/>
          <w:b w:val="0"/>
          <w:i w:val="0"/>
          <w:color w:val="000000"/>
          <w:sz w:val="22"/>
        </w:rPr>
        <w:t>Anyway, up to now experience shows that success of violence has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short-lived. It has led to greater violence. What has been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has been a variety of violence and artificial checks 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mainly upon the will of the violent. At the crucial moment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checks have naturally broken down. It seems to me, therefore,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sooner or later, the European masses  will have to take to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to find their deliverance. That there is no hope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to it in a body and at once does not baffle me. A few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are but a speck in the vast  time circle. Someone has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with a faith that will not flinch. I doubt not that the masses,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of Europe, will respond, but what is more emergent in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is not so much a large experiment in non-violence as a precise </w:t>
      </w:r>
      <w:r>
        <w:rPr>
          <w:rFonts w:ascii="Times" w:hAnsi="Times" w:eastAsia="Times"/>
          <w:b w:val="0"/>
          <w:i w:val="0"/>
          <w:color w:val="000000"/>
          <w:sz w:val="22"/>
        </w:rPr>
        <w:t>grasp of the meaning of deliverance.</w:t>
      </w:r>
    </w:p>
    <w:p>
      <w:pPr>
        <w:autoSpaceDN w:val="0"/>
        <w:tabs>
          <w:tab w:pos="550" w:val="left"/>
          <w:tab w:pos="48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will the masses be delivered? It will not do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vague generalization and to answer “from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degradation”. Is not the answer this that they want to occupy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that capital does today? If so, it can be attained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But if they want to shun the evils of capital, in other words,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revise the viewpoint of capital, they would strive to attain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juster distribution of the products of labour. This immediately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contentment and simplicity, voluntarily adopted. Under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outlook multiplicity of material wants will not be the aim of life,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will be rather their restriction consistently with comfort.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think of getting what we can, but we shall decline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all cannot get. It occurs to me that it ought not to be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successful appeal to the masses of Europe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economics, and a fairly successful working of such an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lead to immense and unconscious spiritual results.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 that the spiritual law works on a field of its own.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it expresses itself only through the ordinary activities of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thus affects the economic, the social, and the political fields.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of Europe can be persuaded to adopt the view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suggested, it will be found that violence will be wholly unnecessary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the aim and they can easily come to their own by following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obvious corollaries of non-violence. It may even be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 to be so natural and feasible for India, may take longer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permeate the inert Indian masses than the active European masses.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reiterate my confession that all my argument is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suppositions and assumptions and must, therefore, be taken for what it </w:t>
      </w:r>
      <w:r>
        <w:rPr>
          <w:rFonts w:ascii="Times" w:hAnsi="Times" w:eastAsia="Times"/>
          <w:b w:val="0"/>
          <w:i w:val="0"/>
          <w:color w:val="000000"/>
          <w:sz w:val="22"/>
        </w:rPr>
        <w:t>is worth.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3-9-1925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232. INDIA AND SOUTH AFRICA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cable has been received by me from Mr. Amed </w:t>
      </w:r>
      <w:r>
        <w:rPr>
          <w:rFonts w:ascii="Times" w:hAnsi="Times" w:eastAsia="Times"/>
          <w:b w:val="0"/>
          <w:i w:val="0"/>
          <w:color w:val="000000"/>
          <w:sz w:val="22"/>
        </w:rPr>
        <w:t>Bhayat, President of a mass meeting of Indians held in Durban: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Asiatic Bill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Union Parliament is far reaching in its results.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inequitous and disastrous to Indian interests and is deliberate violation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Gandhi-Smuts understanding to recognize vested interests. The Bill provides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allocating residential and trading areas only within which Indians may buy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lease property. In rural districts Indians will be confined to thirty miles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coast line wherein areas may be defined. The result will be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business of thousands of Indians must cease on the expiry of present leases.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amounts to compulsory segregation, deliberate deprivation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>property. Ultimate aim is apparently repatriation and confiscation of rights.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right of </w:t>
      </w:r>
      <w:r>
        <w:rPr>
          <w:rFonts w:ascii="Times" w:hAnsi="Times" w:eastAsia="Times"/>
          <w:b w:val="0"/>
          <w:i/>
          <w:color w:val="000000"/>
          <w:sz w:val="18"/>
        </w:rPr>
        <w:t>bona-fide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Indians to enter the Union is seriously jeopardized.</w:t>
      </w:r>
    </w:p>
    <w:p>
      <w:pPr>
        <w:autoSpaceDN w:val="0"/>
        <w:autoSpaceDE w:val="0"/>
        <w:widowControl/>
        <w:spacing w:line="260" w:lineRule="exact" w:before="2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Many provisions of the Bill will enable the Government to declare Indians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prohibited immigrants and domicile rights will be practically forfeited. Mere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absence over three years causes forfeiture. The wives and children of domiciled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cannot enter the Union after five years from August 1925. Thousands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ex-indentured Indians who are now for thirty years here and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descendants may be declared prohibited immigrants and cannot claim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domicile. South African born Indians  domiciled in one province of the Union </w:t>
      </w:r>
      <w:r>
        <w:rPr>
          <w:rFonts w:ascii="Times" w:hAnsi="Times" w:eastAsia="Times"/>
          <w:b w:val="0"/>
          <w:i w:val="0"/>
          <w:color w:val="000000"/>
          <w:sz w:val="18"/>
        </w:rPr>
        <w:t>must return to the province of their birth, and there also into segregated areas.</w:t>
      </w:r>
    </w:p>
    <w:p>
      <w:pPr>
        <w:autoSpaceDN w:val="0"/>
        <w:autoSpaceDE w:val="0"/>
        <w:widowControl/>
        <w:spacing w:line="260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born here could also be declared prohibited immigrants if unsuitable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requirements of the Union . Such prohibited Indians will lose all property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vested rights in the Union and be driven away. Protest mass meeting Natal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been called for 31st in Durban. We rely upon you for creating strong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influential public opinion so that the Indian Government may be roused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determined action to protect us. Affront to Indian nation must be met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dignified protests from India. The insult is gratuitous and we resent same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strenuous and emphatic manner. We implore you to press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give immediate public expression to its attitude as supineness </w:t>
      </w:r>
      <w:r>
        <w:rPr>
          <w:rFonts w:ascii="Times" w:hAnsi="Times" w:eastAsia="Times"/>
          <w:b w:val="0"/>
          <w:i w:val="0"/>
          <w:color w:val="000000"/>
          <w:sz w:val="18"/>
        </w:rPr>
        <w:t>may be misunderstood by all concerned.</w:t>
      </w:r>
    </w:p>
    <w:p>
      <w:pPr>
        <w:autoSpaceDN w:val="0"/>
        <w:autoSpaceDE w:val="0"/>
        <w:widowControl/>
        <w:spacing w:line="26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it has been published in the Press, it can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repetition here. I have also received a copy of the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 text of the Bill. It is a long Bill divided into three chapters, </w:t>
      </w:r>
      <w:r>
        <w:rPr>
          <w:rFonts w:ascii="Times" w:hAnsi="Times" w:eastAsia="Times"/>
          <w:b w:val="0"/>
          <w:i w:val="0"/>
          <w:color w:val="000000"/>
          <w:sz w:val="22"/>
        </w:rPr>
        <w:t>containing 27 sections and a schedule. It occupies 9 foolscap sides</w:t>
      </w:r>
    </w:p>
    <w:p>
      <w:pPr>
        <w:autoSpaceDN w:val="0"/>
        <w:autoSpaceDE w:val="0"/>
        <w:widowControl/>
        <w:spacing w:line="220" w:lineRule="exact" w:before="4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Areas Reservation and Immigration and Registration (Further Provision)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Bill, introduced in the Union Parliament in July 1925. The Bill was intended to </w:t>
      </w:r>
      <w:r>
        <w:rPr>
          <w:rFonts w:ascii="Times" w:hAnsi="Times" w:eastAsia="Times"/>
          <w:b w:val="0"/>
          <w:i w:val="0"/>
          <w:color w:val="000000"/>
          <w:sz w:val="18"/>
        </w:rPr>
        <w:t>prevent the acquisition of land by Asiatics save in certain specified areas.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closely printed. I do not print the Bill, as without the aid of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enactments with which it deals and which it modifies or repeals,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capable of being undrstood by the reader. Suffice it to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that the cablegram faithfully summarizes the restrictions sought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imposed by the Bill. It reduces the position of the 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population to such an extent that, without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having to pay any compensation whatsoever,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Indian settlers in South Africa within  a few years’ time.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provisions of the Bill are applied with enough stringency,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given to the administration to freeze out every Indian,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what the step may be, in the land of his adoption and even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birth, for the Bill makes no distinction between Indians born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and domiciled. The safeguards provided by the Bill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illusory and can be rendered perfectly nugatory. That the Bill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become law is a matter of little comfort. The Bill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indication of the determination of the Union Government to starve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out of South Africa. Mr. Malan has made no secret of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time when every Indian will have left South Africa.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remember, or know, that the Chinese labourers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imported for developing the gold mines of Johannesburg,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summarily repatriated when the Government had made up its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Chinese had no voice. So it will be with Indians unless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choose to do its duty. Mr. Bhayat has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pathetic appeal to us here. So far as public opinion is concerned,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unanimously for the Indian settlers. Unfortunately for them, it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ineffective. Such as it is, it will certainly be mobilized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preventing the impending spoliation of our countrymen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in total disregard of the Agreement of 1914,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to guarantee the then existing rights of the Indian residents </w:t>
      </w:r>
      <w:r>
        <w:rPr>
          <w:rFonts w:ascii="Times" w:hAnsi="Times" w:eastAsia="Times"/>
          <w:b w:val="0"/>
          <w:i w:val="0"/>
          <w:color w:val="000000"/>
          <w:sz w:val="22"/>
        </w:rPr>
        <w:t>in South Africa.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3-9-1925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DESHBANDHU MEMORIAL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leaving Bengal not without much sorrow. I have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domiciled in Bengal. I shall miss my daily pilgrimage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Basanti Devi, and I shall miss the happy smiling faces of the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subscribers who have been coming daily from various parts.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we have not reached ten lakhs, it is not because of want of </w:t>
      </w:r>
      <w:r>
        <w:rPr>
          <w:rFonts w:ascii="Times" w:hAnsi="Times" w:eastAsia="Times"/>
          <w:b w:val="0"/>
          <w:i w:val="0"/>
          <w:color w:val="000000"/>
          <w:sz w:val="22"/>
        </w:rPr>
        <w:t>devotion to the memory of Deshbandhu or of will on the part of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Bengalis, but because of the universally defective organization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are responsible. Had it been possible to canvass every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Bengal, we would have long ago made up the full total. But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the sum of Rs. 7,74,165-10-5 </w:t>
      </w:r>
      <w:r>
        <w:rPr>
          <w:w w:val="97.21735318501791"/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is not unworthy of Bengal.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rough calculation made, and the result shows that the 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Marwaris have contributed over Rs. 140,000, the resident Gujaratis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contributed nearly Rs.60,000, and the balance is contributed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Bengalis in Bengal, and outside Bengal, including small sums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provinces. The burden now rests upon those who are in charge </w:t>
      </w:r>
      <w:r>
        <w:rPr>
          <w:rFonts w:ascii="Times" w:hAnsi="Times" w:eastAsia="Times"/>
          <w:b w:val="0"/>
          <w:i w:val="0"/>
          <w:color w:val="000000"/>
          <w:sz w:val="22"/>
        </w:rPr>
        <w:t>of the funds to fulfil the objects for which it has been raised.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remains still the All-India Deshbandhu Memorial Fund.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collection for it has not yet begun, Pandit Jawaharlal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circulated a list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collections up to the 23rd August, which brings the </w:t>
      </w:r>
      <w:r>
        <w:rPr>
          <w:rFonts w:ascii="Times" w:hAnsi="Times" w:eastAsia="Times"/>
          <w:b w:val="0"/>
          <w:i w:val="0"/>
          <w:color w:val="000000"/>
          <w:sz w:val="22"/>
        </w:rPr>
        <w:t>total to Rs. 2,002-8-6 and which I give below as an interesting study.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3-9-1925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STATEMENT TO THE PRESS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friends have been telling me that the date 22nd September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meeting of the All-India Congress Committee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inconvenient one for the Bengalis in view of the forthcoming Puja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holidays . The date has been fixed in consultation with Pandit Motilal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who has chosen it after consultation with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Assembly. The original date fixed has been anticipated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 of these members so that they might not have a double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journey. Had the 1st of October been retained, it would not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fix the venue at Patna. Even as it is, a telegram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Sind protesting against the venue being fixed at Patna.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difficulty of the Sindhi friends. But Patna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after much consultation and for the convenience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 members. The real Puja holiday commences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24th and I have promised the Bengali friends that, even though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to be a late night sitting, I shall finish the deliberations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Congress Committee on the 22nd so as to free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to leave for Calcutta the night of 22nd. If any routine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requiring the attention of the All-India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remain over, and on which Bengali friends might not have any fixed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here, the list showed contributions from almost all over the </w:t>
      </w:r>
      <w:r>
        <w:rPr>
          <w:rFonts w:ascii="Times" w:hAnsi="Times" w:eastAsia="Times"/>
          <w:b w:val="0"/>
          <w:i w:val="0"/>
          <w:color w:val="000000"/>
          <w:sz w:val="18"/>
        </w:rPr>
        <w:t>country.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views, subject to their consent, the proceedings will be prolonged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22nd. But the main purpose for which the meeting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convened will be finished on the 22nd. I hope to be in Patna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20th. 21st is my day of silence, and I shall be free to discuss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who might arrive on the 20th any question that they may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discuss in regard to the proposed change in the constitution.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say that no change in the  constitution will be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there is an absolute unanimity. I hope all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A.I.C.C. will attend the forthcoming meeting.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goes well, it is my desire also to inaugurate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>Spinners’ Association and to discuss matters relating to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and khaddar. I therefore invite all khadi workers who may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help at the framing of the constitution of this organization to </w:t>
      </w:r>
      <w:r>
        <w:rPr>
          <w:rFonts w:ascii="Times" w:hAnsi="Times" w:eastAsia="Times"/>
          <w:b w:val="0"/>
          <w:i w:val="0"/>
          <w:color w:val="000000"/>
          <w:sz w:val="22"/>
        </w:rPr>
        <w:t>attend.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3-9-1925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235. LETTER TO V. L. PHADKE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Bhadra Vad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3,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MAMA,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may certainly sit with Vallabhbhai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a budget as you please. It will have to be passed. If you wishto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on in the Sangh who can throw you out? I shall reach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5th and stay there till the 9th. Give the Samiti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it wants about the Ashram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may write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deed has been passed on to me.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3811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dates, 5th and 9th, of Gandhiji’s reaching the Ashram and of his leaving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it, which are mentioned in the letter, coincide with September 5, 1925, when in fact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arrived at Satyagraha Ashram, and September 9, 1925, when he departed for Bihar.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Vithal Laxman Phadke was popularly known as </w:t>
      </w:r>
      <w:r>
        <w:rPr>
          <w:rFonts w:ascii="Times" w:hAnsi="Times" w:eastAsia="Times"/>
          <w:b w:val="0"/>
          <w:i/>
          <w:color w:val="000000"/>
          <w:sz w:val="18"/>
        </w:rPr>
        <w:t>Mama</w:t>
      </w:r>
      <w:r>
        <w:rPr>
          <w:rFonts w:ascii="Times" w:hAnsi="Times" w:eastAsia="Times"/>
          <w:b w:val="0"/>
          <w:i w:val="0"/>
          <w:color w:val="000000"/>
          <w:sz w:val="18"/>
        </w:rPr>
        <w:t>, ‘maternal uncle’.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Antyaja Ashram at Godhra in Gujarat, managed by the addressee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236. INTERVIEW TO “THE BOMBAY CHRONICLE”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3,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arrived in Bombay yesterday. On his arrival at the Victoria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Terminus station in the morning he was received by Mrs. Sarojini Naidu and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friends. He is staying in Revashanker Jagjivans's house, Laburnum Road,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Gamdevi, his usual Bombay residence. Knowing that he would soon be caught up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maze of engagements that have been fixed for him even in advance of his arrival,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representative of </w:t>
      </w:r>
      <w:r>
        <w:rPr>
          <w:rFonts w:ascii="Times" w:hAnsi="Times" w:eastAsia="Times"/>
          <w:b w:val="0"/>
          <w:i/>
          <w:color w:val="000000"/>
          <w:sz w:val="18"/>
        </w:rPr>
        <w:t>The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sought an interview with him soon after his arrival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his residence. Gandhiji readily consented to give one, though visitors had already </w:t>
      </w:r>
      <w:r>
        <w:rPr>
          <w:rFonts w:ascii="Times" w:hAnsi="Times" w:eastAsia="Times"/>
          <w:b w:val="0"/>
          <w:i w:val="0"/>
          <w:color w:val="000000"/>
          <w:sz w:val="18"/>
        </w:rPr>
        <w:t>begun to call.  He had a slightly tired look but otherwise was as cheery and fit as ever.</w:t>
      </w:r>
    </w:p>
    <w:p>
      <w:pPr>
        <w:autoSpaceDN w:val="0"/>
        <w:autoSpaceDE w:val="0"/>
        <w:widowControl/>
        <w:spacing w:line="26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Our representative began by asking about Gandhiji’s outstanding impressions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Bengal tour and he replied that so far as khaddar was concerned, the thing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counted most, the province in general showed as much enthusiasm for khaddar and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disposition to work out the programme as any other province. It might even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more. Asked what advice he had given or would give to the Bengal Swarajists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the policy in the Legislative Council, he replied that he had only advised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follow the lead of Pandit Motilal Nehru. Gandhiji had by now taken out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twirligig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and begun plying it.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“What remedy would you suggest against the prevailing stagnation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country?” was the next question. He fixed a fond look on the twirligig, drew out a fine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thread, and said with a beaming smile: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have already prescribed my remedy. Spin, spin, spin,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stagnation vanishes. That is my remedy and it holds the field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or an alternative remedy is suggested and a case made out for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representative pointed out that village panchayats were being suggested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places, especially in Maharashtra and also co-operative societies for khaddar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as adjuncts for village organizations. Gandhiji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all right where they can properly be worked out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absolute self-reliance. Where this spirit prevails,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almost any organization as better than none, but I fear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cases these institutions might turn out to be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instruments to accustom people to lean on officials or their agents.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want to unite and vitalize the whole nation is a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which all can carry on entirely by themselves.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is the thing.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18"/>
        </w:rPr>
        <w:t>takli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spindle-like contrivance for spinning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“Do you see any signs , even if stray, of the Hindu-Muslim tension easing?”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was asked next. He said gravely: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No, it is  growing worse, but only to grow better. I fear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tension may end in an explosion, though we shall try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as little violent as possible. But with the reaction following,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must coalesce, and absorption in common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can keep down the violence of the explosion and will further </w:t>
      </w:r>
      <w:r>
        <w:rPr>
          <w:rFonts w:ascii="Times" w:hAnsi="Times" w:eastAsia="Times"/>
          <w:b w:val="0"/>
          <w:i w:val="0"/>
          <w:color w:val="000000"/>
          <w:sz w:val="22"/>
        </w:rPr>
        <w:t>cement the union when it comes.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“What reply would you have the Congress give to Lord Birkenhead?”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prompt reply was: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work and more briskly on the lines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“May we not,” our representative asked, “take him at his word in a sporting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mood and spring a swaraj scheme upon him?”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offer were made in a genuine sporting mood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it so, but, in the absence of any actual signs of a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on his part, I only fear that the offer to consider any scheme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by us may turn out to be a trap. I would not walk into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he would not convene a representative leaders’ conference to re-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explore the avenues to the unity of all parties, he replied: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answered this question several days ago. I am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referring to the topic in today’s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Informal attempts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made but the time for a formal conference is not yet.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each party wants unity, no doubt, but unity on its own terms.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conference can succeed under these circumstances. As soon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any general disposition to subordinate one’s individual or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to the present needs of the country, I shall be the first to call </w:t>
      </w:r>
      <w:r>
        <w:rPr>
          <w:rFonts w:ascii="Times" w:hAnsi="Times" w:eastAsia="Times"/>
          <w:b w:val="0"/>
          <w:i w:val="0"/>
          <w:color w:val="000000"/>
          <w:sz w:val="22"/>
        </w:rPr>
        <w:t>such a conference.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4-9-1925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237. MESSAGE ON CENTENARY OF DADABHAI NAOROJI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Dadabhai justly earned the affectionate title of the G.O.M.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Was it not he who first introduced us to the problem of the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of the masses? In discovering the growing poverty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Dadabhai put his finger upon the root evil of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Government. In my opinion, therefore, the best way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 the forthcoming Centenary is to do something tangible for </w:t>
      </w:r>
      <w:r>
        <w:rPr>
          <w:rFonts w:ascii="Times" w:hAnsi="Times" w:eastAsia="Times"/>
          <w:b w:val="0"/>
          <w:i w:val="0"/>
          <w:color w:val="000000"/>
          <w:sz w:val="22"/>
        </w:rPr>
        <w:t>dealing with the problem of poverty. It cannot be dealt with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3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satisfactorily save through the universal adoption of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khaddar. Hence it is that I have unhesitatingly recommended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 of the Centenary by making collections for khaddar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charkha, by holding khaddar exhibitions, by hawking khaddar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becoming manner pushing forward the cause of khaddar and </w:t>
      </w:r>
      <w:r>
        <w:rPr>
          <w:rFonts w:ascii="Times" w:hAnsi="Times" w:eastAsia="Times"/>
          <w:b w:val="0"/>
          <w:i w:val="0"/>
          <w:color w:val="000000"/>
          <w:sz w:val="22"/>
        </w:rPr>
        <w:t>the spinning-wheel, in other words the cause of the millions.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4-9-1925</w:t>
      </w:r>
    </w:p>
    <w:p>
      <w:pPr>
        <w:autoSpaceDN w:val="0"/>
        <w:autoSpaceDE w:val="0"/>
        <w:widowControl/>
        <w:spacing w:line="320" w:lineRule="exact" w:before="346" w:after="0"/>
        <w:ind w:left="0" w:right="11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238. INTERVIEW TO “FORWARD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1925</w:t>
      </w:r>
    </w:p>
    <w:p>
      <w:pPr>
        <w:autoSpaceDN w:val="0"/>
        <w:autoSpaceDE w:val="0"/>
        <w:widowControl/>
        <w:spacing w:line="220" w:lineRule="exact" w:before="7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glowing tribute to Bengal and the Swaraj Party was paid by Mahatma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course of a special interview for </w:t>
      </w:r>
      <w:r>
        <w:rPr>
          <w:rFonts w:ascii="Times" w:hAnsi="Times" w:eastAsia="Times"/>
          <w:b w:val="0"/>
          <w:i/>
          <w:color w:val="000000"/>
          <w:sz w:val="18"/>
        </w:rPr>
        <w:t>Forward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I had this morning. Questioned</w:t>
      </w:r>
    </w:p>
    <w:p>
      <w:pPr>
        <w:autoSpaceDN w:val="0"/>
        <w:tabs>
          <w:tab w:pos="550" w:val="left"/>
          <w:tab w:pos="1190" w:val="left"/>
          <w:tab w:pos="1950" w:val="left"/>
          <w:tab w:pos="2550" w:val="left"/>
          <w:tab w:pos="3730" w:val="left"/>
          <w:tab w:pos="4430" w:val="left"/>
          <w:tab w:pos="4910" w:val="left"/>
          <w:tab w:pos="6070" w:val="left"/>
        </w:tabs>
        <w:autoSpaceDE w:val="0"/>
        <w:widowControl/>
        <w:spacing w:line="222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the Swaraj Party had been weakened by Deshbandhu’s death, Mahatmaji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replied: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Deshbandhu’s death. But that in no sense means that the Party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up. On the contrary up to now the Party has been exceptionally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 to the memory of Deshbandhu and has to the best of its ability </w:t>
      </w:r>
      <w:r>
        <w:rPr>
          <w:rFonts w:ascii="Times" w:hAnsi="Times" w:eastAsia="Times"/>
          <w:b w:val="0"/>
          <w:i w:val="0"/>
          <w:color w:val="000000"/>
          <w:sz w:val="22"/>
        </w:rPr>
        <w:t>carried out his wishes.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the resignation of Dr. Suhrawardy had any adverse effect on the Party?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Personally, I do not see.</w:t>
      </w:r>
    </w:p>
    <w:p>
      <w:pPr>
        <w:autoSpaceDN w:val="0"/>
        <w:autoSpaceDE w:val="0"/>
        <w:widowControl/>
        <w:spacing w:line="240" w:lineRule="exact" w:before="1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your opinion, Mahatmaji, are the election of Mr. Patel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President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Assembly and Panditji’s acceptance of a seat on the Skeen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consistent</w:t>
      </w:r>
    </w:p>
    <w:p>
      <w:pPr>
        <w:autoSpaceDN w:val="0"/>
        <w:autoSpaceDE w:val="0"/>
        <w:widowControl/>
        <w:spacing w:line="240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Swaraj Party’s principles?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inconsistency in either of these things. Any party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growing in strength or wants to grow in strength must adapt itself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circumstances. I think the acceptance by Panditji of a seat on the </w:t>
      </w:r>
      <w:r>
        <w:rPr>
          <w:rFonts w:ascii="Times" w:hAnsi="Times" w:eastAsia="Times"/>
          <w:b w:val="0"/>
          <w:i w:val="0"/>
          <w:color w:val="000000"/>
          <w:sz w:val="22"/>
        </w:rPr>
        <w:t>Skeen Committee and the election of Mr. Patel were fine strokes.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>, 5-9-1925</w:t>
      </w:r>
    </w:p>
    <w:p>
      <w:pPr>
        <w:autoSpaceDN w:val="0"/>
        <w:autoSpaceDE w:val="0"/>
        <w:widowControl/>
        <w:spacing w:line="220" w:lineRule="exact" w:before="4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of the questions and answers occurring in this report are the same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in 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”, 3-9-1925, and are not being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reproduced 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Vithalbhai Patel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Committee, set up under the chairmanship of Sir Andrew Skeen,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to consider whether it was desirable to start a military college in India.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 for such a college had been made in a resolution passed by the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>Assembly in Delhi.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2130" w:val="left"/>
          <w:tab w:pos="4290" w:val="left"/>
        </w:tabs>
        <w:autoSpaceDE w:val="0"/>
        <w:widowControl/>
        <w:spacing w:line="280" w:lineRule="exact" w:before="12" w:after="0"/>
        <w:ind w:left="810" w:right="144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239. SPEECH AT DADABHAI NAOROJI CENTENARY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 MEETING,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1925</w:t>
      </w:r>
    </w:p>
    <w:p>
      <w:pPr>
        <w:autoSpaceDN w:val="0"/>
        <w:autoSpaceDE w:val="0"/>
        <w:widowControl/>
        <w:spacing w:line="260" w:lineRule="exact" w:before="9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he was a real worshipper of Dadabhai Naoroji, the Dada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India. Any man or woman who did his or her duty and died in the performance of 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 of such a person would never die. Dadabhai was with them in spirit,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he was not there in his physical body and his sweet voice could not be heard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them any more. The passage of time had merely made Dadabhai’s name dearer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and it was more deeply engraved on their hearts. It was in 1888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 to sit at the feet of Dadabhai and, although he was not reading newspapers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then—in the same way as he was not reading them now—he had heard the name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Dadabhai. A Deccani gentleman gave him a letter of introduction to Dadabhai,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he was not acquainted with him and, when he took it to him in England,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Dadabhai did not know the writer of the letter, he took him (Gandhiji)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 and said: If you are ever in any difficulty come to me. Dadabhai was living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not to enjoy life, or play any games or to go to the theatre, but to serve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He  there  had  a large number of Indian students under his care, to whom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acted guardian, but had he done only that he would never have been remembered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Indians. .Although  Dadabhai  had  never been into the villages, yet his heart was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big that it found  room for the poor villager. He not only had a heart big enough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 all the Indian communities, but even the poorest of the poor were remembered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him. He knew that the poor villagers were dumb and he wanted to make their voice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heard by the rulers of this land. He knew that the villagers could not get even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square meal a day, not to speak of such luxuries as ghee and milk. And what Dadabhai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said 30 or 40 years ago was true even to this day. Dadabhai knew that, so long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majority of Indians were skeletons and were mere bags of bones, they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achieve anything. In England Dadabhai had a small office-room for doing his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 lived there like an ascetic serving the cause of India. The speaker said he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 worshipper of Dadabhai and it did not matter to him even if his idol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blemishes. The audience that night had come to that meeting to worship Dadabhai,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how many of them were actuated by a sincere desire to do so? Dadabhai had taught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two things: that he must give his idol his fullest love and worship without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reservation and that, if he wanted to serve India, he must serve the poor. Gandhiji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could only serve the poor by becoming the very poorest of the poor, the meanest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mean by becoming a Hindu, a Muslim and a Parsi, for to Dadabhai all Indians </w:t>
      </w:r>
      <w:r>
        <w:rPr>
          <w:rFonts w:ascii="Times" w:hAnsi="Times" w:eastAsia="Times"/>
          <w:b w:val="0"/>
          <w:i w:val="0"/>
          <w:color w:val="000000"/>
          <w:sz w:val="18"/>
        </w:rPr>
        <w:t>were alike. Although Dadabhai was staunch Zoroastrian, he never disliked the other</w:t>
      </w:r>
    </w:p>
    <w:p>
      <w:pPr>
        <w:autoSpaceDN w:val="0"/>
        <w:autoSpaceDE w:val="0"/>
        <w:widowControl/>
        <w:spacing w:line="220" w:lineRule="exact" w:before="3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meeting, organized by 13 representatives of local associations, was held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Cowasji Jehangir Hall and was presided over by Gandhiji. Sarojini Naidu and </w:t>
      </w:r>
      <w:r>
        <w:rPr>
          <w:rFonts w:ascii="Times" w:hAnsi="Times" w:eastAsia="Times"/>
          <w:b w:val="0"/>
          <w:i w:val="0"/>
          <w:color w:val="000000"/>
          <w:sz w:val="18"/>
        </w:rPr>
        <w:t>Shaukat Ali also spoke.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communities. He even respected Englishmen. Dadabhai never said that India alone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be great at the cost of the whole world. He was willing to sacrifice India for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good of the world, but for that pupose a free nation was required, and he knew that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slave nation could not do anything. Therefore, through his noble life he worshipped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 the shrine of the goddess of freedom and liberty. It was said that if they offered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God even a simple flower, He was pleased and that merely showed how easy it was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please Him, provided they were sincere. The best way of celebrating the centenary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Dadabhai was to resolve to serve the country. Gandhiji asked the audience not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follow whatever Dadabhai did, but do only that which would please his soul. He who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serve India ceaselessly, sincerely, and whole-heartedly would always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honoured, and to do that was the only way they could celebrate the centenary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Dadabhai.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7-9-1925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COW-PROTECTION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study the problem of protecting cows, the more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its importance. This problem will become increasingly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since it involves the economic well-being of the country.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from its very nature religion embraces economic,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problems. The religion which is opposed to true economics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religion, nor that which is opposed to true politics. Economics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devoid of religion should be shunned, and political power uninformed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spirit of religion is Satanic. There is no such thing as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unrelated to economic and other activities. Individuals and society,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survive through dharma and perish without it. Accumulation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wealth, that is commerce, through truthful means fosters the growth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society, but commerce carried on without any regard for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destroys it. Many instances can be cited to show that what is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falsehood, through dishonest and devious means is but </w:t>
      </w:r>
      <w:r>
        <w:rPr>
          <w:rFonts w:ascii="Times" w:hAnsi="Times" w:eastAsia="Times"/>
          <w:b w:val="0"/>
          <w:i w:val="0"/>
          <w:color w:val="000000"/>
          <w:sz w:val="22"/>
        </w:rPr>
        <w:t>shortlived and proves harmful in the end.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while discussing our duty to protect cows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its economic aspect as well. If cow-protection is opposed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economics, we have no choice but to give up the effort.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but we shall discover in that case that we cannot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>protecting cows even if we wish to do so.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because we have not even thought about the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benefits of cow-protection that, in a country where countless people </w:t>
      </w:r>
      <w:r>
        <w:rPr>
          <w:rFonts w:ascii="Times" w:hAnsi="Times" w:eastAsia="Times"/>
          <w:b w:val="0"/>
          <w:i w:val="0"/>
          <w:color w:val="000000"/>
          <w:sz w:val="22"/>
        </w:rPr>
        <w:t>regard the protection of the cow and her offspring as a sacred duty,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starve. We see them reduced to mere skin and bone,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all their bones can be counted, and they are slaughtered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indifference of Hindus. Cow-protection involves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existence of Indian agriculture. Cow-slaughter would cease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Hindu understood the economics of Cow-protection.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of cows through the sheer stupidity of Hindus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times greater than their slaughter in the name of religion.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Hindus themselves do not understand the right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protecting cows, not all the crores of rupees which they can spend will </w:t>
      </w:r>
      <w:r>
        <w:rPr>
          <w:rFonts w:ascii="Times" w:hAnsi="Times" w:eastAsia="Times"/>
          <w:b w:val="0"/>
          <w:i w:val="0"/>
          <w:color w:val="000000"/>
          <w:sz w:val="22"/>
        </w:rPr>
        <w:t>save the latter.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Gujarat, </w:t>
      </w:r>
      <w:r>
        <w:rPr>
          <w:rFonts w:ascii="Times" w:hAnsi="Times" w:eastAsia="Times"/>
          <w:b w:val="0"/>
          <w:i/>
          <w:color w:val="000000"/>
          <w:sz w:val="22"/>
        </w:rPr>
        <w:t>Banias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Bhatias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Marwaris take interest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cow-protection. They spend large sums on it.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 the Marwaris, especially, go to great lengths, Marwari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men run the largest number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goshalas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cheerfully contribute lakhs of rupees  towards  these and it is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 I have said that the problem of protecting cows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solved without the help of Marwaris. I have often visited </w:t>
      </w:r>
      <w:r>
        <w:rPr>
          <w:rFonts w:ascii="Times" w:hAnsi="Times" w:eastAsia="Times"/>
          <w:b w:val="0"/>
          <w:i/>
          <w:color w:val="000000"/>
          <w:sz w:val="22"/>
        </w:rPr>
        <w:t>goshalas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</w:t>
      </w:r>
      <w:r>
        <w:rPr>
          <w:rFonts w:ascii="Times" w:hAnsi="Times" w:eastAsia="Times"/>
          <w:b w:val="0"/>
          <w:i w:val="0"/>
          <w:color w:val="000000"/>
          <w:sz w:val="22"/>
        </w:rPr>
        <w:t>I cannot say that I saw any which was an ideal 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reflections were provoked by my visit to the </w:t>
      </w:r>
      <w:r>
        <w:rPr>
          <w:rFonts w:ascii="Times" w:hAnsi="Times" w:eastAsia="Times"/>
          <w:b w:val="0"/>
          <w:i/>
          <w:color w:val="000000"/>
          <w:sz w:val="22"/>
        </w:rPr>
        <w:t>goshala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Liluah in Calcutta. Two and a half lakh rupees are spent on it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but the return is practically nil. A </w:t>
      </w:r>
      <w:r>
        <w:rPr>
          <w:rFonts w:ascii="Times" w:hAnsi="Times" w:eastAsia="Times"/>
          <w:b w:val="0"/>
          <w:i/>
          <w:color w:val="000000"/>
          <w:sz w:val="22"/>
        </w:rPr>
        <w:t>goshala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gets two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lakh rupees every year should be able to save the lives of not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10,000 head of cattle in a year. Even the cattle tended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do not come to so many. The organizers are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blamed for this, nor are they dishonest. The secretary who took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to show the institution is serving it to the best of his ability.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itself is to blame for this result. We do not know how to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institutions, and so the people do not derive the fullest benefit </w:t>
      </w:r>
      <w:r>
        <w:rPr>
          <w:rFonts w:ascii="Times" w:hAnsi="Times" w:eastAsia="Times"/>
          <w:b w:val="0"/>
          <w:i w:val="0"/>
          <w:color w:val="000000"/>
          <w:sz w:val="22"/>
        </w:rPr>
        <w:t>from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ability is not considered necessary in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religion. Such institutions are regarded as well run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those who manage them do not misappropriate funds. In a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in which additional capital of two and a half lakh rupees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invested every year, the best available paid workers are employed,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in this case persons engaged in their own business spare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time as a social duty. Those who do so deserve to be </w:t>
      </w:r>
      <w:r>
        <w:rPr>
          <w:rFonts w:ascii="Times" w:hAnsi="Times" w:eastAsia="Times"/>
          <w:b w:val="0"/>
          <w:i w:val="0"/>
          <w:color w:val="000000"/>
          <w:sz w:val="22"/>
        </w:rPr>
        <w:t>congratulated, but their work does not help the cause of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protection. This cause requires full-time services of able and efficient </w:t>
      </w:r>
      <w:r>
        <w:rPr>
          <w:rFonts w:ascii="Times" w:hAnsi="Times" w:eastAsia="Times"/>
          <w:b w:val="0"/>
          <w:i w:val="0"/>
          <w:color w:val="000000"/>
          <w:sz w:val="22"/>
        </w:rPr>
        <w:t>persons. Only men of spiritual knowledge who live a life of self-denial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self-sacrifice will offer such services, or able, worldly men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paid. It would not matter if those who donate money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charitable purposes are not practical persons, but those who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 institutions must be more capable and hard-working than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men. All the moral rules which apply to business men also </w:t>
      </w:r>
      <w:r>
        <w:rPr>
          <w:rFonts w:ascii="Times" w:hAnsi="Times" w:eastAsia="Times"/>
          <w:b w:val="0"/>
          <w:i w:val="0"/>
          <w:color w:val="000000"/>
          <w:sz w:val="22"/>
        </w:rPr>
        <w:t>apply to charitable institutions. if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goshalas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run as commercial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concerns, men with scientific knowledge of such matters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in them, and they would daily conduct new experiments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the lives of more and more cows, would carry out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about rearing cattle in </w:t>
      </w:r>
      <w:r>
        <w:rPr>
          <w:rFonts w:ascii="Times" w:hAnsi="Times" w:eastAsia="Times"/>
          <w:b w:val="0"/>
          <w:i/>
          <w:color w:val="000000"/>
          <w:sz w:val="22"/>
        </w:rPr>
        <w:t>goshalas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about ensuring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and increasing the quantity of milk. It is quite obvious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about rearing cattle which can be obtained through </w:t>
      </w:r>
      <w:r>
        <w:rPr>
          <w:rFonts w:ascii="Times" w:hAnsi="Times" w:eastAsia="Times"/>
          <w:b w:val="0"/>
          <w:i/>
          <w:color w:val="000000"/>
          <w:sz w:val="22"/>
        </w:rPr>
        <w:t>goshalas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be got elsewhere. Since, however, they are charity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institutions, they are not being run properly and no one is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them. It would be slighting the Vedas if schools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to teach them taught us the least about them; the present-day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goshalas </w:t>
      </w:r>
      <w:r>
        <w:rPr>
          <w:rFonts w:ascii="Times" w:hAnsi="Times" w:eastAsia="Times"/>
          <w:b w:val="0"/>
          <w:i w:val="0"/>
          <w:color w:val="000000"/>
          <w:sz w:val="22"/>
        </w:rPr>
        <w:t>are in the same condition.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doubts whether the </w:t>
      </w:r>
      <w:r>
        <w:rPr>
          <w:rFonts w:ascii="Times" w:hAnsi="Times" w:eastAsia="Times"/>
          <w:b w:val="0"/>
          <w:i/>
          <w:color w:val="000000"/>
          <w:sz w:val="22"/>
        </w:rPr>
        <w:t>goshala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Liluah is properly located.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buildings are not of the right kind can be judged even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layman like me who knows nothing about the scientific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</w:t>
      </w:r>
      <w:r>
        <w:rPr>
          <w:rFonts w:ascii="Times" w:hAnsi="Times" w:eastAsia="Times"/>
          <w:b w:val="0"/>
          <w:i/>
          <w:color w:val="000000"/>
          <w:sz w:val="22"/>
        </w:rPr>
        <w:t>goshalas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are no instruments there for examining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of the milk and other products. There is no one there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whether it is possible to increase the yield of milk. The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the responsibility of no one. I would advice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charge of it to consult experts in the management of </w:t>
      </w:r>
      <w:r>
        <w:rPr>
          <w:rFonts w:ascii="Times" w:hAnsi="Times" w:eastAsia="Times"/>
          <w:b w:val="0"/>
          <w:i/>
          <w:color w:val="000000"/>
          <w:sz w:val="22"/>
        </w:rPr>
        <w:t>goshalas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paid workers who know their job and leave it to them to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Institutions of this kind should train people in rearing cattle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bullocks, provide instruction in regared to improved techniques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castration, cattle feed and the methods of growing them, hygienic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processes of obtaining milk and of removing skin and processing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there is indifference in those matters, we should feel that </w:t>
      </w:r>
      <w:r>
        <w:rPr>
          <w:rFonts w:ascii="Times" w:hAnsi="Times" w:eastAsia="Times"/>
          <w:b w:val="0"/>
          <w:i/>
          <w:color w:val="000000"/>
          <w:sz w:val="22"/>
        </w:rPr>
        <w:t>goshalas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not being put to the best use. We should feel ashamed </w:t>
      </w:r>
      <w:r>
        <w:rPr>
          <w:rFonts w:ascii="Times" w:hAnsi="Times" w:eastAsia="Times"/>
          <w:b w:val="0"/>
          <w:i w:val="0"/>
          <w:color w:val="000000"/>
          <w:sz w:val="22"/>
        </w:rPr>
        <w:t>even if a single cow or bullock dies an untimely death or is exported.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that this can be easily prevented through </w:t>
      </w:r>
      <w:r>
        <w:rPr>
          <w:rFonts w:ascii="Times" w:hAnsi="Times" w:eastAsia="Times"/>
          <w:b w:val="0"/>
          <w:i/>
          <w:color w:val="000000"/>
          <w:sz w:val="22"/>
        </w:rPr>
        <w:t>goshalas.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6-9-1925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RAMDAS GANDHI</w:t>
      </w:r>
    </w:p>
    <w:p>
      <w:pPr>
        <w:autoSpaceDN w:val="0"/>
        <w:autoSpaceDE w:val="0"/>
        <w:widowControl/>
        <w:spacing w:line="27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1925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I think I have already written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Sangh. Having a Sangh means getting people together.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job to collect people, if God grants you satisfaction there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concentrate on the work. You have the capacity to attract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It is on people that the Sangh must depend. If the Sangh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and people devote themselves to it, other people will be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it. But the basis is still people. I have already written to you to this </w:t>
      </w:r>
      <w:r>
        <w:rPr>
          <w:rFonts w:ascii="Times" w:hAnsi="Times" w:eastAsia="Times"/>
          <w:b w:val="0"/>
          <w:i w:val="0"/>
          <w:color w:val="000000"/>
          <w:sz w:val="22"/>
        </w:rPr>
        <w:t>effect.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written about irregularity, etc., is correct. I intend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discuss that part of it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Maybe it can be done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I have no doubt at all that there is nothing sinful in having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fashionable hair-style. In the case of such external actions, the sin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intention, not in the act. A thing done with an innocent heart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sinful. Of course, with regard to such behaviour it has been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if an act is pure, it should be abandoned if it incurs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disapproval. For instance, the solar hat is absolutely harmless.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advantages in the summer. Nevertheless, I feel that if people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approve of it, it should not be worn. I do not object to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that headdress but I do wish that they should respect popular </w:t>
      </w:r>
      <w:r>
        <w:rPr>
          <w:rFonts w:ascii="Times" w:hAnsi="Times" w:eastAsia="Times"/>
          <w:b w:val="0"/>
          <w:i w:val="0"/>
          <w:color w:val="000000"/>
          <w:sz w:val="22"/>
        </w:rPr>
        <w:t>sentiment.</w:t>
      </w:r>
    </w:p>
    <w:p>
      <w:pPr>
        <w:autoSpaceDN w:val="0"/>
        <w:tabs>
          <w:tab w:pos="4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Harilal came to the station. Then I went back to Faridpur. I </w:t>
      </w:r>
      <w:r>
        <w:rPr>
          <w:rFonts w:ascii="Times" w:hAnsi="Times" w:eastAsia="Times"/>
          <w:b w:val="0"/>
          <w:i w:val="0"/>
          <w:color w:val="000000"/>
          <w:sz w:val="22"/>
        </w:rPr>
        <w:t>returned today, that is, on Monday. He may come here tomorrow.</w:t>
      </w:r>
    </w:p>
    <w:p>
      <w:pPr>
        <w:autoSpaceDN w:val="0"/>
        <w:autoSpaceDE w:val="0"/>
        <w:widowControl/>
        <w:spacing w:line="294" w:lineRule="exact" w:before="6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in good health. Don’t worry at all.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  <w:tab w:pos="1350" w:val="left"/>
          <w:tab w:pos="3370" w:val="left"/>
          <w:tab w:pos="4370" w:val="left"/>
          <w:tab w:pos="5030" w:val="left"/>
          <w:tab w:pos="60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you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Fulchandbhai.Read it, then give it to Ramjibhai Jaisukhlal to read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destroy it.</w:t>
      </w:r>
    </w:p>
    <w:p>
      <w:pPr>
        <w:autoSpaceDN w:val="0"/>
        <w:autoSpaceDE w:val="0"/>
        <w:widowControl/>
        <w:spacing w:line="240" w:lineRule="exact" w:before="68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Ramdas Gandhi Papers,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74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242. SPEECH AT LABOUR UNION SCHOOLS,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>1925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pleased to hear the report of your work and I offer you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congratulations. I have observed the activities of your schools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tours. I see what classes of children are taught here and what sort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education is imparted to them. Nowhere else have I seen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orderly management found in these schools. This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some sort of partiality for these schools. Since there is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possibility, I have made allowance for it. And so I should like to stick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opinion. This appreciation is not meant to flatter you.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it because it is well deserved. My duty is rather to point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defects than to congratulate you. I can see clearly your efforts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 observance of the rules of cleanliness, but I would urge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the problem from my view-point. I was shocked to find dirt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nails of the girl there. It is uncleanliness;  it is  a wrong  thing.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roll-call is not complete until the nails, teeth, etc. of every child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inspected. We contract perhaps more diseases through the nails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teeth than otherwise. These two things are most serviceable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to maintain them in good condition. Do not yield any scope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“as far as possible”. The cleanliness of the nose and eyes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lesser importance. The children themselves will learn to take care of </w:t>
      </w:r>
      <w:r>
        <w:rPr>
          <w:rFonts w:ascii="Times" w:hAnsi="Times" w:eastAsia="Times"/>
          <w:b w:val="0"/>
          <w:i w:val="0"/>
          <w:color w:val="000000"/>
          <w:sz w:val="22"/>
        </w:rPr>
        <w:t>them. It is necessary to inspect their hair also.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you on your work with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has, I think, made so much progress in this respect. I add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experience of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yours. It was a wrong experiment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introduced in the school the spinning-wheel which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the potency of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Even if the spinning-wheel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destroyed,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the potency to bring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foreign cloth. The spinning-wheel is a nuisance though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good. It is an ornament to a hut.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 ornament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 school. It is a top which is useful. I congratulate you also on having </w:t>
      </w:r>
      <w:r>
        <w:rPr>
          <w:rFonts w:ascii="Times" w:hAnsi="Times" w:eastAsia="Times"/>
          <w:b w:val="0"/>
          <w:i w:val="0"/>
          <w:color w:val="000000"/>
          <w:sz w:val="22"/>
        </w:rPr>
        <w:t>such a large number of children 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 misfortune if the mill-owners failed to encourage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schools. It will bring them credit if they develop them. It is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do so. I am deeply grieved to learn that the grant of Rs. 1,200 </w:t>
      </w:r>
      <w:r>
        <w:rPr>
          <w:rFonts w:ascii="Times" w:hAnsi="Times" w:eastAsia="Times"/>
          <w:b w:val="0"/>
          <w:i w:val="0"/>
          <w:color w:val="000000"/>
          <w:sz w:val="22"/>
        </w:rPr>
        <w:t>which used to be received from the Tilak Swaraj Fund has stopped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arranged by the organizers, teachers and students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schools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“Notes,”  10-9-1925,  sub-title,  “A Remarkable Record”.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in. The grant ought to be resumed. But Anasuyabehn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relieved of her anxiety by making some other aid available.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 I say to the rich who would not take advantage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of honorary workers? I do wish that you too should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just as Mr. G.G. has done. That is my prayer to you.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>request the mill-owners to donate funds for your education.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Arab brushes his teeth as he travels about in the ship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 Somali Arab is healthy and handsome. Can black-skinned </w:t>
      </w:r>
      <w:r>
        <w:rPr>
          <w:rFonts w:ascii="Times" w:hAnsi="Times" w:eastAsia="Times"/>
          <w:b w:val="0"/>
          <w:i w:val="0"/>
          <w:color w:val="000000"/>
          <w:sz w:val="22"/>
        </w:rPr>
        <w:t>people not look handsome?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a wonderful watch-maker. He alone can set right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 that has gone out of order. Harijan children are my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children; therefore they should keep themselves very clean. One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a pure tongue, a pure mind and a pure body.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40" w:lineRule="exact" w:before="48" w:after="202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VIII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254"/>
        <w:gridCol w:w="3254"/>
      </w:tblGrid>
      <w:tr>
        <w:trPr>
          <w:trHeight w:hRule="exact" w:val="964"/>
        </w:trPr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72" w:after="0"/>
              <w:ind w:left="288" w:right="576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243. SPEECH AT MEETING OF LABOUR UNION, 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AHMEDABAD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6, 1925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in his speech laid especial stress on the labourers’ duty. He knew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had grievances about insufficient water supply, lack of dining sheds, proper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cleaning of latrines, beatings and ill-treatment by jobbers and numerous breakages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ends in the throstle department and consequent less work and less wages. But he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sure that some of the things depended on themselves, on their cultvation of proper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self-respect. He was glad to note that the Union had redeemed the debts of some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 and substituted cheap loans for loans on exorbitant rates of interest. But it was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sad commentary on their way of life that they should have to borrow so much.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wages may be insufficient, but he had no doubt that if they were more thrifty, free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drink and other evil habits, they would not have to be indebted. He was very glad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 mill-hands recognized the difficult situation of the mill-owners at the present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moment. He said: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glad, you recognize this. You cannot ask for more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are going through serious difficulties. A time might come </w:t>
      </w:r>
      <w:r>
        <w:rPr>
          <w:rFonts w:ascii="Times" w:hAnsi="Times" w:eastAsia="Times"/>
          <w:b w:val="0"/>
          <w:i w:val="0"/>
          <w:color w:val="000000"/>
          <w:sz w:val="22"/>
        </w:rPr>
        <w:t>when loyal labourers may have to come forward with an offer to serve</w:t>
      </w:r>
    </w:p>
    <w:p>
      <w:pPr>
        <w:autoSpaceDN w:val="0"/>
        <w:autoSpaceDE w:val="0"/>
        <w:widowControl/>
        <w:spacing w:line="220" w:lineRule="exact" w:before="3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the annual general meeting of the Labour Union at which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presided. No full version of the speech is available. But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The Bombay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seem to have reported different parts of it.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given by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wages, in order that the mills may not have to be 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But I know that you are not prepared today for that.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amount of trust between you and the mill-owners.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labouring under numerous injustices, and unless the mill-owners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you over by considerate and loving treatment, you are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nothing of the kind today. But that is a consummation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want you to work.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said that they were benefited by the establishment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Union. Still their grievances were manifold. For that they themselves were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responsible. It was easy to point out the defects of the mill agents. If they remedied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own defects, they could impress the mill agents as well as others. They could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achieve a great deal by being courteous and truthful. He wished they might regain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wages that were cut and obtain higher wages, but they should know that there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trade depression and that the mils had to fight with Government. At such a time it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duty not to expect higher wages. There was mutual distrust. The burden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dispelling this distrust lay on their shoulders. If they worked efficiently without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supervision of overseers they would not have to ask for the redress of grievances.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10-9-1925, and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8-9-1925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244. NOTES</w:t>
      </w:r>
    </w:p>
    <w:p>
      <w:pPr>
        <w:autoSpaceDN w:val="0"/>
        <w:autoSpaceDE w:val="0"/>
        <w:widowControl/>
        <w:spacing w:line="266" w:lineRule="exact" w:before="146" w:after="0"/>
        <w:ind w:left="0" w:right="19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EMARKABLE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ECORD</w:t>
      </w:r>
    </w:p>
    <w:p>
      <w:pPr>
        <w:autoSpaceDN w:val="0"/>
        <w:tabs>
          <w:tab w:pos="550" w:val="left"/>
          <w:tab w:pos="529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before me a brief and business-like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remarkable work that is silently but most efficiently being done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Union managed under the gentle care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Shrimati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Anasuyabai. It deals with the educational work being done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labourers.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1924 there were 8 day schools. Today there are 9.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are for all children, six for untouchables and one for Mussalmans.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11 night schools in 1924. Today there are 15. Of these, 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all, 8 for untouchables, 5 for Mussalmans and 1 for </w:t>
      </w:r>
      <w:r>
        <w:rPr>
          <w:rFonts w:ascii="Times" w:hAnsi="Times" w:eastAsia="Times"/>
          <w:b w:val="0"/>
          <w:i/>
          <w:color w:val="000000"/>
          <w:sz w:val="22"/>
        </w:rPr>
        <w:t>Vaghris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1924 there were 1,119 scholars and the attendance was 979.4.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692 untouchables, 221 touchables and 206 Mussalmans.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of the year there were 1,166 scholars 798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untouchables, 219 touchables and 169 Mussalmans and 60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Vaghris. </w:t>
      </w:r>
      <w:r>
        <w:rPr>
          <w:rFonts w:ascii="Times" w:hAnsi="Times" w:eastAsia="Times"/>
          <w:b w:val="0"/>
          <w:i w:val="0"/>
          <w:color w:val="000000"/>
          <w:sz w:val="22"/>
        </w:rPr>
        <w:t>The attendance was 907-92. At the present moment there are 1,285.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taken from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The Bombay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Chronicle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boys and girls learn all the subjects taught in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schools. In addition they have hand-spinning.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at first tried the wheels. Among so many boys and girls,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wheels were found to be too expensive and inconvenient because </w:t>
      </w:r>
      <w:r>
        <w:rPr>
          <w:rFonts w:ascii="Times" w:hAnsi="Times" w:eastAsia="Times"/>
          <w:b w:val="0"/>
          <w:i w:val="0"/>
          <w:color w:val="000000"/>
          <w:sz w:val="22"/>
        </w:rPr>
        <w:t>of the space required. They have, therefore taken up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scholar can possess. It was a fine sight to see several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girls spinning all at the same time. Their average speed is 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40 yards per hour each . They have already spun 2 mds. and 8 </w:t>
      </w:r>
      <w:r>
        <w:rPr>
          <w:rFonts w:ascii="Times" w:hAnsi="Times" w:eastAsia="Times"/>
          <w:b w:val="0"/>
          <w:i w:val="0"/>
          <w:color w:val="000000"/>
          <w:sz w:val="22"/>
        </w:rPr>
        <w:t>seers of good yarn.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also a residential school with 16 untouchable boys. Of </w:t>
      </w:r>
      <w:r>
        <w:rPr>
          <w:rFonts w:ascii="Times" w:hAnsi="Times" w:eastAsia="Times"/>
          <w:b w:val="0"/>
          <w:i w:val="0"/>
          <w:color w:val="000000"/>
          <w:sz w:val="22"/>
        </w:rPr>
        <w:t>these 6 pay Rs.5 each towards boarding expenses. The rest are free.</w:t>
      </w:r>
    </w:p>
    <w:p>
      <w:pPr>
        <w:autoSpaceDN w:val="0"/>
        <w:autoSpaceDE w:val="0"/>
        <w:widowControl/>
        <w:spacing w:line="284" w:lineRule="exact" w:before="1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learn to card, spin and weave. In 1924, they span 1 </w:t>
      </w:r>
      <w:r>
        <w:rPr>
          <w:w w:val="102.34979482797475"/>
          <w:rFonts w:ascii="Times" w:hAnsi="Times" w:eastAsia="Times"/>
          <w:b w:val="0"/>
          <w:i w:val="0"/>
          <w:color w:val="000000"/>
          <w:sz w:val="13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mds.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and wove 125 yards of khaddar. In 1924, there were 66 teachers,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there are 77 teachers. The total expenses were Rs. 22,254-8-4. </w:t>
      </w:r>
      <w:r>
        <w:rPr>
          <w:rFonts w:ascii="Times" w:hAnsi="Times" w:eastAsia="Times"/>
          <w:b w:val="0"/>
          <w:i w:val="0"/>
          <w:color w:val="000000"/>
          <w:sz w:val="22"/>
        </w:rPr>
        <w:t>Of  these  Rs. 1,250  monthly  were  contributed  by  the 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owners’ Association being part of interest on Tilak Swaraj Fund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contributed by its members and earmarked for the purpose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the labourers. A donation of Rs. 60 per month was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Mr. Brijvalabhdas Jekisandas. The rest was found by the Union.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residential school expenses were paid by the Provincial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stiking fact is the very large number of untouchable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receiving education in these schools. I understand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do not need coaxing. They gladly send their children.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anything, it is the other parents who require to be approached and </w:t>
      </w:r>
      <w:r>
        <w:rPr>
          <w:rFonts w:ascii="Times" w:hAnsi="Times" w:eastAsia="Times"/>
          <w:b w:val="0"/>
          <w:i w:val="0"/>
          <w:color w:val="000000"/>
          <w:sz w:val="22"/>
        </w:rPr>
        <w:t>induced to send theirs.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say, these schools are independent of all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aid or control.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attention is paid to the cleanliness of these scholars.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the schools will compare favourably with any primary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India. I draw the attention of all school-masters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cleanliness and tidiness among the scholars. It requires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effort daily to hold a parade of all the scholars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commencing the classes and examine their teeth, nails, ears, eyes, etc.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neglect of these simple things even in schools claiming to </w:t>
      </w:r>
      <w:r>
        <w:rPr>
          <w:rFonts w:ascii="Times" w:hAnsi="Times" w:eastAsia="Times"/>
          <w:b w:val="0"/>
          <w:i w:val="0"/>
          <w:color w:val="000000"/>
          <w:sz w:val="22"/>
        </w:rPr>
        <w:t>be model schools.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04" w:right="141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19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VER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CONFIDENCE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esteemed friend, jealous of my reputation for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conduct, asks how it is that I feel confident of my being right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latest attitude of whole-hearted support to the Swaraj Party. Have I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Himalayan blunders? Do I not notice, the friend asks,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No-changer friends are bewildered over what to them appears </w:t>
      </w:r>
      <w:r>
        <w:rPr>
          <w:rFonts w:ascii="Times" w:hAnsi="Times" w:eastAsia="Times"/>
          <w:b w:val="0"/>
          <w:i w:val="0"/>
          <w:color w:val="000000"/>
          <w:sz w:val="22"/>
        </w:rPr>
        <w:t>to be my inconsistency? Might I not be guilty of over-confidence?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 think so. For a man of truth must ever be confident,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also equal need to be diffident. His devotion to truth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fullest  confidence. His  consciousness of the fallibility of 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 must make  him  humble and therefore ever ready to retrace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 steps  immediately he discovers his error. It makes no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confidence that he had peviously made Himalayan blunders.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 confession  and penance make him, if anything, stronger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action. Discovery of errors makes the votary of truth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cautious of believing things and forming things and 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conclusions,  but  once  he has made up his mind, his conscience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 remain  unshaken. His  errors  may  result  in men’s reliance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 his  judgments  being shaken, but he must not doubt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position once he has come to a conclusion. It should further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borne in mind that my errors have been errors of calculation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judging men, not in appreciating the true nature of truth and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 their application. Indeed these errors and my prompt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confessions have made me surer, if possible, of my insight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of truth and ahimsa. For I am convinced that my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suspending civil disobedience at Ahmedabad, Bombay and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advanced the cause of India’s freedom and world’s peace.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because of the suspensions we are nearer swaraj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have been  without, and this I say in spite of despair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in thick black letters on the horizon. Such being my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conviction, I cannot help being confident of my present position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Swarajists and other matters. It is traceable to one source only, </w:t>
      </w:r>
      <w:r>
        <w:rPr>
          <w:rFonts w:ascii="Times" w:hAnsi="Times" w:eastAsia="Times"/>
          <w:b w:val="0"/>
          <w:i w:val="0"/>
          <w:color w:val="000000"/>
          <w:sz w:val="22"/>
        </w:rPr>
        <w:t>a lively understanding of the implications of truth and ahimsa.</w:t>
      </w:r>
    </w:p>
    <w:p>
      <w:pPr>
        <w:autoSpaceDN w:val="0"/>
        <w:autoSpaceDE w:val="0"/>
        <w:widowControl/>
        <w:spacing w:line="266" w:lineRule="exact" w:before="68" w:after="0"/>
        <w:ind w:left="0" w:right="20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EMORIAL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Manilal Kothari has already commenced his operations.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friend whom he induced to subscribe Rs. 25,000 told me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impossible for him to resist Manilal Kothari. The </w:t>
      </w:r>
      <w:r>
        <w:rPr>
          <w:rFonts w:ascii="Times" w:hAnsi="Times" w:eastAsia="Times"/>
          <w:b w:val="0"/>
          <w:i/>
          <w:color w:val="000000"/>
          <w:sz w:val="22"/>
        </w:rPr>
        <w:t>Bhatia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subscribed Rs. 51,000 must have felt the same thing. But I assure </w:t>
      </w:r>
      <w:r>
        <w:rPr>
          <w:rFonts w:ascii="Times" w:hAnsi="Times" w:eastAsia="Times"/>
          <w:b w:val="0"/>
          <w:i w:val="0"/>
          <w:color w:val="000000"/>
          <w:sz w:val="22"/>
        </w:rPr>
        <w:t>them that whilst their donations are no doubt princely, they are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 for the purpose to which they are to be devoted. 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memory of Deshbandhu will not have been performed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khaddar work we achieve the exclusion of foreign cloth.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possible without men and money. I hope, therefore,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will be quick and generous. Up till now Rs.1,087-3-3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received at the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Office and Rs. 2,096-12-6 by Pandit </w:t>
      </w:r>
      <w:r>
        <w:rPr>
          <w:rFonts w:ascii="Times" w:hAnsi="Times" w:eastAsia="Times"/>
          <w:b w:val="0"/>
          <w:i w:val="0"/>
          <w:color w:val="000000"/>
          <w:sz w:val="22"/>
        </w:rPr>
        <w:t>Jawaharlal Nehru at Allahabad ( up to 29-8-1925) 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10-9-1925</w:t>
      </w:r>
    </w:p>
    <w:p>
      <w:pPr>
        <w:autoSpaceDN w:val="0"/>
        <w:autoSpaceDE w:val="0"/>
        <w:widowControl/>
        <w:spacing w:line="292" w:lineRule="exact" w:before="350" w:after="0"/>
        <w:ind w:left="0" w:right="13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245. A VILLAGE EXPERIMENT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will be read with interest by everyone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>with village reconstruction: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in many respects a remarkable experiment. Quiet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gone on without fuss, without advertisement, and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capital and this has been possible because the people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to revise their taste in dress material and to make use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 hours. The population of the village is 640. The cloth budget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estimated at Rs. 3,640. Therefore, when all the villagers are clothed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khaddar, they will add to their annual income Rs. 3,640 by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their waste moments. There is no village reconstruction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possibly yield such brilliant, tangible and quick results.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khaddar work is also an object-lesson in co-operation.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khaddar becomes a permanent part of the village life, selfless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workers  can, if they will, promote sanitation, education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reform. This is practical self-government. Imagine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villages bound together by a common tie through khaddar,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swaraj for the asking. For when India learns to deny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 foreign cloth,  she will have sterilized the many undesirable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of the British people and paved the way for real swaraj.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good people of Kanur will not rest content till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woman and child living in it habitually wears khaddar.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hoped, too, that the infection will not be confined to Pudur only, but </w:t>
      </w:r>
      <w:r>
        <w:rPr>
          <w:rFonts w:ascii="Times" w:hAnsi="Times" w:eastAsia="Times"/>
          <w:b w:val="0"/>
          <w:i w:val="0"/>
          <w:color w:val="000000"/>
          <w:sz w:val="22"/>
        </w:rPr>
        <w:t>that it will spread from village to village.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10-9-1925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 writing dealt with the progress of spinning and use </w:t>
      </w:r>
      <w:r>
        <w:rPr>
          <w:rFonts w:ascii="Times" w:hAnsi="Times" w:eastAsia="Times"/>
          <w:b w:val="0"/>
          <w:i w:val="0"/>
          <w:color w:val="000000"/>
          <w:sz w:val="18"/>
        </w:rPr>
        <w:t>of khaddar in Kanur village of Coimbatore district, in South India.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246.  ALL-BENGAL DESHBANDHU MEMORIAL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have been inquiring whether they may still pay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 to the All-Bengal Memorial Fund. So far as the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is concerned, it was closed on the 31st ultimo. But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any who still wish to pay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fund, they can do so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Trustees. But whatever may now be received by me will be credited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Deshbandhu Memorial unless the subscriber directs to </w:t>
      </w:r>
      <w:r>
        <w:rPr>
          <w:rFonts w:ascii="Times" w:hAnsi="Times" w:eastAsia="Times"/>
          <w:b w:val="0"/>
          <w:i w:val="0"/>
          <w:color w:val="000000"/>
          <w:sz w:val="22"/>
        </w:rPr>
        <w:t>the contrary.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10-9-1925</w:t>
      </w:r>
    </w:p>
    <w:p>
      <w:pPr>
        <w:autoSpaceDN w:val="0"/>
        <w:autoSpaceDE w:val="0"/>
        <w:widowControl/>
        <w:spacing w:line="292" w:lineRule="exact" w:before="1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ABOUT UNTOUCHABLES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T. N. Sarma of Andhra Desh came to me the other day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and asked me certain questions regarding the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the path of those who were serving the </w:t>
      </w:r>
      <w:r>
        <w:rPr>
          <w:rFonts w:ascii="Times" w:hAnsi="Times" w:eastAsia="Times"/>
          <w:b w:val="0"/>
          <w:i/>
          <w:color w:val="000000"/>
          <w:sz w:val="22"/>
        </w:rPr>
        <w:t>Panchamas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reduced my answers to writing and sent them to me to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publish if possible. As they are likely to help workers, I gladly </w:t>
      </w:r>
      <w:r>
        <w:rPr>
          <w:rFonts w:ascii="Times" w:hAnsi="Times" w:eastAsia="Times"/>
          <w:b w:val="0"/>
          <w:i w:val="0"/>
          <w:color w:val="000000"/>
          <w:sz w:val="22"/>
        </w:rPr>
        <w:t>find room for the questions and my answers.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What methods do you suggest for the propaganda for the removal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much lip propaganda is necessary now.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propaganda. You should work fearlessly, unmindful of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ostracism, for bettering the condition of the untouchables. Lectures </w:t>
      </w:r>
      <w:r>
        <w:rPr>
          <w:rFonts w:ascii="Times" w:hAnsi="Times" w:eastAsia="Times"/>
          <w:b w:val="0"/>
          <w:i w:val="0"/>
          <w:color w:val="000000"/>
          <w:sz w:val="22"/>
        </w:rPr>
        <w:t>may be arranged when leading men pay you a visit.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 There are two shades of opinion in our Andhra province, and a resolution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proposed to the effect that money should not be spent for the non-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do propaganda work. Some people think that the </w:t>
      </w:r>
      <w:r>
        <w:rPr>
          <w:rFonts w:ascii="Times" w:hAnsi="Times" w:eastAsia="Times"/>
          <w:b w:val="0"/>
          <w:i/>
          <w:color w:val="000000"/>
          <w:sz w:val="18"/>
        </w:rPr>
        <w:t>Panchamas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 educated first, and the demand for the removal should come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them, while others think that paid propaganda should be done among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higher classes to change their hearts, and to make them feel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 is a sin, and pundits and workers should be appointed to do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spend even a single pie over the pundits. if you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they become hirelings. They must work for pay. Money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spent on  the </w:t>
      </w:r>
      <w:r>
        <w:rPr>
          <w:rFonts w:ascii="Times" w:hAnsi="Times" w:eastAsia="Times"/>
          <w:b w:val="0"/>
          <w:i/>
          <w:color w:val="000000"/>
          <w:sz w:val="22"/>
        </w:rPr>
        <w:t>Panchamas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make  them  realize their own position.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methods should always be non-violent. Men of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>higher classes must change their attitude, and remove the ban for their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Castes regarded as untouchables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own elevation and purification. If they do not do so and persist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suppressing them, time must come when the untouchables will rebel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us, and may have recourse even to violent methods.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my utmost to prevent such a catastrophe, and so must we all do </w:t>
      </w:r>
      <w:r>
        <w:rPr>
          <w:rFonts w:ascii="Times" w:hAnsi="Times" w:eastAsia="Times"/>
          <w:b w:val="0"/>
          <w:i w:val="0"/>
          <w:color w:val="000000"/>
          <w:sz w:val="22"/>
        </w:rPr>
        <w:t>who believe untouchability to be a sin.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Do you think that schools started exclusively for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Panchamas </w:t>
      </w:r>
      <w:r>
        <w:rPr>
          <w:rFonts w:ascii="Times" w:hAnsi="Times" w:eastAsia="Times"/>
          <w:b w:val="0"/>
          <w:i w:val="0"/>
          <w:color w:val="000000"/>
          <w:sz w:val="18"/>
        </w:rPr>
        <w:t>will help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any way in removing untouchability?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in the long run do so, as all education must. But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should not be exclusively </w:t>
      </w:r>
      <w:r>
        <w:rPr>
          <w:rFonts w:ascii="Times" w:hAnsi="Times" w:eastAsia="Times"/>
          <w:b w:val="0"/>
          <w:i/>
          <w:color w:val="000000"/>
          <w:sz w:val="22"/>
        </w:rPr>
        <w:t>Panchama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schools as boys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castes also should be welcomed. They will not come at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prejudice will break down in time if the schools are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managed. If you want mixed schools, you must start one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locality. Suppose you own a house. Nobody can ask you to go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house. Bring an untouchable boy to your house and start a </w:t>
      </w:r>
      <w:r>
        <w:rPr>
          <w:rFonts w:ascii="Times" w:hAnsi="Times" w:eastAsia="Times"/>
          <w:b w:val="0"/>
          <w:i w:val="0"/>
          <w:color w:val="000000"/>
          <w:sz w:val="22"/>
        </w:rPr>
        <w:t>school with him. Induce other boys to come and attend that school.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 In our province encouragement is given to the schools where the children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both the untouchables and the touchables read together.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Yes. You may encourage them. But you should not refuse help </w:t>
      </w:r>
      <w:r>
        <w:rPr>
          <w:rFonts w:ascii="Times" w:hAnsi="Times" w:eastAsia="Times"/>
          <w:b w:val="0"/>
          <w:i w:val="0"/>
          <w:color w:val="000000"/>
          <w:sz w:val="22"/>
        </w:rPr>
        <w:t>to schools or institutions where there are only untouchables.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5.  In some Taluk Boards , there are orders that schools will be abolished if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admission is refused to the untouchables. Do you advise us to help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such places in getting admission through  our  propagandists?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Certainly. You should help them. But there is no need for </w:t>
      </w:r>
      <w:r>
        <w:rPr>
          <w:rFonts w:ascii="Times" w:hAnsi="Times" w:eastAsia="Times"/>
          <w:b w:val="0"/>
          <w:i w:val="0"/>
          <w:color w:val="000000"/>
          <w:sz w:val="22"/>
        </w:rPr>
        <w:t>special propagandists. Your workers will do for that purpose.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6. Then what about the propaganda work? Do you think that  silent work will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Yes.There is no good of propaganda when there is no solid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behind to elevate the </w:t>
      </w:r>
      <w:r>
        <w:rPr>
          <w:rFonts w:ascii="Times" w:hAnsi="Times" w:eastAsia="Times"/>
          <w:b w:val="0"/>
          <w:i/>
          <w:color w:val="000000"/>
          <w:sz w:val="22"/>
        </w:rPr>
        <w:t>Panchamas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(In this connection, Gandhiji referred to the Vaikom struggle, and said that 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a very tremendous effect on the people of those parts.)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 Shall we spend money freely for the propaganda at a time when such 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questions arise?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freely. Solid work is its own propaganda. At Vaikom most </w:t>
      </w:r>
      <w:r>
        <w:rPr>
          <w:rFonts w:ascii="Times" w:hAnsi="Times" w:eastAsia="Times"/>
          <w:b w:val="0"/>
          <w:i w:val="0"/>
          <w:color w:val="000000"/>
          <w:sz w:val="22"/>
        </w:rPr>
        <w:t>of the money is spent for constructive work.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 Are you going to take up the question of untouchability more vigorously at 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time in the near future?</w:t>
      </w:r>
    </w:p>
    <w:p>
      <w:pPr>
        <w:autoSpaceDN w:val="0"/>
        <w:autoSpaceDE w:val="0"/>
        <w:widowControl/>
        <w:spacing w:line="280" w:lineRule="exact" w:before="3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taken up that question as vigorously as possible. We are </w:t>
      </w:r>
      <w:r>
        <w:rPr>
          <w:rFonts w:ascii="Times" w:hAnsi="Times" w:eastAsia="Times"/>
          <w:b w:val="0"/>
          <w:i w:val="0"/>
          <w:color w:val="000000"/>
          <w:sz w:val="22"/>
        </w:rPr>
        <w:t>trying to start schools, dig wells, and build temples, etc., for them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04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it is possible. The work does not stop for want of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are thinking  that nothing is done for them,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>not advertised in the papers.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9. According to the Belgaum resolution, no school can be called ‘national’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Panchamas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refused admission.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Certainly. They are not national schools.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10.  Do you say that such schools should not be given help from Congress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funds, even though they satisfy all the other conditions to be called national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schools?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help should be given.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10-9-1925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LETTER TO JETHALAL MANSUR</w:t>
      </w:r>
    </w:p>
    <w:p>
      <w:pPr>
        <w:autoSpaceDN w:val="0"/>
        <w:autoSpaceDE w:val="0"/>
        <w:widowControl/>
        <w:spacing w:line="294" w:lineRule="exact" w:before="10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Bhadra Vad 8,’81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10,1925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JETHALAL,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Try to collect soon donations for the temple.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do you expect from Ramjibhai?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members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have donated ornaments also. The delay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delay in the temple construcion.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to know who will be the priest in charge of this temple.</w:t>
      </w:r>
    </w:p>
    <w:p>
      <w:pPr>
        <w:autoSpaceDN w:val="0"/>
        <w:autoSpaceDE w:val="0"/>
        <w:widowControl/>
        <w:spacing w:line="220" w:lineRule="exact" w:before="106" w:after="0"/>
        <w:ind w:left="0" w:right="1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1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11135 (1)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Harijans at Lathi, chief town of the then princely State of Lathi in </w:t>
      </w:r>
      <w:r>
        <w:rPr>
          <w:rFonts w:ascii="Times" w:hAnsi="Times" w:eastAsia="Times"/>
          <w:b w:val="0"/>
          <w:i w:val="0"/>
          <w:color w:val="000000"/>
          <w:sz w:val="18"/>
        </w:rPr>
        <w:t>Saurashtra.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Ramjibhai of Lathi who, with his wife Gangabehn, responded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appeal for reviving in Gujarat the craft of weaving from hand-spun yarn, </w:t>
      </w:r>
      <w:r>
        <w:rPr>
          <w:rFonts w:ascii="Times" w:hAnsi="Times" w:eastAsia="Times"/>
          <w:b w:val="0"/>
          <w:i w:val="0"/>
          <w:color w:val="000000"/>
          <w:sz w:val="18"/>
        </w:rPr>
        <w:t>and taught it to others in Sabarmati Ashram.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LETTER TO PRABHUDAS GANDHI</w:t>
      </w:r>
    </w:p>
    <w:p>
      <w:pPr>
        <w:autoSpaceDN w:val="0"/>
        <w:autoSpaceDE w:val="0"/>
        <w:widowControl/>
        <w:spacing w:line="266" w:lineRule="exact" w:before="106" w:after="0"/>
        <w:ind w:left="3730" w:right="0" w:firstLine="1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11,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carefully in the train. I understand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and appreciate your arguments. But even so, it seems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certainly take an injection and even after doing so,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control your impure thoughts. Be constantly alert for that 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difficulty in sending you to a place like Almora.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be considered later. For the present, watch the effect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injection and avoid fatiguing exertion.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fact, if you can make yourself completely free from impure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thoughts, you will not need even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chiretta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All of us should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that state. Surely one of us will succeed in it. Rarely do we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in the world who is pure even in his thoughts. Nothing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such a person. I wish you to make greater effort than </w:t>
      </w:r>
      <w:r>
        <w:rPr>
          <w:rFonts w:ascii="Times" w:hAnsi="Times" w:eastAsia="Times"/>
          <w:b w:val="0"/>
          <w:i w:val="0"/>
          <w:color w:val="000000"/>
          <w:sz w:val="22"/>
        </w:rPr>
        <w:t>others in that direction.</w:t>
      </w:r>
    </w:p>
    <w:p>
      <w:pPr>
        <w:autoSpaceDN w:val="0"/>
        <w:autoSpaceDE w:val="0"/>
        <w:widowControl/>
        <w:spacing w:line="294" w:lineRule="exact" w:before="6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when you feel so inclined. Look after Lakshmi.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33021</w:t>
      </w:r>
    </w:p>
    <w:p>
      <w:pPr>
        <w:autoSpaceDN w:val="0"/>
        <w:autoSpaceDE w:val="0"/>
        <w:widowControl/>
        <w:spacing w:line="298" w:lineRule="exact" w:before="41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 SPEECH AT PURULIA</w:t>
      </w:r>
      <w:r>
        <w:rPr>
          <w:rFonts w:ascii="Times" w:hAnsi="Times" w:eastAsia="Times"/>
          <w:b w:val="0"/>
          <w:i/>
          <w:color w:val="000000"/>
          <w:sz w:val="14"/>
        </w:rPr>
        <w:t>3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1925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first of all thanked the members of the District Board and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Municipality for the addresses that they had presented to him. In one of the addresses,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said, reference had very fittingly been made and regret had been expressed over</w:t>
      </w:r>
    </w:p>
    <w:p>
      <w:pPr>
        <w:autoSpaceDN w:val="0"/>
        <w:autoSpaceDE w:val="0"/>
        <w:widowControl/>
        <w:spacing w:line="220" w:lineRule="exact" w:before="520" w:after="0"/>
        <w:ind w:left="1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dateline in Gandhiji’s hand has ‘Friday, on the train’ whereas the addressee </w:t>
      </w:r>
      <w:r>
        <w:rPr>
          <w:rFonts w:ascii="Times" w:hAnsi="Times" w:eastAsia="Times"/>
          <w:b w:val="0"/>
          <w:i w:val="0"/>
          <w:color w:val="000000"/>
          <w:sz w:val="18"/>
        </w:rPr>
        <w:t>has noted it as ‘</w:t>
      </w:r>
      <w:r>
        <w:rPr>
          <w:rFonts w:ascii="Times" w:hAnsi="Times" w:eastAsia="Times"/>
          <w:b w:val="0"/>
          <w:i/>
          <w:color w:val="000000"/>
          <w:sz w:val="18"/>
        </w:rPr>
        <w:t>Rentiabaras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Samvat 1981’. </w:t>
      </w:r>
      <w:r>
        <w:rPr>
          <w:rFonts w:ascii="Times" w:hAnsi="Times" w:eastAsia="Times"/>
          <w:b w:val="0"/>
          <w:i/>
          <w:color w:val="000000"/>
          <w:sz w:val="18"/>
        </w:rPr>
        <w:t>Rentiabaras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i.e.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Bhadarva Vad </w:t>
      </w:r>
      <w:r>
        <w:rPr>
          <w:rFonts w:ascii="Times" w:hAnsi="Times" w:eastAsia="Times"/>
          <w:b w:val="0"/>
          <w:i w:val="0"/>
          <w:color w:val="000000"/>
          <w:sz w:val="18"/>
        </w:rPr>
        <w:t>12 in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Vikram Era 1981 fell on September 14, 1925, which was a Monday, not a Friday.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letter, therefore, appears to have been written on the preceding Friday, i.e. on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11, 1925 when Gandhiji was travelling from Bombay to Purulia.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‘Rentiabaras’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may have been the day on which the addressee received the letter.</w:t>
      </w:r>
    </w:p>
    <w:p>
      <w:pPr>
        <w:autoSpaceDN w:val="0"/>
        <w:autoSpaceDE w:val="0"/>
        <w:widowControl/>
        <w:spacing w:line="220" w:lineRule="exact" w:before="20" w:after="0"/>
        <w:ind w:left="470" w:right="3888" w:hanging="2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Ayurvedic medicine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district Manbhum, Bihar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64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thepassing away of Deshbandhu Chittaranjan Das.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Although it was now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 that he had passed away, still they had not been able to forget the pang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separation from him. He knew before he entered that town that Purulia was the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rest for Deshbandhu. And the day he entered his house in that town, he was greatly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grieved to find that it was after his death that he had an occasion to enter his house.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thanked the members for all that had been done to perpetuate  the memory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Deshbandhu Chittaranjan Das. References had been made in both the addresses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 and the charkha. Charkha, said Mahatmaji, had become the very </w:t>
      </w:r>
      <w:r>
        <w:rPr>
          <w:rFonts w:ascii="Times" w:hAnsi="Times" w:eastAsia="Times"/>
          <w:b w:val="0"/>
          <w:i/>
          <w:color w:val="000000"/>
          <w:sz w:val="18"/>
        </w:rPr>
        <w:t>mantra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life. He did not see any other method by which he could get rid of the poverty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The poverty of Bihar was well known. Barring Orissa and perhaps one or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provinces, he thought Bihar was the poorest of all the provinces 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There was a time when Bihar used to export to other places some very fine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hand-woven cloth made of hand-spun. Like Bengal, Bihar too  was famous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production of fine cloth. But today there were people in Bihar who did not know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satisfy their hunger. And for them there was no other course but to take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charkha. Today there were thousands of Biharis in Assam earning food 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 and at Calcutta. It would not do for us to leave them there. Man was not born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to amass money. One who lost his soul did great harm to his soul.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better than him about the character of those people living in Assam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Calcutta. But even if they left them out of consideration, there were lakhs of Biharis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did not know what was called two meals a day. They did not know how to earn </w:t>
      </w:r>
      <w:r>
        <w:rPr>
          <w:rFonts w:ascii="Times" w:hAnsi="Times" w:eastAsia="Times"/>
          <w:b w:val="0"/>
          <w:i w:val="0"/>
          <w:color w:val="000000"/>
          <w:sz w:val="18"/>
        </w:rPr>
        <w:t>their livelihood.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become a Bihari from the date I began my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Champaran. If you do not know, I would like to tell you that there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 women could hardly earn 5 pice a day. For males 6 pice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two annas was considered to be too much. Today, although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 have gone up, still these peoples have to pay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/>
          <w:color w:val="000000"/>
          <w:sz w:val="22"/>
        </w:rPr>
        <w:t>dastur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out of their wages. Their condition today continues more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the same as before. But if the charkha was placed in their hands,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would be the result? Let the economists judge for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>But it lies in the hands of the educated people to revive it.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a fact that the masses followed the higher and the influential.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went to the villages, preached the charkha to them and plied the wheel themselves,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only then they could evoke enthusiasm for the charkha among the villagers.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wanted Bihar to get rid of her poverty, if they wanted to give employment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unemployed during the time of the flood, famine and other scourges of nature, then </w:t>
      </w:r>
      <w:r>
        <w:rPr>
          <w:rFonts w:ascii="Times" w:hAnsi="Times" w:eastAsia="Times"/>
          <w:b w:val="0"/>
          <w:i w:val="0"/>
          <w:color w:val="000000"/>
          <w:sz w:val="18"/>
        </w:rPr>
        <w:t>they must ply the charkha themselves and preach it to the people. But that alone</w:t>
      </w:r>
    </w:p>
    <w:p>
      <w:pPr>
        <w:autoSpaceDN w:val="0"/>
        <w:tabs>
          <w:tab w:pos="47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earlier unveiled a portrait of C. R. Das, after the presentation of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not do.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have to give up their charm for the foreign and even the mill-made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 of Bombay and Ahmedabad. So long as they did not do that, they would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to achieve anything substantial. Their very self-respect demanded that they (the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Biharis) should use cloth made in Bihar only and not go in for the mill-products of </w:t>
      </w:r>
      <w:r>
        <w:rPr>
          <w:rFonts w:ascii="Times" w:hAnsi="Times" w:eastAsia="Times"/>
          <w:b w:val="0"/>
          <w:i w:val="0"/>
          <w:color w:val="000000"/>
          <w:sz w:val="18"/>
        </w:rPr>
        <w:t>Bombay and Ahmedabad.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the real well-wishers of India, if you want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sincerely, you must be able to understand and appreciate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first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charkha.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proceeding congratulated them on the absence of any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trouble in the district and hoped that it would continue to be so. He also congratulated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members on all that was being done by them for the propagation of the charkha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for uplifting of the untouchables. Concluding he appealed for the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Deshbandhu  Memorial Fund. He explained that the Fund would be for the scheme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reconstruction which was so near and dear to Deshbandhu’s heart. And the </w:t>
      </w:r>
      <w:r>
        <w:rPr>
          <w:rFonts w:ascii="Times" w:hAnsi="Times" w:eastAsia="Times"/>
          <w:b w:val="0"/>
          <w:i w:val="0"/>
          <w:color w:val="000000"/>
          <w:sz w:val="18"/>
        </w:rPr>
        <w:t>amount collected would be spent through the proposed new organization to be called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All-India Spinners’ Association”. He knew that the middle-class people of Bihar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not every rich. But if they appreciated the methods of the charkha and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approved of the method of utilizing the sum collected, they must contribute their mite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this fund. The major portion of the money collected in Bihar would be spent in this </w:t>
      </w:r>
      <w:r>
        <w:rPr>
          <w:rFonts w:ascii="Times" w:hAnsi="Times" w:eastAsia="Times"/>
          <w:b w:val="0"/>
          <w:i w:val="0"/>
          <w:color w:val="000000"/>
          <w:sz w:val="18"/>
        </w:rPr>
        <w:t>very province.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16-9-1925</w:t>
      </w:r>
    </w:p>
    <w:p>
      <w:pPr>
        <w:autoSpaceDN w:val="0"/>
        <w:autoSpaceDE w:val="0"/>
        <w:widowControl/>
        <w:spacing w:line="292" w:lineRule="exact" w:before="350" w:after="0"/>
        <w:ind w:left="0" w:right="12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251. “WHAT SHOULD WE DO?”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stayed in Gujarat for only five days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during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I met co-workers and came to know much through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heard, too, about some serious matters. I do not have the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everything that I heard. Just now I shall write about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Some co-workers tell  me that they do not get money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their districts. They are ready to send their children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[national] schools but do not contribute towards their expenses.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greatest difficulty that people are made to spin. What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in such circumstances? Why should the Provincial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not provide funds?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an unworthy attitude. Wherever local help is not available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his four-month tour of Bengal, Gandhiji returned to Gujarat on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5, and left for Bihar on September 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5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rule is not to take up any work. There can be only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exceptions to this. Where the aim is to spread a completely new idea,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from outside may be taken for a certain period, but this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permanent practice. The service of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cause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It is a sacred duty. It is possible that local help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for such work in the initial stages. In that case, workers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it from other sources. But no such help can be expected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popularly elected body like the Provincial Committee. The 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rely on his own influence with people. This rule,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followed in the matter of the education of the people.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of a village want facilities for education, they must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necessary funds. If they do not do so, we may conclude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institution is  required there. Very often, the fault lies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theworker. He may lack strength of character, or ability or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hard-working. Such a worker should have patience. He should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character, acquire ability through experience and make an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hard-working. This is what we mean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Through</w:t>
      </w:r>
    </w:p>
    <w:p>
      <w:pPr>
        <w:autoSpaceDN w:val="0"/>
        <w:autoSpaceDE w:val="0"/>
        <w:widowControl/>
        <w:spacing w:line="264" w:lineRule="exact" w:before="6" w:after="0"/>
        <w:ind w:left="10" w:right="26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tapas </w:t>
      </w:r>
      <w:r>
        <w:rPr>
          <w:rFonts w:ascii="Times" w:hAnsi="Times" w:eastAsia="Times"/>
          <w:b w:val="0"/>
          <w:i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world exists, through it Bhavani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Shambhu, Savitri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back Satyavan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life, Lakshmana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defeated Indrajit </w:t>
      </w:r>
      <w:r>
        <w:rPr>
          <w:rFonts w:ascii="Times" w:hAnsi="Times" w:eastAsia="Times"/>
          <w:b w:val="0"/>
          <w:i w:val="0"/>
          <w:color w:val="000000"/>
          <w:sz w:val="12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defeated Ravana. Instances in modern times are there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us; I would, therefore, strongly advise co-workers to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local help and wherever this is not available, to limit the field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work.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consider the limits of the Provincial Committee.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it get its funds from? From the districts. What would happen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districts looked to it for help and contributed nothing to its funds?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 is that every area should contribute to the funds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Committee and then ask for help from it. I would advise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Committee to wind up its work if it, too, has to carry 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funds obtained from outside Gujarat. For this very reason I have </w:t>
      </w:r>
      <w:r>
        <w:rPr>
          <w:rFonts w:ascii="Times" w:hAnsi="Times" w:eastAsia="Times"/>
          <w:b w:val="0"/>
          <w:i w:val="0"/>
          <w:color w:val="000000"/>
          <w:sz w:val="22"/>
        </w:rPr>
        <w:t>always advocated that Gujarat should depend primarily on Gujaratis’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This is the secret of swaraj. Local autonomy implies local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responsibility. We should not be too eager to run a single institution</w:t>
      </w:r>
    </w:p>
    <w:p>
      <w:pPr>
        <w:autoSpaceDN w:val="0"/>
        <w:autoSpaceDE w:val="0"/>
        <w:widowControl/>
        <w:spacing w:line="240" w:lineRule="exact" w:before="408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Tapascharya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the pursuit of  </w:t>
      </w:r>
      <w:r>
        <w:rPr>
          <w:rFonts w:ascii="Times" w:hAnsi="Times" w:eastAsia="Times"/>
          <w:b w:val="0"/>
          <w:i/>
          <w:color w:val="000000"/>
          <w:sz w:val="18"/>
        </w:rPr>
        <w:t>tapas.</w:t>
      </w:r>
    </w:p>
    <w:p>
      <w:pPr>
        <w:autoSpaceDN w:val="0"/>
        <w:autoSpaceDE w:val="0"/>
        <w:widowControl/>
        <w:spacing w:line="240" w:lineRule="exact" w:before="0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Tapas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penance generating spiritual strength.</w:t>
      </w:r>
    </w:p>
    <w:p>
      <w:pPr>
        <w:autoSpaceDN w:val="0"/>
        <w:autoSpaceDE w:val="0"/>
        <w:widowControl/>
        <w:spacing w:line="220" w:lineRule="exact" w:before="20" w:after="0"/>
        <w:ind w:left="47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Parvati, consort of Siva also known as Shambhu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Husband of Savitri in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</w:p>
    <w:p>
      <w:pPr>
        <w:autoSpaceDN w:val="0"/>
        <w:autoSpaceDE w:val="0"/>
        <w:widowControl/>
        <w:spacing w:line="240" w:lineRule="exact" w:before="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Brother of Rama in the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</w:p>
    <w:p>
      <w:pPr>
        <w:autoSpaceDN w:val="0"/>
        <w:autoSpaceDE w:val="0"/>
        <w:widowControl/>
        <w:spacing w:line="240" w:lineRule="exact" w:before="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Ravana, King of Lanka, in the Ramayana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a false sense of prestige. Dharma is the only thing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pursue in opposition to public opinion, and to pursue dharma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lay down one’s life. This does not require any monetary help. Can </w:t>
      </w:r>
      <w:r>
        <w:rPr>
          <w:rFonts w:ascii="Times" w:hAnsi="Times" w:eastAsia="Times"/>
          <w:b w:val="0"/>
          <w:i w:val="0"/>
          <w:color w:val="000000"/>
          <w:sz w:val="22"/>
        </w:rPr>
        <w:t>running a library or a school possibly be one’s dharma?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can be. We may bear hardships in employing it. It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monetary help whatsoever. If the residents of a village 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their children educated by me, there should be no question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my attracting the children to me against their wishes.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send their children but not prepared to contribute funds,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they beg for charity. They will get it only if they need it.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such a class of people, for we have neglected 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them so far. It is, therefore, useless to expect help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Committee in every matter. If the latter gives any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pressure, it would be doing a wrong and may have  even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 business. I know at first hand that some Provincial Committees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reduced to such straits. Gujarat is not in such a plight because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weigh everything most carefully in carrying on their work </w:t>
      </w:r>
      <w:r>
        <w:rPr>
          <w:rFonts w:ascii="Times" w:hAnsi="Times" w:eastAsia="Times"/>
          <w:b w:val="0"/>
          <w:i w:val="0"/>
          <w:color w:val="000000"/>
          <w:sz w:val="22"/>
        </w:rPr>
        <w:t>and continually walk on the razor’s edge. They are ever vigilant.</w:t>
      </w:r>
    </w:p>
    <w:p>
      <w:pPr>
        <w:autoSpaceDN w:val="0"/>
        <w:autoSpaceDE w:val="0"/>
        <w:widowControl/>
        <w:spacing w:line="260" w:lineRule="exact" w:before="8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13-9-1925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PURITY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Corruption has gradually entered our public life. A learned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has remarked that our public life has become corrupted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the Congress got one crore rupees. There was intense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malice in this criticism, but it also contained a drop of nectar.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in the Congress treasury, temptation followed and laxity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its working. Why should we work ourselves, [we thought]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can obtain with money? Vices do not trumpet their coming.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work as thieves and poisonous germs do. They enter stealthily,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our being aware of their coming. They creep in and lodge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as an innocent lamb would creep unnoticed into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We cannot get rid of them, however much we try. If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our guard, they pull  at us and draw us behind them. Unknown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corruption has entered us. It is necessary  to be on our guard </w:t>
      </w:r>
      <w:r>
        <w:rPr>
          <w:rFonts w:ascii="Times" w:hAnsi="Times" w:eastAsia="Times"/>
          <w:b w:val="0"/>
          <w:i w:val="0"/>
          <w:color w:val="000000"/>
          <w:sz w:val="22"/>
        </w:rPr>
        <w:t>against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have borrowed money from the [Provincial]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This should have been returned. Some have obtained </w:t>
      </w:r>
      <w:r>
        <w:rPr>
          <w:rFonts w:ascii="Times" w:hAnsi="Times" w:eastAsia="Times"/>
          <w:b w:val="0"/>
          <w:i w:val="0"/>
          <w:color w:val="000000"/>
          <w:sz w:val="22"/>
        </w:rPr>
        <w:t>khadi from the khadi Association. All these sums have not been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returned. This is laxity and means an indirect breach of trust.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obtained similar facilites on business terms and failed to repay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sums in time, we would have had to suffer punishment by being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prison. We seem to believe, however, that we need not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standards in repaying money borrowed from public bodies </w:t>
      </w:r>
      <w:r>
        <w:rPr>
          <w:rFonts w:ascii="Times" w:hAnsi="Times" w:eastAsia="Times"/>
          <w:b w:val="0"/>
          <w:i w:val="0"/>
          <w:color w:val="000000"/>
          <w:sz w:val="22"/>
        </w:rPr>
        <w:t>like the [Provincial] Committee.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speaking, the position should be that the money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should be regarded as a loan received on one’s credit.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English such a debt is known as a debt of honour, or,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money  obtained on one’s credit as a man of one’s word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law among business men, a law of the world, that such debt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repaid at the earliest opportunity. One should be particularly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repay it. There is another law, too, namely, that the King’s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 should be paid before a private debt. This should be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whichone should follow in regard to the money borrowed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otherwise the Committees cannot continue to function.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laxity may suggest to us many excuses, but none will serve.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no admiration if we refrain from crimes for which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punish us; there certainly is no virtue in such conduct.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of our truthfulness. He alone is a man of truth who saves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crime to which God would be the only witness. Innocence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voluntarily refraining from a crime for which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punish us. There is no merit in forced charity or one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fear. Thus, from whatever point of view we look at the matter,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is clear, and that is that all those who have received loans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Committee or other public bodies should wake up, shake off </w:t>
      </w:r>
      <w:r>
        <w:rPr>
          <w:rFonts w:ascii="Times" w:hAnsi="Times" w:eastAsia="Times"/>
          <w:b w:val="0"/>
          <w:i w:val="0"/>
          <w:color w:val="000000"/>
          <w:sz w:val="22"/>
        </w:rPr>
        <w:t>their lethargy and repay the loans without any further delay.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13-9-1925</w:t>
      </w:r>
    </w:p>
    <w:p>
      <w:pPr>
        <w:autoSpaceDN w:val="0"/>
        <w:autoSpaceDE w:val="0"/>
        <w:widowControl/>
        <w:spacing w:line="292" w:lineRule="exact" w:before="350" w:after="0"/>
        <w:ind w:left="0" w:right="16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253. OUR DIRTY WAYS-II</w:t>
      </w:r>
    </w:p>
    <w:p>
      <w:pPr>
        <w:autoSpaceDN w:val="0"/>
        <w:autoSpaceDE w:val="0"/>
        <w:widowControl/>
        <w:spacing w:line="260" w:lineRule="exact" w:before="11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we discussed our dirty ways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people should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their habit of defecating at any and every place whether in cities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We should follow the practice of using only fixed places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purpose. At present we do quite the opposite of this and do not </w:t>
      </w:r>
      <w:r>
        <w:rPr>
          <w:rFonts w:ascii="Times" w:hAnsi="Times" w:eastAsia="Times"/>
          <w:b w:val="0"/>
          <w:i w:val="0"/>
          <w:color w:val="000000"/>
          <w:sz w:val="22"/>
        </w:rPr>
        <w:t>even hesitate to dirty our courtyards or our streets. There is, in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“Our Dirty Ways”,  30-8-1925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consequence, an excess of foul smell and it becomes difficult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walk. In villages, one should go to the fields which have been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use or go to one’s own fields, and after defecation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invariably throw dry earth over the faeces. The best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this is to dig a hole with a small shovel or a spade and,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defecation, fill up the hole with the mud so dug up. If, in addition,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follow the practice of marking such spots by fixed signs,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would know them. In order to ensure privacy in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this method, a few places should be selected for use.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people understand this and co-operate in following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method, the necessary arrangements can be made easily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expense. Really speaking, such a method would add to the nation’s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at no cost of labour and bring about improvement in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It is the experience of the whole world that the productivity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field which is used for such purposes increases. If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 this idea,  they would  actually offer  to  pay for their fields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put to such use. They do that in other countries. In our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in certain parts we see peasants securing a monopoly of removing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night-soil, but they remove it in such a dirty manner that one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disgusted at the sight of it. If my suggestion is followed, no one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remove night-soil, the air would not become polluted and </w:t>
      </w:r>
      <w:r>
        <w:rPr>
          <w:rFonts w:ascii="Times" w:hAnsi="Times" w:eastAsia="Times"/>
          <w:b w:val="0"/>
          <w:i w:val="0"/>
          <w:color w:val="000000"/>
          <w:sz w:val="22"/>
        </w:rPr>
        <w:t>villages would remain very clean.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with regard to villages. The same practice cannot 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in cities. They must have lavatories. It is not necessary 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about cities which have Western-style water-closets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night-soil is collected through sewers at one place.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to be considered is what people can do on their own.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voluntarily observe the following rules.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Both excretary functions  should be performed only at fixed </w:t>
      </w:r>
      <w:r>
        <w:rPr>
          <w:rFonts w:ascii="Times" w:hAnsi="Times" w:eastAsia="Times"/>
          <w:b w:val="0"/>
          <w:i w:val="0"/>
          <w:color w:val="000000"/>
          <w:sz w:val="22"/>
        </w:rPr>
        <w:t>places.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To pass urine anywhere in a street, at any place not meant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purpose should be regarded an offence.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After passing urine at any selected place, one should cover up </w:t>
      </w:r>
      <w:r>
        <w:rPr>
          <w:rFonts w:ascii="Times" w:hAnsi="Times" w:eastAsia="Times"/>
          <w:b w:val="0"/>
          <w:i w:val="0"/>
          <w:color w:val="000000"/>
          <w:sz w:val="22"/>
        </w:rPr>
        <w:t>the spot well with dry earth.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Lavatories should be kept very clean. Even the part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water flows should be kept clean. Our lavatories bring our </w:t>
      </w:r>
      <w:r>
        <w:rPr>
          <w:rFonts w:ascii="Times" w:hAnsi="Times" w:eastAsia="Times"/>
          <w:b w:val="0"/>
          <w:i w:val="0"/>
          <w:color w:val="000000"/>
          <w:sz w:val="22"/>
        </w:rPr>
        <w:t>civilization into discredit, they violate the rules of hygiene.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All the night-soil should be removed to fields.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we ensure the observance of all these rules? The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through education. Laws are useless so long as people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them and do not recognize their necessity. A law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to compel only a small numebr of persons. The penalty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by a law which is either not understood or not obeyed by a </w:t>
      </w:r>
      <w:r>
        <w:rPr>
          <w:rFonts w:ascii="Times" w:hAnsi="Times" w:eastAsia="Times"/>
          <w:b w:val="0"/>
          <w:i w:val="0"/>
          <w:color w:val="000000"/>
          <w:sz w:val="22"/>
        </w:rPr>
        <w:t>large number of people serves no useful purpose.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Literacy is not essential for such education. Through magic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lanterns and lectures, people  should be told about the diseases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through filth and about the advantages of saving night-soil for </w:t>
      </w:r>
      <w:r>
        <w:rPr>
          <w:rFonts w:ascii="Times" w:hAnsi="Times" w:eastAsia="Times"/>
          <w:b w:val="0"/>
          <w:i w:val="0"/>
          <w:color w:val="000000"/>
          <w:sz w:val="22"/>
        </w:rPr>
        <w:t>use as manure. Different ways of doing this should be demonstrated.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method of education, however, is to show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one’s own practice. Those who have been convinced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putting these suggestions into practice should do so and </w:t>
      </w:r>
      <w:r>
        <w:rPr>
          <w:rFonts w:ascii="Times" w:hAnsi="Times" w:eastAsia="Times"/>
          <w:b w:val="0"/>
          <w:i w:val="0"/>
          <w:color w:val="000000"/>
          <w:sz w:val="22"/>
        </w:rPr>
        <w:t>set an example to others.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13-9-1925</w:t>
      </w:r>
    </w:p>
    <w:p>
      <w:pPr>
        <w:autoSpaceDN w:val="0"/>
        <w:autoSpaceDE w:val="0"/>
        <w:widowControl/>
        <w:spacing w:line="292" w:lineRule="exact" w:before="350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254. SPEECH AT WOMEN’S MEETING, PURULIA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1925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Mahatmaji, in reply to the address, said that he was highly pleased to see so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many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satis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assembled there. He continued that his religion had taught him to utter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names of </w:t>
      </w:r>
      <w:r>
        <w:rPr>
          <w:rFonts w:ascii="Times" w:hAnsi="Times" w:eastAsia="Times"/>
          <w:b w:val="0"/>
          <w:i/>
          <w:color w:val="000000"/>
          <w:sz w:val="18"/>
        </w:rPr>
        <w:t>satis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morning and thus revere them. Asking all of them to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pratasmaraniya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like  Sita and Damayanti he said that it was only by virtue of their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purity of body, soul and deeds that they had become so. In fact, he appealed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womanhood of India to be as pure as Sita and, until and unless they were so, it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quite impossible to attain swaraj either by the manhood or by the womanhood.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him swaraj  was </w:t>
      </w:r>
      <w:r>
        <w:rPr>
          <w:rFonts w:ascii="Times" w:hAnsi="Times" w:eastAsia="Times"/>
          <w:b w:val="0"/>
          <w:i/>
          <w:color w:val="000000"/>
          <w:sz w:val="18"/>
        </w:rPr>
        <w:t>Ramraj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18"/>
        </w:rPr>
        <w:t>dharamaraj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that could be obtained only when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women of india had become like Sita. Sita Devi knew no suffering. She entered fire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without the least sense of suffering and they too could attain that stage if they had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followed in her footsteps.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next appealed to them to spin and wear khadi. He said that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time of Sita no woman or, as a matter of fact, no man used to put on foreign cloth.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Just as there was a hearth in every house, there was at least one spinning-wheel in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the female members used to spin. To those who could afford to buy khaddar 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meeting, held at 8 a.m., Gandhiji  was presented an address of welcome </w:t>
      </w:r>
      <w:r>
        <w:rPr>
          <w:rFonts w:ascii="Times" w:hAnsi="Times" w:eastAsia="Times"/>
          <w:b w:val="0"/>
          <w:i w:val="0"/>
          <w:color w:val="000000"/>
          <w:sz w:val="18"/>
        </w:rPr>
        <w:t>on behalf of the women of Purulia.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Worthy of being remembered in the early morning.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appealed to do so, but at the same time they should spin for their suffering brothers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sisters and contribute the yarn to the All-India Khadi Board.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conclusion he appealed to them to contribute to the All-India Deshbandhu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Memorial Fund which would be spent for khaddar and village organization according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last wishes of Deshbandhu.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15-9-1925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255. SPEECH AT MEETING OF UNTOUCHABLES, PURULIA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1925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tell those brothers and sisters who have shown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their hands that Hindus regard them as untouchables,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 </w:t>
      </w:r>
      <w:r>
        <w:rPr>
          <w:rFonts w:ascii="Times" w:hAnsi="Times" w:eastAsia="Times"/>
          <w:b w:val="0"/>
          <w:i/>
          <w:color w:val="000000"/>
          <w:sz w:val="22"/>
        </w:rPr>
        <w:t>Dom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Call me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Dom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am so. It is my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one does not become bad or despised simply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cleans night-soil. The mother always does so for her child,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never condemns her as an untouchable. Untouchables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those who do evil acts, and whose heart is not pure.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tell my </w:t>
      </w:r>
      <w:r>
        <w:rPr>
          <w:rFonts w:ascii="Times" w:hAnsi="Times" w:eastAsia="Times"/>
          <w:b w:val="0"/>
          <w:i/>
          <w:color w:val="000000"/>
          <w:sz w:val="22"/>
        </w:rPr>
        <w:t>Dom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brothers and sisters and others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 class that they should hate neither Hindus nor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Hindus are trying their best to find out remedies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amends for the ill-treatment meted out by them to the </w:t>
      </w:r>
      <w:r>
        <w:rPr>
          <w:rFonts w:ascii="Times" w:hAnsi="Times" w:eastAsia="Times"/>
          <w:b w:val="0"/>
          <w:i/>
          <w:color w:val="000000"/>
          <w:sz w:val="22"/>
        </w:rPr>
        <w:t>Doms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other untouchable class. There are to be found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country Hindus at the present time, who have dedicated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time to the cause of ameliorating the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a request to make to the untouchables. I must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eradicate those evils which have crept into your society.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tour in Bengal, I came in contact with many untouchable brethren,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United Provinces and Bihar. From them I came to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addicted to the habits of drinking and gambling.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nowadays other Hindus too, even Brahmins, are subject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vices of drinking and gambling. But let us not imitate the evils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I therefore appeal to my </w:t>
      </w:r>
      <w:r>
        <w:rPr>
          <w:rFonts w:ascii="Times" w:hAnsi="Times" w:eastAsia="Times"/>
          <w:b w:val="0"/>
          <w:i/>
          <w:color w:val="000000"/>
          <w:sz w:val="22"/>
        </w:rPr>
        <w:t>Dom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untouchable brothers </w:t>
      </w:r>
      <w:r>
        <w:rPr>
          <w:rFonts w:ascii="Times" w:hAnsi="Times" w:eastAsia="Times"/>
          <w:b w:val="0"/>
          <w:i w:val="0"/>
          <w:color w:val="000000"/>
          <w:sz w:val="22"/>
        </w:rPr>
        <w:t>and sisters that, for God’s sake, they should shun the evils in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come to know from none else but yourselves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all are victims of corruption, immorality and untruth as well. You</w:t>
      </w:r>
    </w:p>
    <w:p>
      <w:pPr>
        <w:autoSpaceDN w:val="0"/>
        <w:autoSpaceDE w:val="0"/>
        <w:widowControl/>
        <w:spacing w:line="220" w:lineRule="exact" w:before="3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Before replying to the address in Hindi, Gandhiji had asked  those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audience who were untouchables to raise their hands to enable him to know how many </w:t>
      </w:r>
      <w:r>
        <w:rPr>
          <w:rFonts w:ascii="Times" w:hAnsi="Times" w:eastAsia="Times"/>
          <w:b w:val="0"/>
          <w:i w:val="0"/>
          <w:color w:val="000000"/>
          <w:sz w:val="18"/>
        </w:rPr>
        <w:t>of them were there.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5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must be able to eradicate these evils also out of yourselves.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might be acquainted, if you have known Tulsidas’s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with the fact that Ramachandra, Sita and Lakshman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affectionately embraced the untouchable Guha and I want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repeated once again in India. Let even those who are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Chandals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eradicate the evils in them and become the devotees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ofShri Ramachandra. I would also request you to shun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clothes and take to the use of hand-woven clothes made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yarn. You should bear in mind that, in the days of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Ramachandra, neither rich nor poor used any foreign cloth and the </w:t>
      </w:r>
      <w:r>
        <w:rPr>
          <w:rFonts w:ascii="Times" w:hAnsi="Times" w:eastAsia="Times"/>
          <w:b w:val="0"/>
          <w:i w:val="0"/>
          <w:color w:val="000000"/>
          <w:sz w:val="22"/>
        </w:rPr>
        <w:t>khadi produced in the country was in the general use of all.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Further, I would like to tell my other brothers besides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untouchables, who are present here, that untouchability has got no </w:t>
      </w:r>
      <w:r>
        <w:rPr>
          <w:rFonts w:ascii="Times" w:hAnsi="Times" w:eastAsia="Times"/>
          <w:b w:val="0"/>
          <w:i w:val="0"/>
          <w:color w:val="000000"/>
          <w:sz w:val="22"/>
        </w:rPr>
        <w:t>place in the Hindu religion.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personal belief is strong about it. The moment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untouchability is an essential element of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I would immediately renounce my religion. We regard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and the Vedas as divine revelations. How can then a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revelation advocate any hatred against members of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community? So long as the Hindus continue just to tolerate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among them and treat them with contempt,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continue to be treated as untouchables by other nations, as is </w:t>
      </w:r>
      <w:r>
        <w:rPr>
          <w:rFonts w:ascii="Times" w:hAnsi="Times" w:eastAsia="Times"/>
          <w:b w:val="0"/>
          <w:i w:val="0"/>
          <w:color w:val="000000"/>
          <w:sz w:val="22"/>
        </w:rPr>
        <w:t>the case today.</w:t>
      </w:r>
    </w:p>
    <w:p>
      <w:pPr>
        <w:autoSpaceDN w:val="0"/>
        <w:tabs>
          <w:tab w:pos="550" w:val="left"/>
          <w:tab w:pos="5230" w:val="left"/>
        </w:tabs>
        <w:autoSpaceDE w:val="0"/>
        <w:widowControl/>
        <w:spacing w:line="264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also I believe and trust we will not be able to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unless we are able to purge the Hindu society of this evil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Tulsidas have preached the religion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kindness. I would therefore appeal to Hindus of the higher castes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here that, if they call themselves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sanatanadharmi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cow, they should not hate the members of untouchable classes.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May God bless you all.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20-9-1925</w:t>
      </w:r>
    </w:p>
    <w:p>
      <w:pPr>
        <w:autoSpaceDN w:val="0"/>
        <w:autoSpaceDE w:val="0"/>
        <w:widowControl/>
        <w:spacing w:line="292" w:lineRule="exact" w:before="1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LETTER TO MOTILAL ROY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1925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MY DEAR MOTI BABU,</w:t>
      </w:r>
    </w:p>
    <w:p>
      <w:pPr>
        <w:autoSpaceDN w:val="0"/>
        <w:autoSpaceDE w:val="0"/>
        <w:widowControl/>
        <w:spacing w:line="294" w:lineRule="exact" w:before="44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carried your letter with me so as to remind me that I must</w:t>
      </w:r>
    </w:p>
    <w:p>
      <w:pPr>
        <w:autoSpaceDN w:val="0"/>
        <w:autoSpaceDE w:val="0"/>
        <w:widowControl/>
        <w:spacing w:line="220" w:lineRule="exact" w:before="32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Lowest class of Harijans, removers and eaters of carrion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Followers of the original or orthodox Hinduism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a line. Do please keep me informed of your doings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happenings there. I am in and about Bihar till the end of October.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will be Patna during the Bihar tour. I reach Patna on 19th and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there till 24th.</w:t>
      </w:r>
    </w:p>
    <w:p>
      <w:pPr>
        <w:autoSpaceDN w:val="0"/>
        <w:autoSpaceDE w:val="0"/>
        <w:widowControl/>
        <w:spacing w:line="220" w:lineRule="exact" w:before="2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11019</w:t>
      </w:r>
    </w:p>
    <w:p>
      <w:pPr>
        <w:autoSpaceDN w:val="0"/>
        <w:autoSpaceDE w:val="0"/>
        <w:widowControl/>
        <w:spacing w:line="292" w:lineRule="exact" w:before="16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257. LETTER TO MAHADEV  DESAI</w:t>
      </w:r>
    </w:p>
    <w:p>
      <w:pPr>
        <w:autoSpaceDN w:val="0"/>
        <w:autoSpaceDE w:val="0"/>
        <w:widowControl/>
        <w:spacing w:line="274" w:lineRule="exact" w:before="78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Bhadra Vad 13 [ September 15, 1925] </w:t>
      </w:r>
      <w:r>
        <w:rPr>
          <w:rFonts w:ascii="Times" w:hAnsi="Times" w:eastAsia="Times"/>
          <w:b w:val="0"/>
          <w:i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78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hope you received the wire I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I wish you not to come if it makes Durga unhappy.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somehow in regard to the Gujarati writing. Dalal has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 writing I should use the right hand, a little at any rate.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use it for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least. The English I shall dictate to </w:t>
      </w:r>
      <w:r>
        <w:rPr>
          <w:rFonts w:ascii="Times" w:hAnsi="Times" w:eastAsia="Times"/>
          <w:b w:val="0"/>
          <w:i w:val="0"/>
          <w:color w:val="000000"/>
          <w:sz w:val="22"/>
        </w:rPr>
        <w:t>Kristodas and Pyarelal. Mr. Sen has sent word that he is not coming.</w:t>
      </w:r>
    </w:p>
    <w:p>
      <w:pPr>
        <w:autoSpaceDN w:val="0"/>
        <w:autoSpaceDE w:val="0"/>
        <w:widowControl/>
        <w:spacing w:line="26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understood what I said about Ramdas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telegram. Satis Babu is with  me. His brother, Hemprabhadevi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Prafulla Ghosh also were with me in Purulia. Urmila Devi and Mona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come. My programme is as follows: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17 Ranchi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18 Hazaribagh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19 Gaya, and Patna at night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19-24 Patna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know further .</w:t>
      </w:r>
    </w:p>
    <w:p>
      <w:pPr>
        <w:autoSpaceDN w:val="0"/>
        <w:autoSpaceDE w:val="0"/>
        <w:widowControl/>
        <w:spacing w:line="220" w:lineRule="exact" w:before="4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4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11433</w:t>
      </w:r>
    </w:p>
    <w:p>
      <w:pPr>
        <w:autoSpaceDN w:val="0"/>
        <w:autoSpaceDE w:val="0"/>
        <w:widowControl/>
        <w:spacing w:line="292" w:lineRule="exact" w:before="162" w:after="0"/>
        <w:ind w:left="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258. SPEECH AT NATIONAL SCHOOL, CHAKRADHARPUR</w:t>
      </w:r>
    </w:p>
    <w:p>
      <w:pPr>
        <w:autoSpaceDN w:val="0"/>
        <w:autoSpaceDE w:val="0"/>
        <w:widowControl/>
        <w:spacing w:line="270" w:lineRule="exact" w:before="8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1925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accompanied by Sjt. Rajendra Prasad and Satis Babu reached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Chakradharpur this morning. Addressing the students of the National School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itinerary  in the letter indicates that the  letter was written in September. </w:t>
      </w:r>
      <w:r>
        <w:rPr>
          <w:rFonts w:ascii="Times" w:hAnsi="Times" w:eastAsia="Times"/>
          <w:b w:val="0"/>
          <w:i w:val="0"/>
          <w:color w:val="000000"/>
          <w:sz w:val="18"/>
        </w:rPr>
        <w:t>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24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Mahatmaji said that the student of the old days used to approach the teacher</w:t>
      </w:r>
    </w:p>
    <w:p>
      <w:pPr>
        <w:autoSpaceDN w:val="0"/>
        <w:autoSpaceDE w:val="0"/>
        <w:widowControl/>
        <w:spacing w:line="2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samitpani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with wood in hand, indicating that he had come to be taught and give in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exchange his services. The modern system of education has changed this order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things, the result being that the process of giving and receiving education has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become a dry one. The students of national schools should give something in return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what they receive today. They are to come to the teacher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sutrapani</w:t>
      </w:r>
      <w:r>
        <w:rPr>
          <w:rFonts w:ascii="Times" w:hAnsi="Times" w:eastAsia="Times"/>
          <w:b w:val="0"/>
          <w:i w:val="0"/>
          <w:color w:val="000000"/>
          <w:sz w:val="18"/>
        </w:rPr>
        <w:t>—with yarn—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 ply the charkha in return for education received. The students should spin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thereby serve the nation in exchange for the education they receive.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18"/>
        </w:rPr>
        <w:t>16-9-1925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TELEGRAM TO SECRETARY, RAMLILA COMMITTEE,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ALLAHABAD</w:t>
      </w:r>
    </w:p>
    <w:p>
      <w:pPr>
        <w:autoSpaceDN w:val="0"/>
        <w:autoSpaceDE w:val="0"/>
        <w:widowControl/>
        <w:spacing w:line="266" w:lineRule="exact" w:before="106" w:after="0"/>
        <w:ind w:left="3030" w:right="0" w:firstLine="2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RANCHI, </w:t>
      </w:r>
      <w:r>
        <w:rPr>
          <w:rFonts w:ascii="Times" w:hAnsi="Times" w:eastAsia="Times"/>
          <w:b w:val="0"/>
          <w:i w:val="0"/>
          <w:color w:val="000000"/>
          <w:sz w:val="22"/>
        </w:rPr>
        <w:t>[On  or 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17,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3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REGRET HAVE NO INFLUENCE OVER EITHER  SECTION.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8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>, 20-9-1925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NOTES</w:t>
      </w:r>
    </w:p>
    <w:p>
      <w:pPr>
        <w:autoSpaceDN w:val="0"/>
        <w:autoSpaceDE w:val="0"/>
        <w:widowControl/>
        <w:spacing w:line="266" w:lineRule="exact" w:before="206" w:after="0"/>
        <w:ind w:left="0" w:right="14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ERCULES 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RAHMINS</w:t>
      </w:r>
    </w:p>
    <w:p>
      <w:pPr>
        <w:autoSpaceDN w:val="0"/>
        <w:autoSpaceDE w:val="0"/>
        <w:widowControl/>
        <w:spacing w:line="260" w:lineRule="exact" w:before="106" w:after="2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visit by appointment on the 8th instant during my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at  Sabarmati at 4 o’clock in the morning from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Hercules, as Professor Rama Murti delights to describe himself.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me in an entertaining conversation on the wickedness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Brahmins and drew from me questions that seemed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full satisfaction, and there seemed to be, for the moment,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kinship between our non-Brahmin souls and a vision was opened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him of a non-Brahmin war to the knife against the Brahmins </w:t>
      </w:r>
      <w:r>
        <w:rPr>
          <w:rFonts w:ascii="Times" w:hAnsi="Times" w:eastAsia="Times"/>
          <w:b w:val="0"/>
          <w:i w:val="0"/>
          <w:color w:val="000000"/>
          <w:sz w:val="22"/>
        </w:rPr>
        <w:t>who, as he said, after all represented but a microscopic minority.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358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After our conversation, the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athletic 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Professor seriously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Offering of forest twigs and wood to the gurukul or ashram was an ancient </w:t>
      </w:r>
      <w:r>
        <w:rPr>
          <w:rFonts w:ascii="Times" w:hAnsi="Times" w:eastAsia="Times"/>
          <w:b w:val="0"/>
          <w:i w:val="0"/>
          <w:color w:val="000000"/>
          <w:sz w:val="18"/>
        </w:rPr>
        <w:t>practice.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according to the source, was received on September 17.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not clear, but from the context apparently concerned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observance of </w:t>
      </w:r>
      <w:r>
        <w:rPr>
          <w:rFonts w:ascii="Times" w:hAnsi="Times" w:eastAsia="Times"/>
          <w:b w:val="0"/>
          <w:i/>
          <w:color w:val="000000"/>
          <w:sz w:val="18"/>
        </w:rPr>
        <w:t>Dussehra</w:t>
      </w:r>
      <w:r>
        <w:rPr>
          <w:rFonts w:ascii="Times" w:hAnsi="Times" w:eastAsia="Times"/>
          <w:b w:val="0"/>
          <w:i w:val="0"/>
          <w:color w:val="000000"/>
          <w:sz w:val="18"/>
        </w:rPr>
        <w:t>, a Hindu festival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himself about my bodily vigour and initiated me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mysteries of ‘healthy mind in healthy body’. He found in me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convert. The exercises which he gave me were delightful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inclined to think that they were a trifle too much for one like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passed the meridian of life. He claimed for them a superiority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all the European  methods, which certificate I heartily endorsed.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exercises were nothing but a few </w:t>
      </w:r>
      <w:r>
        <w:rPr>
          <w:rFonts w:ascii="Times" w:hAnsi="Times" w:eastAsia="Times"/>
          <w:b w:val="0"/>
          <w:i/>
          <w:color w:val="000000"/>
          <w:sz w:val="22"/>
        </w:rPr>
        <w:t>Hatha Yoga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practices.I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them to all young men. </w:t>
      </w:r>
      <w:r>
        <w:rPr>
          <w:rFonts w:ascii="Times" w:hAnsi="Times" w:eastAsia="Times"/>
          <w:b w:val="0"/>
          <w:i/>
          <w:color w:val="000000"/>
          <w:sz w:val="22"/>
        </w:rPr>
        <w:t>Pranayam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 great health-giving </w:t>
      </w:r>
      <w:r>
        <w:rPr>
          <w:rFonts w:ascii="Times" w:hAnsi="Times" w:eastAsia="Times"/>
          <w:b w:val="0"/>
          <w:i w:val="0"/>
          <w:color w:val="000000"/>
          <w:sz w:val="22"/>
        </w:rPr>
        <w:t>value if practised under skilled supervision. But let there be no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deception about it. Those who practise these exercises should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 of health and that only. They have, no doubt,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restricted spiritual value. But I would strongly  dissuade  young 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going  in  for  </w:t>
      </w:r>
      <w:r>
        <w:rPr>
          <w:rFonts w:ascii="Times" w:hAnsi="Times" w:eastAsia="Times"/>
          <w:b w:val="0"/>
          <w:i/>
          <w:color w:val="000000"/>
          <w:sz w:val="22"/>
        </w:rPr>
        <w:t>Hatha  Yoga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practices for spiritual regeneration.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present age such regeneration comes more from heart-devotion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through physical practices. And for acquiring spiritual merit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</w:t>
      </w:r>
      <w:r>
        <w:rPr>
          <w:rFonts w:ascii="Times" w:hAnsi="Times" w:eastAsia="Times"/>
          <w:b w:val="0"/>
          <w:i/>
          <w:color w:val="000000"/>
          <w:sz w:val="22"/>
        </w:rPr>
        <w:t>Hatha Yaga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needs a preceptor who is himself a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adept through these practices. I have searched for such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failed. That does not necessarily mean that there are no pure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Hatha </w:t>
      </w:r>
      <w:r>
        <w:rPr>
          <w:rFonts w:ascii="Times" w:hAnsi="Times" w:eastAsia="Times"/>
          <w:b w:val="0"/>
          <w:i/>
          <w:color w:val="000000"/>
          <w:sz w:val="22"/>
        </w:rPr>
        <w:t>Yogis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India, but where a diligent searcher like me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succeeded, let young men beware of accepting claimants without </w:t>
      </w:r>
      <w:r>
        <w:rPr>
          <w:rFonts w:ascii="Times" w:hAnsi="Times" w:eastAsia="Times"/>
          <w:b w:val="0"/>
          <w:i w:val="0"/>
          <w:color w:val="000000"/>
          <w:sz w:val="22"/>
        </w:rPr>
        <w:t>severe examination.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gone astray, I must redeem the promise I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Professor when he sent me a digest of our political talk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revision that I would give the substance myself in these columns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revising his own reproduction  which I received at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had not a moment to spare. He told me that, at Municipal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District-Board elections, my name was being unlawfully exploited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described themselves as Congressmen or Swarajists and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also that on that account I was losing my influence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I informed him that I was not concerned with my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 could not help if people made an unlawful use of my name.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retorted the Professor, could I not at least guide the voters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what I wanted them to do. I told him that I had done so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more occasions than one. For me mere Congress label was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avail. I could only give my vote, if at all, to those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or Swarajists in reality and, therefore, I would give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 to those  who believed in the Congress creed, who habitually wore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and hand-woven khaddar, who believed in unity among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and, if Hindus, were active champions of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untouchables and believed that untouchability was an evil to be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without delay, who were total prohibitionists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intoxicating drinks and drugs, and who otherwise conformed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resolutions. If I found no such candidates, I would keep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 with myself. Not to give the vote is as much an exercise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privilege of the voter as the giving of it.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Professor then asked me for my definition of a Brahmin.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him that a Brahmin was one who sacrificed himself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and his country and who accepted poverty as his happy lot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for the sake of service. “Are there any such Brahmins?” quickly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the Professor. “Not many,” I answered,  “but more, perhaps, </w:t>
      </w:r>
      <w:r>
        <w:rPr>
          <w:rFonts w:ascii="Times" w:hAnsi="Times" w:eastAsia="Times"/>
          <w:b w:val="0"/>
          <w:i w:val="0"/>
          <w:color w:val="000000"/>
          <w:sz w:val="22"/>
        </w:rPr>
        <w:t>than you expect.”</w:t>
      </w:r>
    </w:p>
    <w:p>
      <w:pPr>
        <w:autoSpaceDN w:val="0"/>
        <w:autoSpaceDE w:val="0"/>
        <w:widowControl/>
        <w:spacing w:line="266" w:lineRule="exact" w:before="48" w:after="0"/>
        <w:ind w:left="0" w:right="18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ARSH </w:t>
      </w:r>
      <w:r>
        <w:rPr>
          <w:rFonts w:ascii="Times" w:hAnsi="Times" w:eastAsia="Times"/>
          <w:b w:val="0"/>
          <w:i/>
          <w:color w:val="000000"/>
          <w:sz w:val="12"/>
        </w:rPr>
        <w:t>V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LEASANT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RUTH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my removal of certain passages from a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correspondent’s letter recently published, he thus complains: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spite of the expurgation you have thought fit to effect in my letter, I may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claim that in all my letters to you, especially where communal questions are</w:t>
      </w:r>
    </w:p>
    <w:p>
      <w:pPr>
        <w:autoSpaceDN w:val="0"/>
        <w:autoSpaceDE w:val="0"/>
        <w:widowControl/>
        <w:spacing w:line="240" w:lineRule="auto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involved, I have tried to observe not the ‘prudent’ maxim, </w:t>
      </w:r>
      <w:r>
        <w:drawing>
          <wp:inline xmlns:a="http://schemas.openxmlformats.org/drawingml/2006/main" xmlns:pic="http://schemas.openxmlformats.org/drawingml/2006/picture">
            <wp:extent cx="863600" cy="114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44500" cy="114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8"/>
        </w:rPr>
        <w:t>which means in brief ‘speak not the unpleasant truth’) although it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found in most of our received texts of Manu, but the saying of William Lloyd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Garrison, the American slave-liberator, which has stood for many years at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head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Social Reformer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Bombay as its motto: I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will be </w:t>
      </w:r>
      <w:r>
        <w:rPr>
          <w:rFonts w:ascii="Times" w:hAnsi="Times" w:eastAsia="Times"/>
          <w:b w:val="0"/>
          <w:i w:val="0"/>
          <w:color w:val="000000"/>
          <w:sz w:val="18"/>
        </w:rPr>
        <w:t>as harsh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truth, and as uncompromising as justice, etc.</w:t>
      </w:r>
    </w:p>
    <w:p>
      <w:pPr>
        <w:autoSpaceDN w:val="0"/>
        <w:autoSpaceDE w:val="0"/>
        <w:widowControl/>
        <w:spacing w:line="260" w:lineRule="exact" w:before="34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 mind harsh truth but I do object to spiced truth. Spicy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is as foreign to truth as hot chillies to a healthy stomach.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passages removed by me were not necessary to elucidate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correspondent or give point to it. They were offensive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being useful or necessary. There seems to be the fashion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that, in order to be truthful, one must use harsh language;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truth suffers when it is harshly put. It is like wanting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strength; truth  being itself fully strong is insulted when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is made to support it with harshness. I see no conflict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Sanskrit text and Garrison’s motto quoted by the correspondent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 Sanskrit text means that one should speak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gentle language. One had better not speak it if one cannot do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 way, meaning thereby that there is not truth in a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control his tongue. In other words, truth without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is not truth but untruth. Garrison’s motto requires to be interpreted in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Weekly edited by K. Natarajan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his own life. He was one of the gentlest of men of his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 his language. He will be as harsh as truth, but since truth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 never harsh but always gentle and beneficial, the motto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mean that Garrison would be as  gentle as truth but no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texts have relation to the inner state of the speaker or writer,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the effect  that  will  be  produced  upon  those to whom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or the writing is addressed. The </w:t>
      </w:r>
      <w:r>
        <w:rPr>
          <w:rFonts w:ascii="Times" w:hAnsi="Times" w:eastAsia="Times"/>
          <w:b w:val="0"/>
          <w:i/>
          <w:color w:val="000000"/>
          <w:sz w:val="22"/>
        </w:rPr>
        <w:t>Indian Social Reformer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rarely, if ever, harsh. It tries to be fair though it often jumps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conclusions in a hurry  and  is  obliged  later to revise its estimate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things. In these days of surrounding bitterness one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cautious. After  all  who  knows the absolute truth?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affairs of life  only  a relative term. What is truth to me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truth to  the  rest of  my  companions. We  are all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 men who, on examining an elephant, gave different descriptions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same animal according to the touch they were able to have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And they were all, according to their own lights, in the right.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also that they were all in the wrong. Every one of them fell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short of the truth. One cannot be too insistent therefore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guarding oneself against bitterness. Bitterness blurs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vision and to that extent disables one from seeing even the limited </w:t>
      </w:r>
      <w:r>
        <w:rPr>
          <w:rFonts w:ascii="Times" w:hAnsi="Times" w:eastAsia="Times"/>
          <w:b w:val="0"/>
          <w:i w:val="0"/>
          <w:color w:val="000000"/>
          <w:sz w:val="22"/>
        </w:rPr>
        <w:t>truth that the physically blind men in the fable were able to do.</w:t>
      </w:r>
    </w:p>
    <w:p>
      <w:pPr>
        <w:autoSpaceDN w:val="0"/>
        <w:autoSpaceDE w:val="0"/>
        <w:widowControl/>
        <w:spacing w:line="266" w:lineRule="exact" w:before="48" w:after="0"/>
        <w:ind w:left="0" w:right="19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TRING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UESTIONS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best of national workers sends me questions for </w:t>
      </w:r>
      <w:r>
        <w:rPr>
          <w:rFonts w:ascii="Times" w:hAnsi="Times" w:eastAsia="Times"/>
          <w:b w:val="0"/>
          <w:i w:val="0"/>
          <w:color w:val="000000"/>
          <w:sz w:val="22"/>
        </w:rPr>
        <w:t>answers. Here they are with answers: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say we must help the Swaraj Party. What is the meaning of this help?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meaning is that everone should help this party to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ability and as far as his conscience will permit. Thus one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towards the Council programme and has no conscientious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objections to it will join the Party. One who has conscientious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objections will refrain but, short of joining, give all the other help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can. He may object to vote also. He will then refrain even from </w:t>
      </w:r>
      <w:r>
        <w:rPr>
          <w:rFonts w:ascii="Times" w:hAnsi="Times" w:eastAsia="Times"/>
          <w:b w:val="0"/>
          <w:i w:val="0"/>
          <w:color w:val="000000"/>
          <w:sz w:val="22"/>
        </w:rPr>
        <w:t>voting. In no case will he vilify the Party.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young workers in the villages take part in the election turmoil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canvass for votes for the Swarajists?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conceived that as possible except for Pro-changers.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village workers who are, for instance, doing khaddar work,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not politically inclined will certainly not disturb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and their work to the extent contemplated in the question.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Swarajists will want to capture village boards, municipalities, local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boards, etc. What are khadi workers to do?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Swarajists also to be khadi workers. The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them and No-changers is that Swarajists add Council work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work. They, therefore, whilst remaining lovers of khadi,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place to Council work. No-changers have nothing but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constructive work to fall back upon. Each may go his own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each is expected to help the other to the best of his ability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>conscience.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my position when there are Brahmin and Non-Brahmin candidates,—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set opposing the other?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a case, if I were you, I would refrain from interfering </w:t>
      </w:r>
      <w:r>
        <w:rPr>
          <w:rFonts w:ascii="Times" w:hAnsi="Times" w:eastAsia="Times"/>
          <w:b w:val="0"/>
          <w:i w:val="0"/>
          <w:color w:val="000000"/>
          <w:sz w:val="22"/>
        </w:rPr>
        <w:t>except to remove strife and bitterness.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said not only should No-changers refrain from opposition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Swarajists but they should even help them. What is the extent of this help?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answered this question. When there is friendliness,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ways of giving help without hindering one’s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work. But each one must determine for himself the extent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that he is to render. Such help has to be a voluntary offering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cannot be dictated, much less can there be any coercion.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question here of party discipline. Mine is the opinion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individual. The meaning of it can be more fully derived from my own </w:t>
      </w:r>
      <w:r>
        <w:rPr>
          <w:rFonts w:ascii="Times" w:hAnsi="Times" w:eastAsia="Times"/>
          <w:b w:val="0"/>
          <w:i w:val="0"/>
          <w:color w:val="000000"/>
          <w:sz w:val="22"/>
        </w:rPr>
        <w:t>conduct.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you decided to help the Swarajists as a matter of necessity, or because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consider that through Councils India will benefit?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room for a third reason. I do not consider that Councils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benefit India in the present  condition. Nor is it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that I help the Swarajists in my own poor  way. I dislike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programme but I see that the majority of educated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without the Council programme. The most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them will gladly retire if they had a fiercely active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propaganda. They cannot be satisfied with the mere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It is too slow for them. I recognize the honesty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attitude. And as one wanting to harness all the forces for the good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and realizing that, if one goes to the Councils, one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there advance the constructive programme and offer dignified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to such measures as are detrimental to the welfare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I choose for my help that party which best fulfils my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17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HADDAR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ORKERS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ENSUS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further figures have been received: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______________________________________________________</w:t>
      </w:r>
    </w:p>
    <w:p>
      <w:pPr>
        <w:autoSpaceDN w:val="0"/>
        <w:tabs>
          <w:tab w:pos="5830" w:val="left"/>
        </w:tabs>
        <w:autoSpaceDE w:val="0"/>
        <w:widowControl/>
        <w:spacing w:line="240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Name of  Total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Average</w:t>
      </w:r>
    </w:p>
    <w:p>
      <w:pPr>
        <w:autoSpaceDN w:val="0"/>
        <w:tabs>
          <w:tab w:pos="58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 No. of  Remuner-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Expense</w:t>
      </w:r>
    </w:p>
    <w:p>
      <w:pPr>
        <w:autoSpaceDN w:val="0"/>
        <w:tabs>
          <w:tab w:pos="565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 Centre Workers  Paid or Hon. Graduates 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Per Worker</w:t>
      </w:r>
    </w:p>
    <w:p>
      <w:pPr>
        <w:autoSpaceDN w:val="0"/>
        <w:autoSpaceDE w:val="0"/>
        <w:widowControl/>
        <w:spacing w:line="294" w:lineRule="exact" w:before="58" w:after="0"/>
        <w:ind w:left="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17-9-1925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TO AMERICAN FRIENDS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privilege for me to enjoy the friendship of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American and European friends. It pleases me to note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circle is ever widening, perhaps more especially in America.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pleasure of receiving a warm invitation about a year ago to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continent. The same invitation has now been repeated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redoubled strength and with the offer to pay all expenses.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then as I am now, to respond to the kind invitation.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 easy enough task, but I must resist the temptation, for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 make no effective appeal to the people of that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continent unless I make my position good with the intellectuals of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a shadow of doubt about the truth of my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But I know that I am unable to carry with me the bulk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India. I can therefore gain no effective help for my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Americans and Europeans so long as I remain isolated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India. I do want to think in terms of the whole world.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patriotism includes the good of mankind in general. Therefore,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India includes the service of humanity. But I feel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going out of my orbit if I left it for help from the West.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satisfied for the time being with such help as I can get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West, speaking to it from my smaller Indian platform. If I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or to Europe, I must go in my strength, not in my weakness,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feel today,—the weakness I mean, of my country.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scheme for the liberation of India is based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of internal strength. It is a plan of self-purification.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peoples of the West, therefore, can best help the Indian movement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setting apart specialists to study the inwardness of it. Let the specialists </w:t>
      </w:r>
      <w:r>
        <w:rPr>
          <w:rFonts w:ascii="Times" w:hAnsi="Times" w:eastAsia="Times"/>
          <w:b w:val="0"/>
          <w:i w:val="0"/>
          <w:color w:val="000000"/>
          <w:sz w:val="22"/>
        </w:rPr>
        <w:t>come  to India  with an open mind and in a spirit of humility as befits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figures, given earlier,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“Khaddar Workers’ Census”, 27-8-1925.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69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 searcher  after  Truth. Then, perhaps, they will see the reality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glorified edition that, in spite of all my desire to be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truthful, I am likely to present if I went to America. I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thought-power more than in the power of the word, whether written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spoken. And if the movement that I seek to represent has vitality  in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divine blessing upon it, it will permeate the whole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 my physical presence in its different parts. Anyway,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I see no light before me. I must patiently plod in </w:t>
      </w:r>
      <w:r>
        <w:rPr>
          <w:rFonts w:ascii="Times" w:hAnsi="Times" w:eastAsia="Times"/>
          <w:b w:val="0"/>
          <w:i w:val="0"/>
          <w:color w:val="000000"/>
          <w:sz w:val="22"/>
        </w:rPr>
        <w:t>India until I see my way clear for going outside the Indian border.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pressing the invitation, the American friend puts a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questions for my consideration. I welcome them and gladly take </w:t>
      </w:r>
      <w:r>
        <w:rPr>
          <w:rFonts w:ascii="Times" w:hAnsi="Times" w:eastAsia="Times"/>
          <w:b w:val="0"/>
          <w:i w:val="0"/>
          <w:color w:val="000000"/>
          <w:sz w:val="22"/>
        </w:rPr>
        <w:t>the opportunity of answering them through these columns. He says: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Whether you decide, now or later, to come here or not to come, I trust you will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find the following questions worth considering. They have developed insistently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mind for a long time.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first question is: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the time arrived—or is it coming—when your best way to help India will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by moving the whole world—and especially England and America—to a new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consciousness?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partly answered the question already. In my opinion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has not yet arrived—it may come any day—for me to go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 move the whole world to a new consciousness. The process,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is even now indirectly and unconsciously going on though </w:t>
      </w:r>
      <w:r>
        <w:rPr>
          <w:rFonts w:ascii="Times" w:hAnsi="Times" w:eastAsia="Times"/>
          <w:b w:val="0"/>
          <w:i w:val="0"/>
          <w:color w:val="000000"/>
          <w:sz w:val="22"/>
        </w:rPr>
        <w:t>slowly.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not the present-day interests of all mankind, everywhere, so inextricably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interwoven that no single country, like India, can be moved far out of its present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relationships to the others?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believe with the writer that no single country can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isolation for any length of time. The present plan for securing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to attain a position of isolation but one of full self-realization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self-expression for the benefit of all. The present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bondage and helplessness hurts not only India, not only England, but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world.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not your message and method essentially a world gospel—which will find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its power in responsive souls, here and there, in many countries, who will thereby,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gradually, remake the world?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 can say so without arrogance and with due humility,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message and methods are indeed in their essentials for the whole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world and it gives me keen satisfaction to know that it has already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received a wonderful response in the hearts of a large and daily-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growing number of men and women of the West.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you demonstrate your message in the language only of the East and in terms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only of Indian emergencies, is there not grave danger that inessentials will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confused with fundamentals—that some features which correspond only to extreme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situations in India will be wrongly understood to be vital in the universal sense?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alive to the danger pointed out by the writer, but it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inevitable. I am in the position of a scientist who is in the midst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incomplete experiment and who, therefore is unable to forecast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results and larger corollaries in a language capable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understood. In the experimental stage, therefore, I must run the risk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experiment being misunderstood as it has been, and probably still </w:t>
      </w:r>
      <w:r>
        <w:rPr>
          <w:rFonts w:ascii="Times" w:hAnsi="Times" w:eastAsia="Times"/>
          <w:b w:val="0"/>
          <w:i w:val="0"/>
          <w:color w:val="000000"/>
          <w:sz w:val="22"/>
        </w:rPr>
        <w:t>is, in many places.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Ought you not to come to America (which in spite of all her faults is perhaps,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potentially, the most spiritual of all living peoples) and tell the world what your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message means in terms of Western, as well as Eastern, civilization?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general will understand my message through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results. The shortest way, therefore, perhaps of making it effectively </w:t>
      </w:r>
      <w:r>
        <w:rPr>
          <w:rFonts w:ascii="Times" w:hAnsi="Times" w:eastAsia="Times"/>
          <w:b w:val="0"/>
          <w:i w:val="0"/>
          <w:color w:val="000000"/>
          <w:sz w:val="22"/>
        </w:rPr>
        <w:t>heard is to let it speak for itself, at any rate for the time being.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example, should the Western followers of your inspiration preach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practise the spinning-wheel?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certainly not necessary for the Western people to preach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practise the spinning-wheel unless they will do so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or for discipline or with a view to applying their matchless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inventive faculty to making the spinning-wheel a better instrument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retaining its essential characteristic as a cottage industry.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the spinning-wheel is much wider than its circumference.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message is one of simplicity, service of mankind, living so as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others, creating an indissoluble bond between the rich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poor, capital and labour, the prince and the peasant. That larger </w:t>
      </w:r>
      <w:r>
        <w:rPr>
          <w:rFonts w:ascii="Times" w:hAnsi="Times" w:eastAsia="Times"/>
          <w:b w:val="0"/>
          <w:i w:val="0"/>
          <w:color w:val="000000"/>
          <w:sz w:val="22"/>
        </w:rPr>
        <w:t>message is naturally for all.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your condemnation of railroads, doctors, hospitals and other features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modern civilization essential and unalterable? Should we not, first, try to develop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spirit great enough to spiritualize the machinery and the organized, scientific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productive powers of modern life?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condemnation of railroads, etc., whilst true where it stands,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little or no bearing on the present movement which disregards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the institutions mentioned by the writer.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I am neither attacking railroads nor hospitals; but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State they seem to me to have little or no place.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is just the attempt the writer desires. Yet it is not an attempt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5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spiritualize the machinery—because that seems to me an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task—but to introduce, if it is at all possible, a human or the humane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among the men behind the machinery. Organization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 for  the  purpose  of  concentrating  wealth and power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a few and for the exploitation of many I hold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wrong. Much of  the organization of machinery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age is of that type. The movement of the spinning-wheel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attempt to displace machinery from that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exclusiveness and exploitation and to place it in its proper state.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scheme, therefore,  men in charge of machinery will think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or even of the nation to which they belong but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human race. Thus Lancashire men will cease to use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for exploiting India and other countries but,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they will devise means of enabling India to convert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villages her cotton into cloth. Nor will Americans under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seek to enrich themselves by exploiting the other races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earth through their inventive skill.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it not possible, in conditions so favourable as America’s, to clarify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advance the evolution of the best human consciousness into such purpose and power,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courage and beneficence, as shall liberate the souls of India’s millions—and of all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 everywhere?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undoubtedly possible. Indeed, it is my hope that America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seek the evolution of the best human consciousness; but that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perhaps not yet. Probably it will not be before India has found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soul. Nothing will please me more than to find America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making the difficult path of India as easy as it is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do. They can do so by withdrawing the temptations in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and by encouraging her in her attempt to revive her ancient </w:t>
      </w:r>
      <w:r>
        <w:rPr>
          <w:rFonts w:ascii="Times" w:hAnsi="Times" w:eastAsia="Times"/>
          <w:b w:val="0"/>
          <w:i w:val="0"/>
          <w:color w:val="000000"/>
          <w:sz w:val="22"/>
        </w:rPr>
        <w:t>industries in her own villages.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 is it that people like myself, in every country, are grateful to you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eager to follow you? Is it not for two reasons chiefly: first; Because the next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>] and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basic need throughout the wrorld is for a new spiritual consciousness—a realization,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the thought and feeling of average people, of the equal divinity  of all human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beings and the unity, brotherhood, of all; second, because you, more than any other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widely known man, have this consciousness—together with the power to arouse it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 only hope that the writer’s estimate is true.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a world need—is it not?—to which you have the best answer that God has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vouchsafed to man? How can your mission be fulfilled in India alone? If my arm or leg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be vitalized to an extent far beyond the balance of my body, would that make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my general health—or even for the permanent best good of the one favoured member?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fully aware  that my mission cannot be fulfilled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alone, but I hope I am humble enough to recognize my limitations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see that I must keep for the time being, to my restricted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 till  I know the result of the experiment in India itself.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 replied, I would like to see India free and strong 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may offer herself as a willing and pure sacrifice for the betterment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world. The individual, being pure, sacrifices himself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family, the latter for the village, the village for the district, the district </w:t>
      </w:r>
      <w:r>
        <w:rPr>
          <w:rFonts w:ascii="Times" w:hAnsi="Times" w:eastAsia="Times"/>
          <w:b w:val="0"/>
          <w:i w:val="0"/>
          <w:color w:val="000000"/>
          <w:sz w:val="22"/>
        </w:rPr>
        <w:t>for the province, the province for the nation, the nation for all.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I even submit,—with deep reverence for your message— that possibly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your own vision and inspiration would benefit by adjustment to the world instead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only, or chiefly, to India?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recognize the considerable force of the foregoing statement.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at all impossible that a visit to the West may give me not a wider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outlook—for I have endeavoured to show that it is the widest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may enable me to discover new methods  of realizing the </w:t>
      </w:r>
      <w:r>
        <w:rPr>
          <w:rFonts w:ascii="Times" w:hAnsi="Times" w:eastAsia="Times"/>
          <w:b w:val="0"/>
          <w:i w:val="0"/>
          <w:color w:val="000000"/>
          <w:sz w:val="22"/>
        </w:rPr>
        <w:t>outlook. If such is my need, God will open the way for me 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the political form of government, in India or anywhere, so important as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average individual’s soul-force—his courageous expression of the best inspiration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derive from the divine spirit within and all about him?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average individual’s soul-force is any day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thing. The political form is but a concrete expression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soul-force. I do not conceive the average individual’s soul-force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distinguished and existing apart from the political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Hence I believe that after all a people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which it deserves. In other words self-government can </w:t>
      </w:r>
      <w:r>
        <w:rPr>
          <w:rFonts w:ascii="Times" w:hAnsi="Times" w:eastAsia="Times"/>
          <w:b w:val="0"/>
          <w:i w:val="0"/>
          <w:color w:val="000000"/>
          <w:sz w:val="22"/>
        </w:rPr>
        <w:t>only come through self-effort.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not the basic need, everywhere, for the clarification and development of this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soul-force in individuals—beginning, possibly, with a few people and spreading like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divine contagion to the many?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is, indeed.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teach, rightly, that the faithful development of such soul-force in India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will assure India’s freedom. Will it not everywhere shape all political, economic and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international institutions including the issues of Peace or War? Can those forms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human civilization be made radically superior in India to the rest of the world—now,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all mankind are neighbours?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5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answered this question in the preceding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paragraphs. I have claimed in these pages before now that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must revolutionize the world’s outlook upon Peace and War. </w:t>
      </w:r>
      <w:r>
        <w:rPr>
          <w:rFonts w:ascii="Times" w:hAnsi="Times" w:eastAsia="Times"/>
          <w:b w:val="0"/>
          <w:i w:val="0"/>
          <w:color w:val="000000"/>
          <w:sz w:val="22"/>
        </w:rPr>
        <w:t>Her impotence affects the whole of mankind.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know, better than I or anyone, how all these questions should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answered. I chiefly seek  to express my eager faith in your gospel, my hungry desire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your leadership in solving the urgent problems of America and of all mankind.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Therefore, will you graciously remember that, if (or when) the time may come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India’s progress in the directions you have so inspiringly outlined appears to pause—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waiting for the Western world to come up alongside—then we of the West stand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urging you to give us a few months of your time and your personal presence. My own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feeling is that if you will call us and instruct us, we (your uncounted followers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scattered obscurely over the wide earth) will join our lives to yours in the discovery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realization of a new and noble, worldwide Commonwealth of the Spirit in which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man’s age-old dreams of brotherhood, democracy, peace and soul progress shall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characterize the daily life of average people—in India, England, America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everywhere.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had confidence in my leadership on the world platfom.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false modesty about me. If I felt the call within,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 a single second but straightway respond to an invitation so cordial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this. But with my limitations of which I am painfully conscious,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somehow that my experiment must be restricted to a fragment.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may be true of the fragment is likely to be true of the whole.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 indeed that India’s progress in the direction I desire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a pause but I think that it only seems so. The little seed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sown in 1920 has not perished. It is, I think, taking deep root.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Presently it will come out as a stately tree. But if I am labouring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delusion, I fear that no artificial stimulus that my visit to America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temporarily bring can revive it. I am pining for the assistance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world. I see it coming. The urgent invitation is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signs. But I know that we shall have to deserve it before it comes </w:t>
      </w:r>
      <w:r>
        <w:rPr>
          <w:rFonts w:ascii="Times" w:hAnsi="Times" w:eastAsia="Times"/>
          <w:b w:val="0"/>
          <w:i w:val="0"/>
          <w:color w:val="000000"/>
          <w:sz w:val="22"/>
        </w:rPr>
        <w:t>upon us like a mighty flood, a flood that cleanses and invigorates.</w:t>
      </w:r>
    </w:p>
    <w:p>
      <w:pPr>
        <w:autoSpaceDN w:val="0"/>
        <w:autoSpaceDE w:val="0"/>
        <w:widowControl/>
        <w:spacing w:line="294" w:lineRule="exact" w:before="66" w:after="0"/>
        <w:ind w:left="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17-9-1925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6"/>
        <w:ind w:left="0" w:right="0"/>
      </w:pPr>
    </w:p>
    <w:p>
      <w:pPr>
        <w:autoSpaceDN w:val="0"/>
        <w:tabs>
          <w:tab w:pos="550" w:val="left"/>
          <w:tab w:pos="590" w:val="left"/>
          <w:tab w:pos="2030" w:val="left"/>
        </w:tabs>
        <w:autoSpaceDE w:val="0"/>
        <w:widowControl/>
        <w:spacing w:line="304" w:lineRule="exact" w:before="0" w:after="4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 262. AN INSTRUCTIVE TABLE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table prepared by the Provincial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of Gujarat is a most instructive study: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Figures of the working of the franchise in Gujarat for the half year ended 31st</w:t>
      </w:r>
    </w:p>
    <w:p>
      <w:pPr>
        <w:sectPr>
          <w:pgSz w:w="9360" w:h="12960"/>
          <w:pgMar w:top="85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August:</w:t>
      </w:r>
    </w:p>
    <w:p>
      <w:pPr>
        <w:autoSpaceDN w:val="0"/>
        <w:autoSpaceDE w:val="0"/>
        <w:widowControl/>
        <w:spacing w:line="240" w:lineRule="exact" w:before="4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Members originally registered</w:t>
      </w:r>
    </w:p>
    <w:p>
      <w:pPr>
        <w:sectPr>
          <w:type w:val="continuous"/>
          <w:pgSz w:w="9360" w:h="12960"/>
          <w:pgMar w:top="856" w:right="1412" w:bottom="358" w:left="1440" w:header="720" w:footer="720" w:gutter="0"/>
          <w:cols w:num="2" w:equalWidth="0">
            <w:col w:w="4208" w:space="0"/>
            <w:col w:w="2300" w:space="0"/>
          </w:cols>
          <w:docGrid w:linePitch="360"/>
        </w:sectPr>
      </w:pPr>
    </w:p>
    <w:p>
      <w:pPr>
        <w:autoSpaceDN w:val="0"/>
        <w:autoSpaceDE w:val="0"/>
        <w:widowControl/>
        <w:spacing w:line="782" w:lineRule="exact" w:before="0" w:after="0"/>
        <w:ind w:left="0" w:right="58" w:firstLine="0"/>
        <w:jc w:val="right"/>
      </w:pPr>
      <w:r>
        <w:rPr>
          <w:rFonts w:ascii="Symbol" w:hAnsi="Symbol" w:eastAsia="Symbol"/>
          <w:b w:val="0"/>
          <w:i w:val="0"/>
          <w:color w:val="000000"/>
          <w:sz w:val="60"/>
        </w:rPr>
        <w:t>{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A    2,215</w:t>
      </w:r>
    </w:p>
    <w:p>
      <w:pPr>
        <w:autoSpaceDN w:val="0"/>
        <w:autoSpaceDE w:val="0"/>
        <w:widowControl/>
        <w:spacing w:line="240" w:lineRule="exact" w:before="0" w:after="74"/>
        <w:ind w:left="0" w:right="6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B       365</w:t>
      </w:r>
    </w:p>
    <w:p>
      <w:pPr>
        <w:sectPr>
          <w:type w:val="nextColumn"/>
          <w:pgSz w:w="9360" w:h="12960"/>
          <w:pgMar w:top="856" w:right="1412" w:bottom="358" w:left="1440" w:header="720" w:footer="720" w:gutter="0"/>
          <w:cols w:num="2" w:equalWidth="0">
            <w:col w:w="4208" w:space="0"/>
            <w:col w:w="2300" w:space="0"/>
          </w:cols>
          <w:docGrid w:linePitch="360"/>
        </w:sectPr>
      </w:pPr>
    </w:p>
    <w:p>
      <w:pPr>
        <w:autoSpaceDN w:val="0"/>
        <w:tabs>
          <w:tab w:pos="619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who have paid full annual quota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266</w:t>
      </w:r>
    </w:p>
    <w:p>
      <w:pPr>
        <w:autoSpaceDN w:val="0"/>
        <w:tabs>
          <w:tab w:pos="61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who have paid 6 months’ quota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314</w:t>
      </w:r>
    </w:p>
    <w:p>
      <w:pPr>
        <w:autoSpaceDN w:val="0"/>
        <w:tabs>
          <w:tab w:pos="603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Irregular subscribers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1,273</w:t>
      </w:r>
    </w:p>
    <w:p>
      <w:pPr>
        <w:autoSpaceDN w:val="0"/>
        <w:tabs>
          <w:tab w:pos="61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defaulters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727</w:t>
      </w:r>
    </w:p>
    <w:p>
      <w:pPr>
        <w:autoSpaceDN w:val="0"/>
        <w:tabs>
          <w:tab w:pos="567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Total yarn received in yards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15,83,000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Note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The table shows that out of a total of 2, 580 members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originally gave in their names only 580 are entitled to vote at the next </w:t>
      </w:r>
      <w:r>
        <w:rPr>
          <w:rFonts w:ascii="Times" w:hAnsi="Times" w:eastAsia="Times"/>
          <w:b w:val="0"/>
          <w:i w:val="0"/>
          <w:color w:val="000000"/>
          <w:sz w:val="22"/>
        </w:rPr>
        <w:t>A.I.C.C. elections.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irregular subscribers have paid 6,750 thousand yards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in 5,500 yards on an average instead of 12,000 yards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paid.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figures give one an idea of the work lying in front of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lack of organization in Gujarat; no lack of khadi workers,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strange as it may appear, less than one-fourth of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have actually carried out their obligation. The figures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disappoint any earnest worker who has faith in himself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But he must not underrate the difficulties in his path.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swaraj without working for it. Congressmen have got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slovenly habit of making promises and straightway forgetting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when it is a matter of giving any work. In ordinary affairs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life  we are made to fulfil the pledges we give. A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 to  pay  in a commercial transaction carries with it a penalty.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voluntary promise made to a voluntary organization imposes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well-organized societies a stricter obligation of the giver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 than  a promise made in a commercial transaction. Thus </w:t>
      </w:r>
      <w:r>
        <w:rPr>
          <w:rFonts w:ascii="Times" w:hAnsi="Times" w:eastAsia="Times"/>
          <w:b w:val="0"/>
          <w:i w:val="0"/>
          <w:color w:val="000000"/>
          <w:sz w:val="22"/>
        </w:rPr>
        <w:t>debts of honour have a prior claim for fulfilment than debts 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forcible at law. But  somehow or other, Congress debts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>acquired any such sanctity as ordinary debts of honour. Those who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type w:val="continuous"/>
          <w:pgSz w:w="9360" w:h="12960"/>
          <w:pgMar w:top="85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faith in khadi will no doubt argue that the Gujarat figures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eloquent testimony to the complete failure of the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franchise. I should venture to join issue with such objectors.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franchise has enabled us to lay our finger on the weakest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spot. Let it be known that even the four-anna franchise fared no </w:t>
      </w:r>
      <w:r>
        <w:rPr>
          <w:rFonts w:ascii="Times" w:hAnsi="Times" w:eastAsia="Times"/>
          <w:b w:val="0"/>
          <w:i w:val="0"/>
          <w:color w:val="000000"/>
          <w:sz w:val="22"/>
        </w:rPr>
        <w:t>better.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registered their names once did not come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pay of their own accord. And had there been a monthly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 we would have found almost as many defaulters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 among spinners. But pecuniary obligation is a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proposition from the obligation to work from day to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not a pecuniary transaction. It is not to be bought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It has to be bought with solid, sustained, vigorous work.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suggest that we would have noticed the same result,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spinning, the Congress had imposed the obligation to 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pencils for half an hour every day. The lesson, therefore, that I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study of these figures is that we must preserve along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 that we commenced at Belgaum if we are to make the Congress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working, effective and powerful organization. In all probability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 spinning will be done away with, but if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retains spinning as an alternative franchise, the effort to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should in no way be relaxed. Out of a population of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millions, we should not have difficulty in finding a few lacs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men and women who would willingly and with unfailing regularity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for the nation. Spinning is the form chosen because of its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value and its simplicity. I have not burdened the reader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detailed working of the franchise in the different districts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Gujarat. The Provincial Congress Committee’s report does contain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detailed study. The Committee’s organization is so thorough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that, if the strength of the people is properly brought out,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is never suppressed. The detailed study shows that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hundred and forty members who are still paying their full quota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distributed over all Gujarat. But they are drawn from the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organizations, for want of which there would not be even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and forty members remaining. Spinning organizations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India are therefore a necessity, if voluntary spinning is to be </w:t>
      </w:r>
      <w:r>
        <w:rPr>
          <w:rFonts w:ascii="Times" w:hAnsi="Times" w:eastAsia="Times"/>
          <w:b w:val="0"/>
          <w:i w:val="0"/>
          <w:color w:val="000000"/>
          <w:sz w:val="22"/>
        </w:rPr>
        <w:t>universal.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17-9-1925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263. IS THERE SATAN IN HINDUISM?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writes:</w:t>
      </w:r>
    </w:p>
    <w:p>
      <w:pPr>
        <w:autoSpaceDN w:val="0"/>
        <w:autoSpaceDE w:val="0"/>
        <w:widowControl/>
        <w:spacing w:line="240" w:lineRule="exact" w:before="68" w:after="0"/>
        <w:ind w:left="13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few months back under a heading not quite justified by its contents</w:t>
      </w:r>
    </w:p>
    <w:p>
      <w:pPr>
        <w:autoSpaceDN w:val="0"/>
        <w:autoSpaceDE w:val="0"/>
        <w:widowControl/>
        <w:spacing w:line="260" w:lineRule="exact" w:before="40" w:after="0"/>
        <w:ind w:left="73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published a letter of mine concerning certain religious systems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belief in God.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Now I am tempted to put you a question concerning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adversary (according to Semitic beliefs), whose name you are so often using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your writings and speeches—not of course without effect, as witness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 “Snares of Satan” in your issue of 6-8-’25. If it was only rhetorical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 that was intended thereby  because you were writing or speaking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  of a people who have been taught to believe in Satan’s existence </w:t>
      </w:r>
      <w:r>
        <w:rPr>
          <w:rFonts w:ascii="Times" w:hAnsi="Times" w:eastAsia="Times"/>
          <w:b w:val="0"/>
          <w:i w:val="0"/>
          <w:color w:val="000000"/>
          <w:sz w:val="18"/>
        </w:rPr>
        <w:t>through the Semitic creed of Christianity, then I would have nothing to say.</w:t>
      </w:r>
    </w:p>
    <w:p>
      <w:pPr>
        <w:autoSpaceDN w:val="0"/>
        <w:autoSpaceDE w:val="0"/>
        <w:widowControl/>
        <w:spacing w:line="254" w:lineRule="exact" w:before="6" w:after="0"/>
        <w:ind w:left="73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article cited, among other things, does seem to point to a belief on </w:t>
      </w:r>
      <w:r>
        <w:rPr>
          <w:rFonts w:ascii="Times" w:hAnsi="Times" w:eastAsia="Times"/>
          <w:b w:val="0"/>
          <w:i w:val="0"/>
          <w:color w:val="000000"/>
          <w:sz w:val="18"/>
        </w:rPr>
        <w:t>your part in Satan’s existence, —a belief, in my humble opinion, quite un-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Hindu. Asked by Arjuna what was the cause of man’s continual fall, Sri </w:t>
      </w:r>
      <w:r>
        <w:rPr>
          <w:rFonts w:ascii="Times" w:hAnsi="Times" w:eastAsia="Times"/>
          <w:b w:val="0"/>
          <w:i w:val="0"/>
          <w:color w:val="000000"/>
          <w:sz w:val="18"/>
        </w:rPr>
        <w:t>Krishna said: “</w:t>
      </w:r>
      <w:r>
        <w:rPr>
          <w:rFonts w:ascii="Times" w:hAnsi="Times" w:eastAsia="Times"/>
          <w:b w:val="0"/>
          <w:i/>
          <w:color w:val="000000"/>
          <w:sz w:val="18"/>
        </w:rPr>
        <w:t>Kama esha, krodha esha</w:t>
      </w:r>
      <w:r>
        <w:rPr>
          <w:rFonts w:ascii="Times" w:hAnsi="Times" w:eastAsia="Times"/>
          <w:b w:val="0"/>
          <w:i w:val="0"/>
          <w:color w:val="000000"/>
          <w:sz w:val="18"/>
        </w:rPr>
        <w:t>”, etc. (“It is lust, it is anger”—).</w:t>
      </w:r>
    </w:p>
    <w:p>
      <w:pPr>
        <w:autoSpaceDN w:val="0"/>
        <w:autoSpaceDE w:val="0"/>
        <w:widowControl/>
        <w:spacing w:line="260" w:lineRule="exact" w:before="20" w:after="0"/>
        <w:ind w:left="73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Hindu belief, it would seem, the Tempter is no person outside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us, nor indeed is it </w:t>
      </w:r>
      <w:r>
        <w:rPr>
          <w:rFonts w:ascii="Times" w:hAnsi="Times" w:eastAsia="Times"/>
          <w:b w:val="0"/>
          <w:i/>
          <w:color w:val="000000"/>
          <w:sz w:val="18"/>
        </w:rPr>
        <w:t>one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for there are the six enemies’ of man enumerated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Shastras: </w:t>
      </w:r>
      <w:r>
        <w:rPr>
          <w:rFonts w:ascii="Times" w:hAnsi="Times" w:eastAsia="Times"/>
          <w:b w:val="0"/>
          <w:i/>
          <w:color w:val="000000"/>
          <w:sz w:val="18"/>
        </w:rPr>
        <w:t>kama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lust, </w:t>
      </w:r>
      <w:r>
        <w:rPr>
          <w:rFonts w:ascii="Times" w:hAnsi="Times" w:eastAsia="Times"/>
          <w:b w:val="0"/>
          <w:i/>
          <w:color w:val="000000"/>
          <w:sz w:val="18"/>
        </w:rPr>
        <w:t>krodha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anger, </w:t>
      </w:r>
      <w:r>
        <w:rPr>
          <w:rFonts w:ascii="Times" w:hAnsi="Times" w:eastAsia="Times"/>
          <w:b w:val="0"/>
          <w:i/>
          <w:color w:val="000000"/>
          <w:sz w:val="18"/>
        </w:rPr>
        <w:t>lobha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greed, </w:t>
      </w:r>
      <w:r>
        <w:rPr>
          <w:rFonts w:ascii="Times" w:hAnsi="Times" w:eastAsia="Times"/>
          <w:b w:val="0"/>
          <w:i/>
          <w:color w:val="000000"/>
          <w:sz w:val="18"/>
        </w:rPr>
        <w:t>moha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infatuation, </w:t>
      </w:r>
      <w:r>
        <w:rPr>
          <w:rFonts w:ascii="Times" w:hAnsi="Times" w:eastAsia="Times"/>
          <w:b w:val="0"/>
          <w:i/>
          <w:color w:val="000000"/>
          <w:sz w:val="18"/>
        </w:rPr>
        <w:t>mada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or pride, and </w:t>
      </w:r>
      <w:r>
        <w:rPr>
          <w:rFonts w:ascii="Times" w:hAnsi="Times" w:eastAsia="Times"/>
          <w:b w:val="0"/>
          <w:i/>
          <w:color w:val="000000"/>
          <w:sz w:val="18"/>
        </w:rPr>
        <w:t>matsara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i.e., envy or jealousy. So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clear, Hinduism has no place for Satan, the Fallen Angel, the Tempter, or as </w:t>
      </w:r>
      <w:r>
        <w:rPr>
          <w:rFonts w:ascii="Times" w:hAnsi="Times" w:eastAsia="Times"/>
          <w:b w:val="0"/>
          <w:i w:val="0"/>
          <w:color w:val="000000"/>
          <w:sz w:val="18"/>
        </w:rPr>
        <w:t>he has been called by a French writer (Anatole France), ‘God’s man-of-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affairs’! How is it then that you who are a Hindu speak and write as if you </w:t>
      </w:r>
      <w:r>
        <w:rPr>
          <w:rFonts w:ascii="Times" w:hAnsi="Times" w:eastAsia="Times"/>
          <w:b w:val="0"/>
          <w:i w:val="0"/>
          <w:color w:val="000000"/>
          <w:sz w:val="18"/>
        </w:rPr>
        <w:t>believed in the real existence of the Old One?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correspondent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well known to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is too wide awake not to know the sense in which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world Satan. But I have observed in him a disposition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out on many matters about which there is a likelihood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misunderstanding or about which a greater elucidation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considered necessary. In my opinion the beauty of Hinduism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all-embracing inclusiveness. What the divine author of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said of his great creation is eaually true of Hinduism.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of substance is contained in any other religion is always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Hinduism. And what is not contained in it is insubstantial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unnecessary. I do believe that there is room for Satan in  Hinduism.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Biblical conception  is  neither  new  nor  original.  Satan  is not a </w:t>
      </w:r>
      <w:r>
        <w:rPr>
          <w:rFonts w:ascii="Times" w:hAnsi="Times" w:eastAsia="Times"/>
          <w:b w:val="0"/>
          <w:i w:val="0"/>
          <w:color w:val="000000"/>
          <w:sz w:val="22"/>
        </w:rPr>
        <w:t>personality even in the Bible. Or he is as much a personality in the</w:t>
      </w:r>
    </w:p>
    <w:p>
      <w:pPr>
        <w:autoSpaceDN w:val="0"/>
        <w:autoSpaceDE w:val="0"/>
        <w:widowControl/>
        <w:spacing w:line="240" w:lineRule="exact" w:before="38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“Is there God?”, 10-3-1925.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 D. Nadkarni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Bible as Ravana or the whole brood of the </w:t>
      </w:r>
      <w:r>
        <w:rPr>
          <w:rFonts w:ascii="Times" w:hAnsi="Times" w:eastAsia="Times"/>
          <w:b w:val="0"/>
          <w:i/>
          <w:color w:val="000000"/>
          <w:sz w:val="22"/>
        </w:rPr>
        <w:t>Asuras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Hinduism.I no more believe in a historical Ravana with ten heads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arms than in a historical Satan. And even as Satan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are fallen angels, so are Ravana and his companions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 angels or callthem gods, if you will. If it be a crime to clothe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passions and ennobling thoughts in personalities, it is a crime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perhaps Hinduism is the most responsible. For are not the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passions referred to by my correspondent, and nameless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embodied in Hinduism? Who or what is Dhritarashtra and his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sons? To the end of time imagination, that is, poetry, will play a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necessary part in the human evolution. We shall continue to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passions as if they were persons. Do they not torment us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persons? Therefore, as in innumerable other things, 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under notice the letter killeth, the spirit giveth life.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17-9-1925</w:t>
      </w:r>
    </w:p>
    <w:p>
      <w:pPr>
        <w:autoSpaceDN w:val="0"/>
        <w:autoSpaceDE w:val="0"/>
        <w:widowControl/>
        <w:spacing w:line="320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REMARKS IN VISITORS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4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Bhadra Krishna </w:t>
      </w:r>
      <w:r>
        <w:rPr>
          <w:rFonts w:ascii="Times" w:hAnsi="Times" w:eastAsia="Times"/>
          <w:b w:val="0"/>
          <w:i/>
          <w:color w:val="000000"/>
          <w:sz w:val="12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>, September 17, 1925</w:t>
      </w:r>
    </w:p>
    <w:p>
      <w:pPr>
        <w:autoSpaceDN w:val="0"/>
        <w:autoSpaceDE w:val="0"/>
        <w:widowControl/>
        <w:spacing w:line="260" w:lineRule="exact" w:before="82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this institution to progress in every way. It has made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on me. I hope more knowledge will spread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plying of the spinning-wheel.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18"/>
        </w:rPr>
        <w:t>Autobiography of a Yogi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, p. 465</w:t>
      </w:r>
    </w:p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265.SPEECH AT PUBLIC MEETING, RANCHI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1925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Mahatmaji told them that the conviction was daily growing upon him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there was nothing but charkha to feed India’s  starving millions. There were other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occupations, no doubt, for leisure hours, but none was more suited for the millions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than charkha-spinning. He had been touring throughout the country but nobody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yet been able to suggest to him another substitute for charkha. Bihar had got one lakh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worth of khadi stock and if that was sold, the released money would help in producing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wrote this when he visited the Brahmacharyashram of Swami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Yogananda of Ranchi.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at 3 p.m on St. Paul’s School ground. The gathering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estimated at about 12000 people. An address of welcome on behalf of the Ranchi </w:t>
      </w:r>
      <w:r>
        <w:rPr>
          <w:rFonts w:ascii="Times" w:hAnsi="Times" w:eastAsia="Times"/>
          <w:b w:val="0"/>
          <w:i w:val="0"/>
          <w:color w:val="000000"/>
          <w:sz w:val="18"/>
        </w:rPr>
        <w:t>public was read. A purse of Rs.1,001 was also presented to Gandhiji towards the All-</w:t>
      </w:r>
      <w:r>
        <w:rPr>
          <w:rFonts w:ascii="Times" w:hAnsi="Times" w:eastAsia="Times"/>
          <w:b w:val="0"/>
          <w:i w:val="0"/>
          <w:color w:val="000000"/>
          <w:sz w:val="18"/>
        </w:rPr>
        <w:t>India Deshbandhu Memorial Fund.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38" w:lineRule="exact" w:before="2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double the quantity. It was not difficult for Ranchi alone to buy that khadi.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talked of millcloth as swadeshi, but could they substitute Delhi or Bombay biscuits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their  home-made bread?  Then  why  should not they use Bihar-made khadi  instead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 Bombay-made  mill-made  cloth?  If  they wanted to clothe their naked mothers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sisters, they must buy khadi. What did comparative dearness of khadi matter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pice spent went to the poor women in the villages. This charkha had saved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 untouchables. Referring to the problem of untouchability he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Hinduism knew no untouchability and this untouchability had made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untouchables  in the whole world and those who wanted to see the condition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 Indians  should go to South Africa and realize what untouchability meant.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late Sjt. Gokhale knew it and Mrs. Naidu had come to know of it. Tulsidas had </w:t>
      </w:r>
      <w:r>
        <w:rPr>
          <w:rFonts w:ascii="Times" w:hAnsi="Times" w:eastAsia="Times"/>
          <w:b w:val="0"/>
          <w:i w:val="0"/>
          <w:color w:val="000000"/>
          <w:sz w:val="18"/>
        </w:rPr>
        <w:t>taught them the religion of kindness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daya </w:t>
      </w:r>
      <w:r>
        <w:rPr>
          <w:rFonts w:ascii="Times" w:hAnsi="Times" w:eastAsia="Times"/>
          <w:b w:val="0"/>
          <w:i w:val="0"/>
          <w:color w:val="000000"/>
          <w:sz w:val="18"/>
        </w:rPr>
        <w:t>dharma ) but today they were going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it. They must eradicate that problem of untouchability, otherwise swaraj was </w:t>
      </w:r>
      <w:r>
        <w:rPr>
          <w:rFonts w:ascii="Times" w:hAnsi="Times" w:eastAsia="Times"/>
          <w:b w:val="0"/>
          <w:i w:val="0"/>
          <w:color w:val="000000"/>
          <w:sz w:val="18"/>
        </w:rPr>
        <w:t>impossible to attain.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20-9-1925</w:t>
      </w:r>
    </w:p>
    <w:p>
      <w:pPr>
        <w:autoSpaceDN w:val="0"/>
        <w:autoSpaceDE w:val="0"/>
        <w:widowControl/>
        <w:spacing w:line="292" w:lineRule="exact" w:before="370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266.SPEECH AT PUBLIC MEETING, HAZARIBAGH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18,1925</w:t>
      </w:r>
    </w:p>
    <w:p>
      <w:pPr>
        <w:autoSpaceDN w:val="0"/>
        <w:autoSpaceDE w:val="0"/>
        <w:widowControl/>
        <w:spacing w:line="22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replying to the addresses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said that he was thankful to them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addresses they  had presented to him, but he was grieved to learn of the two things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pointed out in one of the addresses. They stated that recently goodwill [had] prevailed </w:t>
      </w:r>
      <w:r>
        <w:rPr>
          <w:rFonts w:ascii="Times" w:hAnsi="Times" w:eastAsia="Times"/>
          <w:b w:val="0"/>
          <w:i w:val="0"/>
          <w:color w:val="000000"/>
          <w:sz w:val="18"/>
        </w:rPr>
        <w:t>amongst the Hindus and the Mussalmans of the place, but now some misun-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derstanding had crept in. He was grieved to learn that that was so, but he hoped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leading men of both the communities would join hands and settle the matter.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Secondly, they had told him that something similar was passing  between the Biharis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Bengalis too. He could not understand what it was due to. But he knew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that, if they wanted to free India, if they wanted to gain swaraj for India,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forget that they were Biharis, Bengalis, Gujaratis or Marwaris, but should bear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mind that they were Indians above all. As provincial men, they should work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idea that they were preparing their province for the service of the country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whole. He could not understand how such unpleasantness could enter the societies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this; also, he would say the same thing which he said about the Hindu-Muslim </w:t>
      </w:r>
      <w:r>
        <w:rPr>
          <w:rFonts w:ascii="Times" w:hAnsi="Times" w:eastAsia="Times"/>
          <w:b w:val="0"/>
          <w:i w:val="0"/>
          <w:color w:val="000000"/>
          <w:sz w:val="18"/>
        </w:rPr>
        <w:t>differences. In concluding the speech, Mahatmaji spoke of khaddar and the charkha.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20-9-1925</w:t>
      </w:r>
    </w:p>
    <w:p>
      <w:pPr>
        <w:autoSpaceDN w:val="0"/>
        <w:autoSpaceDE w:val="0"/>
        <w:widowControl/>
        <w:spacing w:line="220" w:lineRule="exact" w:before="10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Addresses on behalf of the citizens of Hazaribagh, the District Board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Municipality were presented to Gandhiji in a beautiful, locally made wooden casket </w:t>
      </w:r>
      <w:r>
        <w:rPr>
          <w:rFonts w:ascii="Times" w:hAnsi="Times" w:eastAsia="Times"/>
          <w:b w:val="0"/>
          <w:i w:val="0"/>
          <w:color w:val="000000"/>
          <w:sz w:val="18"/>
        </w:rPr>
        <w:t>together with a purse of Rs. 1,300.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4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267. SPEECH AT STUDENTS’ MEETING, HAZARIBAGH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18,1925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nothing set for you. I had no notion when I came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be called upon to address this gathering. I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venture to put before you some stray thoughts on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At one of the meetings that I attended at  Calcutta, I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necessity for  social service was character that, unless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 aspires after social service has a character, to keep and to lose,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unfit for that service. Although apparently my life has been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turmoils, all those who at all know me will tell you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predominantly devoted to social service. I am a lover of it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very often claimed to be an expert in that line of work—if 30 </w:t>
      </w:r>
      <w:r>
        <w:rPr>
          <w:rFonts w:ascii="Times" w:hAnsi="Times" w:eastAsia="Times"/>
          <w:b w:val="0"/>
          <w:i w:val="0"/>
          <w:color w:val="000000"/>
          <w:sz w:val="22"/>
        </w:rPr>
        <w:t>years’ unbroken experience of service can make one an expert.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life, I have had the great privilege of a long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with dozens or even hundreds but of tens of hundreds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both Indian and European, devoted to social service.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even political service of the true type is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without social service, and it was at an early stage of 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career as a social servant, whilst I was in South Africa, more so after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to India—that I realized the absolute necessity of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social service. For hard as it was in South Africa to render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the difficulties there were nothing compared to the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confront one in India. Here one has to battle against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amount of superstition, prejudice and conservatism.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Conservatism is a good thing in its own way. It keeps a man clean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right path, but when conservatism comes to be allied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ignorance, prejudice and superstition, it becomes most undesirable.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Unfortunately, in India, a social worker finds himself confronted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trinity of evils at the very outset of his career. The field for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here is abundant and  a man or woman who wants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service has hardly to think  what  he  or she shall do.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things that await a social servant, they obtrude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attention if he will only exercise his faculty of observation,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may most truthfully  say  that here more than anywhere else,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harvest is  really rich and plentiful but the labourers are few and, it </w:t>
      </w:r>
      <w:r>
        <w:rPr>
          <w:rFonts w:ascii="Times" w:hAnsi="Times" w:eastAsia="Times"/>
          <w:b w:val="0"/>
          <w:i w:val="0"/>
          <w:color w:val="000000"/>
          <w:sz w:val="22"/>
        </w:rPr>
        <w:t>is really amazing that, even after all these long years of education in</w:t>
      </w:r>
    </w:p>
    <w:p>
      <w:pPr>
        <w:autoSpaceDN w:val="0"/>
        <w:autoSpaceDE w:val="0"/>
        <w:widowControl/>
        <w:spacing w:line="220" w:lineRule="exact" w:before="36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at St. Columba’s College.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 given in </w:t>
      </w:r>
      <w:r>
        <w:rPr>
          <w:rFonts w:ascii="Times" w:hAnsi="Times" w:eastAsia="Times"/>
          <w:b w:val="0"/>
          <w:i/>
          <w:color w:val="000000"/>
          <w:sz w:val="18"/>
        </w:rPr>
        <w:t>Buddhi Prakash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colleges of India, we find so few students taking to social service in </w:t>
      </w:r>
      <w:r>
        <w:rPr>
          <w:rFonts w:ascii="Times" w:hAnsi="Times" w:eastAsia="Times"/>
          <w:b w:val="0"/>
          <w:i w:val="0"/>
          <w:color w:val="000000"/>
          <w:sz w:val="22"/>
        </w:rPr>
        <w:t>after-life.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true that in social service there is no excitement, no fire-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display. It is all hard, plodding work. It is also true that it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pecuniary attraction about  it; one has got to be satisfied with  a bare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pittance and sometimes not even that. At present,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and breadth of the land, there are young men,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brilliant graduates, men of sterling character, who are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service. But some of them have to live upon what may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 wages. But they do not regret it. They have 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 lucrative careers and chosen their thorny but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of duty and service which is its own reward and satisfaction.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which a man feels when he sees his work of alleviating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 of humanity prospered before him from day to day gives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  pleasure  that is all its own. It  gives him a peace of the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cannot get elsewhere. Let us, therefore, explore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branches of social  service and examine their possibilities. We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we do that, that there is one fundamental fact 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to all India and that is its ever-deepening pauperism.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acknowledged by all. Even those Englishmen who belong to the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have  stated in their evidence that the poverty of India is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distressing and is growing. They have also said that one-tenth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India is living in a state of semi-starvation,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stale chupatty and dirty salt. They do not know what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is. They  have never tasted ghee, some of  them may have tasted whey.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get even oil. You who are studying in colleges and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 only rarely, have you ever thought that within a stone’s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of you in the village  there are living men and women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is most distressing, who hardly get enough to eat.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not believe me if I told you all the misery that they endure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even if you believed me, you would not be able to form a 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  of it. If  I were to take you with me throughout  my travels,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 the length and breadth of the country, outside the railway’s beat, </w:t>
      </w:r>
      <w:r>
        <w:rPr>
          <w:rFonts w:ascii="Times" w:hAnsi="Times" w:eastAsia="Times"/>
          <w:b w:val="0"/>
          <w:i w:val="0"/>
          <w:color w:val="000000"/>
          <w:sz w:val="22"/>
        </w:rPr>
        <w:t>perhaps you would be able to understand what that state of  semi-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 is whose results in degradation and filth and helplessness.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often met these men in the villages and tried to tell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about God and I confess to you that I have come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these talks absolutely humiliated. I said to myself:I have no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talk to these men about God before I can give them bread to eat. </w:t>
      </w:r>
      <w:r>
        <w:rPr>
          <w:rFonts w:ascii="Times" w:hAnsi="Times" w:eastAsia="Times"/>
          <w:b w:val="0"/>
          <w:i w:val="0"/>
          <w:color w:val="000000"/>
          <w:sz w:val="22"/>
        </w:rPr>
        <w:t>These people do not know what God is. Their God is their stomach.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their faces. There is no lustre in their eyes. You  talk 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work. They smile-nay deride, not smile.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why they should work at all. They have lost all hope,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almost come to regard starvation as their natural condition.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their state of utter helplessness. Here among these men then—and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few but millions and millions of them—there is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unlimited field for  social service for all of you. In this very district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Chota Nagpur, I learnt that there was a tribe called the Ho, but 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all their customs and habits. These men, in this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should be flowing with milk and honey, which is so nice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 and scenary, so rich in mineral resources, I found, are 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Assam to work on tea plantations. I do not mind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on tea plantations if such be their need but  such is not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need. Among these backward tribes there is work enough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men. Here you have got a vast field for research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investigation. Wonderful discoveries you will come across in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research work— hidden cords  underlying the human breast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presence you little suspected. And when you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touching some of these cords and find that they are responsive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touch, it will give you all the satisfaction that a man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legitimately desire. I have often told young men that for social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universal character they must have one thing. You will laugh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tell you what that one thing is and say that this old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talks of politics or social service or alleviating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distress, cannot help harping upon the charkha. Yes, it is true,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doing so. This time  at Calcutta I was privileged to meet  a larger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people, some of them engaged in missionary work,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commercial undertakings, and after all these talks, my conviction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 grown deeper that social service on a large scale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thorough knowledge of the science of the charkha.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from which we as a nation are suffering is idleness—enforced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one time, now grown in  habit—and a nation living in idleness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deserve  to live. The  middle class  people will slave away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 for  eight  hours, but  a man  who  slaves away like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8 hours is not necessarily industrious. They have no sense of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this to my cost. I have lived in the midst of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in south Africa and, ever with my rickety constitution,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overtake them in their work because they lost so many idle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moments. A friend, who is a Collector, once wrote to me; “I detest </w:t>
      </w:r>
      <w:r>
        <w:rPr>
          <w:rFonts w:ascii="Times" w:hAnsi="Times" w:eastAsia="Times"/>
          <w:b w:val="0"/>
          <w:i w:val="0"/>
          <w:color w:val="000000"/>
          <w:sz w:val="22"/>
        </w:rPr>
        <w:t>your politics,”—meaning non-co-operation about  which he had read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little, known less—but he loves the charkha. “As an Englishman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understand Indian economics,” he wrote, “but I like this hobby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yours because by delivering your message of the charkha,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rendered a great social service.” With me it is not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hobby—though I should prize it even as a hobby—but a life-giving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which has revolutionized the lives of thousands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and if I could carry you educated people with me, if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Englishman agree with me, millions of people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smile on their faces where there is a look of blank despair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why? Simply because they have no work and so starve. They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pinch of hunger, but they cannot go to the costly works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opened for them. The work there mostly consists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stones for the roads or carrying metal. And what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under which this work has to be done.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are women and they have to  work under the supervision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overseers, who have no character to lose or to keep, and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lustful. The rest you can understand. I would not describe it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women who ought to be as dear to you as your mothers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sisters, if you have any regard for them, have been weaned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of labour. The charkha gives them all that they need. An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 of 60 years walks two miles to obtain slivers from my son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says,  “Tell your father he has given me something which is a blessing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because it has given me a dignity which  I did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before.” Today there are millions of such men and women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 to whom the charkha would give independence.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 of  women there are anything between 5 and 6 pice per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 of  boys  between 3 and 4 pice and those of men between 8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 pice. The average annual income of an Indian today, I am  told,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50. I do not know that. But I know that Dadabhai Naoroji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calculated it at Rs. 26. The late Lord Curzon, who challenged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accuracy of this figure, set it down at Rs. 33. Even if we accept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Curzon’s figure, including as it does, the crores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millionaires like the Tatas, as correct, just consider what it would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two to three rupees per month in the pockets of these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through what agency? Not the insolent overseers who rob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of their shame and take one rupee as their </w:t>
      </w:r>
      <w:r>
        <w:rPr>
          <w:rFonts w:ascii="Times" w:hAnsi="Times" w:eastAsia="Times"/>
          <w:b w:val="0"/>
          <w:i/>
          <w:color w:val="000000"/>
          <w:sz w:val="22"/>
        </w:rPr>
        <w:t>dasturi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that they give  to them, but by working under the observation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clean lads who will regard their honour as sacred as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ownsisters and give them money with a smile. It makes all the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 in the world whether you receive  8 or 10  annas from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insolent hands or four pice from hands sanctified with work.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dignity of the charkha. There are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departments of social service. But I have neither the time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to talk about  them to you. If some of you will be fired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zeal to render this kind of selfless and unassuming social service,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receive no applause, no Mahatmaship, no pecuniary reward—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these, it will not be your privilege to receive. But you will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the blessings of the poor people, a gift greater than riches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treasure—a gift  that descends upon you when God says:  “Well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faithful servant. I am well pleased with thy work.” You will,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His dumb millions, be able to establish the closest bond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 with your Maker. What greater mission can you have? </w:t>
      </w:r>
      <w:r>
        <w:rPr>
          <w:rFonts w:ascii="Times" w:hAnsi="Times" w:eastAsia="Times"/>
          <w:b w:val="0"/>
          <w:i w:val="0"/>
          <w:color w:val="000000"/>
          <w:sz w:val="22"/>
        </w:rPr>
        <w:t>Nothing can be greater. May such be your lot!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27-9-1925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TELEGRAM TO MATHURADAS TRIKUMJI</w:t>
      </w:r>
    </w:p>
    <w:p>
      <w:pPr>
        <w:autoSpaceDN w:val="0"/>
        <w:autoSpaceDE w:val="0"/>
        <w:widowControl/>
        <w:spacing w:line="266" w:lineRule="exact" w:before="166" w:after="274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ANKIPORE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ATHURADAS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RIKUMJI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93 B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AZAR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ATE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OMBAY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3314" w:space="0"/>
            <w:col w:w="3202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872"/>
        <w:ind w:left="0" w:right="34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2"/>
        </w:rPr>
        <w:t>September 19, 1925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3314" w:space="0"/>
            <w:col w:w="320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36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GLAD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GONE.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COMFORT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WIDOW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BEHALF.</w:t>
            </w:r>
          </w:p>
        </w:tc>
      </w:tr>
    </w:tbl>
    <w:p>
      <w:pPr>
        <w:autoSpaceDN w:val="0"/>
        <w:autoSpaceDE w:val="0"/>
        <w:widowControl/>
        <w:spacing w:line="266" w:lineRule="exact" w:before="2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</w:t>
      </w:r>
      <w:r>
        <w:rPr>
          <w:rFonts w:ascii="Times" w:hAnsi="Times" w:eastAsia="Times"/>
          <w:b w:val="0"/>
          <w:i w:val="0"/>
          <w:color w:val="000000"/>
          <w:sz w:val="18"/>
        </w:rPr>
        <w:t>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422" w:after="0"/>
        <w:ind w:left="0" w:right="22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269. MY NOTES</w:t>
      </w:r>
    </w:p>
    <w:p>
      <w:pPr>
        <w:autoSpaceDN w:val="0"/>
        <w:autoSpaceDE w:val="0"/>
        <w:widowControl/>
        <w:spacing w:line="266" w:lineRule="exact" w:before="126" w:after="0"/>
        <w:ind w:left="0" w:right="21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ISUSE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AME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a certain business man in Ahmedabad who is trading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tea, puts out many advertisements. And in these my name has 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in such a manner as to give an impression that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encouraging his business or, that I approve of the habit of taking tea.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four or five letters of complaints on this matter.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advertise his tea any further by giving the name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particulars of the dealer. It is sufficient to state that I have given no </w:t>
      </w:r>
      <w:r>
        <w:rPr>
          <w:rFonts w:ascii="Times" w:hAnsi="Times" w:eastAsia="Times"/>
          <w:b w:val="0"/>
          <w:i w:val="0"/>
          <w:color w:val="000000"/>
          <w:sz w:val="22"/>
        </w:rPr>
        <w:t>certificate to any tea merchant in India for his tea. For many years,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taken tea. I do not believe that it is essential for the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Tea, if boiled, is harmful. I believe that much harm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people giving up milk because of tea. I do not approve of tea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because the labourers in tea-gardens are subjected to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hardship. Those who get addicted to tea feel nervous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have it. It is better to give up a thing of this kind which </w:t>
      </w:r>
      <w:r>
        <w:rPr>
          <w:rFonts w:ascii="Times" w:hAnsi="Times" w:eastAsia="Times"/>
          <w:b w:val="0"/>
          <w:i w:val="0"/>
          <w:color w:val="000000"/>
          <w:sz w:val="22"/>
        </w:rPr>
        <w:t>becomes an addiction. For those especially who wish to court impr-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isonment, it is best to give up tea, as it is not served in prison.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improper to associate my name in any manner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advertisements of tea, and it pains me to see this done. Hence,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those who have been using my name to remove it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>advertisements.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otherwise, the story of the misuse of  my name is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Men have been killed and falsehood propagated in my name;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has been misused at the time of elections; cigarettes, to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totally opposed, are sold in my name, as also medicines!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evil is so widespread, what can one do against it?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British writer has said that cheats prosper where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 of foolish  or ignorant people. Is there anyone 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known the truth of this from his own experience?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crying from the house-tops that no one should be deceived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my name. The merits or otherwise of every object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judged independently. In cases where my certificate is regarded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as essential and there is ground for the slightest suspicion, it is </w:t>
      </w:r>
      <w:r>
        <w:rPr>
          <w:rFonts w:ascii="Times" w:hAnsi="Times" w:eastAsia="Times"/>
          <w:b w:val="0"/>
          <w:i w:val="0"/>
          <w:color w:val="000000"/>
          <w:sz w:val="22"/>
        </w:rPr>
        <w:t>absolutely necessary to refer to me for an explanation.</w:t>
      </w:r>
    </w:p>
    <w:p>
      <w:pPr>
        <w:autoSpaceDN w:val="0"/>
        <w:autoSpaceDE w:val="0"/>
        <w:widowControl/>
        <w:spacing w:line="266" w:lineRule="exact" w:before="48" w:after="0"/>
        <w:ind w:left="0" w:right="20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ENSUS OF </w:t>
      </w:r>
      <w:r>
        <w:rPr>
          <w:rFonts w:ascii="Times" w:hAnsi="Times" w:eastAsia="Times"/>
          <w:b w:val="0"/>
          <w:i w:val="0"/>
          <w:color w:val="000000"/>
          <w:sz w:val="20"/>
        </w:rPr>
        <w:t>“G</w:t>
      </w:r>
      <w:r>
        <w:rPr>
          <w:rFonts w:ascii="Times" w:hAnsi="Times" w:eastAsia="Times"/>
          <w:b w:val="0"/>
          <w:i w:val="0"/>
          <w:color w:val="000000"/>
          <w:sz w:val="16"/>
        </w:rPr>
        <w:t>OSHALAS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the All-India Cow-protection Association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progressing at a snail’s pace, but, let the reader know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>progressing.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last meeting, a resolution was passed to the effect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census of </w:t>
      </w:r>
      <w:r>
        <w:rPr>
          <w:rFonts w:ascii="Times" w:hAnsi="Times" w:eastAsia="Times"/>
          <w:b w:val="0"/>
          <w:i/>
          <w:color w:val="000000"/>
          <w:sz w:val="22"/>
        </w:rPr>
        <w:t>gashalas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pinjrapoles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containing certain particulars,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prepared. Particulars of certain </w:t>
      </w:r>
      <w:r>
        <w:rPr>
          <w:rFonts w:ascii="Times" w:hAnsi="Times" w:eastAsia="Times"/>
          <w:b w:val="0"/>
          <w:i/>
          <w:color w:val="000000"/>
          <w:sz w:val="22"/>
        </w:rPr>
        <w:t>goshalas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available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 that they should be complete. The following details are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for this census.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 Name.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 Address.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 Date of establishment.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Number of cattle, under different heads, such as cows,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buffaloes, disabled  cattle, cattle which do not yield milk, oxen, </w:t>
      </w:r>
      <w:r>
        <w:rPr>
          <w:rFonts w:ascii="Times" w:hAnsi="Times" w:eastAsia="Times"/>
          <w:b w:val="0"/>
          <w:i w:val="0"/>
          <w:color w:val="000000"/>
          <w:sz w:val="22"/>
        </w:rPr>
        <w:t>etc.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 Description of the land and the building, their area, size, etc.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 Income and expenditure.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Names, and other particulars of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If any  bulletins are being issued, a copy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sent.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 Does the institution require workers to educate people about </w:t>
      </w:r>
      <w:r>
        <w:rPr>
          <w:rFonts w:ascii="Times" w:hAnsi="Times" w:eastAsia="Times"/>
          <w:b w:val="0"/>
          <w:i w:val="0"/>
          <w:color w:val="000000"/>
          <w:sz w:val="22"/>
        </w:rPr>
        <w:t>its aims?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9.  How far removed is the slaughter-house?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10. Is there a cattle market?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 charge of </w:t>
      </w:r>
      <w:r>
        <w:rPr>
          <w:rFonts w:ascii="Times" w:hAnsi="Times" w:eastAsia="Times"/>
          <w:b w:val="0"/>
          <w:i/>
          <w:color w:val="000000"/>
          <w:sz w:val="22"/>
        </w:rPr>
        <w:t>goshalas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pinjrapoles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requested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 statement giving these particulars to Shri Nagindas Amulakhrai </w:t>
      </w:r>
      <w:r>
        <w:rPr>
          <w:rFonts w:ascii="Times" w:hAnsi="Times" w:eastAsia="Times"/>
          <w:b w:val="0"/>
          <w:i w:val="0"/>
          <w:color w:val="000000"/>
          <w:sz w:val="22"/>
        </w:rPr>
        <w:t>(at Homji Street, Hanuman Building, Fort, Bombay- 1).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Chaude Maharaj has undertaken to get through his workers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details from places which are within their reach. I assume that </w:t>
      </w:r>
      <w:r>
        <w:rPr>
          <w:rFonts w:ascii="Times" w:hAnsi="Times" w:eastAsia="Times"/>
          <w:b w:val="0"/>
          <w:i w:val="0"/>
          <w:color w:val="000000"/>
          <w:sz w:val="22"/>
        </w:rPr>
        <w:t>those in charge of the institutions they visit, will give all possible help.</w:t>
      </w:r>
    </w:p>
    <w:p>
      <w:pPr>
        <w:autoSpaceDN w:val="0"/>
        <w:autoSpaceDE w:val="0"/>
        <w:widowControl/>
        <w:spacing w:line="266" w:lineRule="exact" w:before="88" w:after="0"/>
        <w:ind w:left="0" w:right="21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EPORT ON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UJARAT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of the Gujarat Provincial Committee, with figures,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elsewhere in today’s issue. These figures teach a great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explain many things. I do not feel disappointed by them,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even in Gujarat the spinning franchise has succeeded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it was hoped. I do not believe that it has failed, for, if the </w:t>
      </w:r>
      <w:r>
        <w:rPr>
          <w:rFonts w:ascii="Times" w:hAnsi="Times" w:eastAsia="Times"/>
          <w:b w:val="0"/>
          <w:i w:val="0"/>
          <w:color w:val="000000"/>
          <w:sz w:val="22"/>
        </w:rPr>
        <w:t>remaining 580 members do their duty, we can get much out of them.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Three things, however, become plain from these figures: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We attach little value to our provinces.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We are not sufficiently hard-working 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Something can be achieved only if there are workers.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 franchise was not forced upon us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Government; the Congress had introduced it after much deliberation.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was forced, either, to offer their names; people did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voluntarily. Nevertheless, out of 2,580 persons only 580 have stayed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What does this imply? Does this not mean simply that people 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work? That, further, they attach no value to their words.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says that this is true only with regard to spinning,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Even when members had to pay their subscriptions in cash, all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signed did not pay regularly. If we give up the spinning-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now and decide on some other form of work, it will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fate. Suppose for a moment that everyone is asked to make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pens from reeds as they can in half an hour’s time,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the Congress as supscription fee, only a few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to do so will keep their promise. In this laxity lies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>of the delay in winning swaraj.</w:t>
      </w:r>
    </w:p>
    <w:p>
      <w:pPr>
        <w:autoSpaceDN w:val="0"/>
        <w:autoSpaceDE w:val="0"/>
        <w:widowControl/>
        <w:spacing w:line="294" w:lineRule="exact" w:before="46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20-9-1925</w:t>
      </w:r>
    </w:p>
    <w:p>
      <w:pPr>
        <w:autoSpaceDN w:val="0"/>
        <w:autoSpaceDE w:val="0"/>
        <w:widowControl/>
        <w:spacing w:line="292" w:lineRule="exact" w:before="37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270. WHAT HAS GUJARAT ACHIEVED?</w:t>
      </w:r>
    </w:p>
    <w:p>
      <w:pPr>
        <w:autoSpaceDN w:val="0"/>
        <w:tabs>
          <w:tab w:pos="550" w:val="left"/>
          <w:tab w:pos="6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non-co-operator expresses his dissatisfaction in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as I do the conditions prevailing in the 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I can see that this dissatisfaction springs from a one-sided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the matter. It is but natural that the correspondent cannot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As he would expect complete success, he would  naturally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dissatisfied with anything less. In my opinion, Gujarat has done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other provinces, but the difference is so insignificant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should seek consolation in this fact. No one who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progress should pride himself on having less to blame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than others and be complacent; he should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continually examine himself for any shortcomings he may have,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 those which he may discover and try to remedy them.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criticizing others, everyone attended to his own duty this </w:t>
      </w:r>
      <w:r>
        <w:rPr>
          <w:rFonts w:ascii="Times" w:hAnsi="Times" w:eastAsia="Times"/>
          <w:b w:val="0"/>
          <w:i w:val="0"/>
          <w:color w:val="000000"/>
          <w:sz w:val="22"/>
        </w:rPr>
        <w:t>world would be a very much better place to live in 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welcome this letter. We could do much even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kept our pledges with regard to khadi. A small but solid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achievement yields permanent results. More ambitious work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haphazardly proves short-lived in its results, very  often fruitless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even dangerous. A mason who builds a slanting wall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use a T-square may in a short time put up a building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beautiful appearance but it will collapse with the very first rains.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are  any people living in it, they too will perish. That mason,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who patiently and intelligently builds a solid and straight</w:t>
      </w:r>
    </w:p>
    <w:p>
      <w:pPr>
        <w:autoSpaceDN w:val="0"/>
        <w:autoSpaceDE w:val="0"/>
        <w:widowControl/>
        <w:spacing w:line="220" w:lineRule="exact" w:before="4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complained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Gujarat, which was a stronghold of No-changers, had not done all that had been hoped </w:t>
      </w:r>
      <w:r>
        <w:rPr>
          <w:rFonts w:ascii="Times" w:hAnsi="Times" w:eastAsia="Times"/>
          <w:b w:val="0"/>
          <w:i w:val="0"/>
          <w:color w:val="000000"/>
          <w:sz w:val="18"/>
        </w:rPr>
        <w:t>for from it by way of constructive work.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wall with no defects in it, may perhaps take longer to complete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the wall he builds will endure so long that, though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taken more time, his work will on the whole prove of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than that of the idle, dishonest and ignorant mason. This is true </w:t>
      </w:r>
      <w:r>
        <w:rPr>
          <w:rFonts w:ascii="Times" w:hAnsi="Times" w:eastAsia="Times"/>
          <w:b w:val="0"/>
          <w:i w:val="0"/>
          <w:color w:val="000000"/>
          <w:sz w:val="22"/>
        </w:rPr>
        <w:t>of every kind of work.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having known our shortcomings, it is improper to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lamenting them. We should examine them only in order that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them. We know what our shortcomings are and there is only </w:t>
      </w:r>
      <w:r>
        <w:rPr>
          <w:rFonts w:ascii="Times" w:hAnsi="Times" w:eastAsia="Times"/>
          <w:b w:val="0"/>
          <w:i w:val="0"/>
          <w:color w:val="000000"/>
          <w:sz w:val="22"/>
        </w:rPr>
        <w:t>one way of remedying them.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who know what they are should not lose hope, but should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rid of them. Whether or not others take notice,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silently continue to do our work. Even if in any village there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person who is a genuine lover of khadi and spins, he will not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He will methodically sit down for work and without wavering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faith, continue to spin.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this patience and this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but have their effect on the surrounding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atmosphere. All  great things have been achieved  in this manner.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would have happened if Rama had lost heart at the sight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of demons, or if Arjuna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taken to his heels at the very sight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large army of the Kauravas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confronting his own smaller one?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would have been the result if Galileo had lost faith in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fear of public opinion and of bigoted priests? We can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and collect such instances from all parts of the world.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is always made by one man or woman with determination.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such a person is patient, he or, she either converts the entire world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or her views, or being humble and honest, sees his or her error, </w:t>
      </w:r>
      <w:r>
        <w:rPr>
          <w:rFonts w:ascii="Times" w:hAnsi="Times" w:eastAsia="Times"/>
          <w:b w:val="0"/>
          <w:i w:val="0"/>
          <w:color w:val="000000"/>
          <w:sz w:val="22"/>
        </w:rPr>
        <w:t>admits it and corrects it.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Lord’s assurance that one who strives for the welfare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soul never suffers an evil fate for his effort. Everyone who makes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 effort is a person striving for his welfare. Even the error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one does the world no harm. On the other hand,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 done by a person whose intentions are evil or whose mind is </w:t>
      </w:r>
      <w:r>
        <w:rPr>
          <w:rFonts w:ascii="Times" w:hAnsi="Times" w:eastAsia="Times"/>
          <w:b w:val="0"/>
          <w:i w:val="0"/>
          <w:color w:val="000000"/>
          <w:sz w:val="22"/>
        </w:rPr>
        <w:t>disordered proves dangerous.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this, all Gujaratis who understand their duty should </w:t>
      </w:r>
      <w:r>
        <w:rPr>
          <w:rFonts w:ascii="Times" w:hAnsi="Times" w:eastAsia="Times"/>
          <w:b w:val="0"/>
          <w:i w:val="0"/>
          <w:color w:val="000000"/>
          <w:sz w:val="22"/>
        </w:rPr>
        <w:t>keep up perfect faith and, without thinking about anything else,</w:t>
      </w:r>
    </w:p>
    <w:p>
      <w:pPr>
        <w:autoSpaceDN w:val="0"/>
        <w:autoSpaceDE w:val="0"/>
        <w:widowControl/>
        <w:spacing w:line="220" w:lineRule="exact" w:before="48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Sacrifice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Most valiant of the Pandava princes, in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hundred sons of King Dhritarashtra, in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themselves to their work. If they do so, they are bound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Gujarat, India and the whole world, for their work is inspired by ill will </w:t>
      </w:r>
      <w:r>
        <w:rPr>
          <w:rFonts w:ascii="Times" w:hAnsi="Times" w:eastAsia="Times"/>
          <w:b w:val="0"/>
          <w:i w:val="0"/>
          <w:color w:val="000000"/>
          <w:sz w:val="22"/>
        </w:rPr>
        <w:t>to none.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20-9-1925</w:t>
      </w:r>
    </w:p>
    <w:p>
      <w:pPr>
        <w:autoSpaceDN w:val="0"/>
        <w:autoSpaceDE w:val="0"/>
        <w:widowControl/>
        <w:spacing w:line="292" w:lineRule="exact" w:before="370" w:after="0"/>
        <w:ind w:left="0" w:right="114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271.  VIOLENCE IN AGRICULTURE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regular reader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indeed true that agriculture involves the destruction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countless insects. But another statement, equally true,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of living, even respiration, involves violence of the same kind.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just as by committing suicide one does not completely get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body, so also by refusing to take up agriculture one 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abolish it. A human being is made of earth. His body springs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and derives its sustenance  from the various forms which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takes. Anyone who lives by begging his food in order to avoid the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involved in agriculture commits a twofold sin. He is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sin involved in agriculture since the food which he begs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by the labour of some farmer. He who fills his stomach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 shares the sin of which that farmer is guilty by virtue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farming. Secondly, he is guilty of the sin of harbouring ignorance </w:t>
      </w:r>
      <w:r>
        <w:rPr>
          <w:rFonts w:ascii="Times" w:hAnsi="Times" w:eastAsia="Times"/>
          <w:b w:val="0"/>
          <w:i w:val="0"/>
          <w:color w:val="000000"/>
          <w:sz w:val="22"/>
        </w:rPr>
        <w:t>and the indolence which results from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desirable for one individual to keep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agriculture, it is so for all. If too many people live by begging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food, a few  poor farmers would be crushed under the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 beggars. Who would have to answer for this sin, if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latter? Such essential work as farming is, like bodily functions, a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 which cannot be avoided. Such violence does not cease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violence but, being unavoidable, is less sinful and, through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and devotion  to God, man secures deliverance from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sins and thereby also saves himself from the necessity of violence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kind. This is why, if man’s body is a form of bondage for him,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a means of attaining deliverance. Likewise, farming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>cause of bondage to anyone who takes it up in order to become rich,</w:t>
      </w:r>
    </w:p>
    <w:p>
      <w:pPr>
        <w:autoSpaceDN w:val="0"/>
        <w:autoSpaceDE w:val="0"/>
        <w:widowControl/>
        <w:spacing w:line="220" w:lineRule="exact" w:before="44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stated that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eager to take up farming, but shrank from it because of the violence which it </w:t>
      </w:r>
      <w:r>
        <w:rPr>
          <w:rFonts w:ascii="Times" w:hAnsi="Times" w:eastAsia="Times"/>
          <w:b w:val="0"/>
          <w:i w:val="0"/>
          <w:color w:val="000000"/>
          <w:sz w:val="18"/>
        </w:rPr>
        <w:t>involved.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him who takes it up to earn a livelihood it is a means of </w:t>
      </w:r>
      <w:r>
        <w:rPr>
          <w:rFonts w:ascii="Times" w:hAnsi="Times" w:eastAsia="Times"/>
          <w:b w:val="0"/>
          <w:i w:val="0"/>
          <w:color w:val="000000"/>
          <w:sz w:val="22"/>
        </w:rPr>
        <w:t>attaining deliverance.</w:t>
      </w:r>
    </w:p>
    <w:p>
      <w:pPr>
        <w:autoSpaceDN w:val="0"/>
        <w:autoSpaceDE w:val="0"/>
        <w:widowControl/>
        <w:spacing w:line="294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No work or activity or profession is blameless.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essential work involves the same degree of evil. Business in pearls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silk and the profession of the goldsmith are far more sinful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 since  these are not absolutely essential. They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 much violence. Pearls cannot be  obtained without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Silkworms  are boiled. If one could ask the insects that are burnt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blue flame lighted by the goldsmith and if they could reply,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get some idea of the violence involved in this profession.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reverence to that great man who lit the lamp of the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 in this world afflicted with a universal reign of 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natural dharma to be careful not to destroy  even an 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walk. Anyone who walks on proudly, holding his head high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caring to look below, does not  even give a thought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insects being crushed under his feet, wilfully commits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for which there is no justification and opens the gates of hell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He cannot be compared to the  farmers, who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relatively innocent. Countless numbers of these latter walk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in order to spare the lives of ants and such other insects.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pride in them, they are humble. They sustain the world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toil. Nine-tenths of the world’s people are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agriculture, and this is to the good of the world. Agriculture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and a form of pure sacrifice. Even the most conscientious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can take it up, and anyone who gives up some inessential </w:t>
      </w:r>
      <w:r>
        <w:rPr>
          <w:rFonts w:ascii="Times" w:hAnsi="Times" w:eastAsia="Times"/>
          <w:b w:val="0"/>
          <w:i w:val="0"/>
          <w:color w:val="000000"/>
          <w:sz w:val="22"/>
        </w:rPr>
        <w:t>occupation to take it up earns holy merit.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has mentioned the use of goads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about the matter. All farmers do not use goads.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look upon bullocks and other animals as members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household and treat them with love.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20-9-1925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272. PRAYING TO GOD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do not know how to pray and sing devotional hymns and to whom to address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prayer and the hyms, and you constantly advise people to pray. Will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kindly explain how one may do so?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has put  this question. A devotional hymn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 of God, and prayers are  a confession of our unworthiness,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weakness. God has a thousand, which means countless names,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rather that He has no name. We may sing hymns to Him or 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Him, using any name which we prefer. Some know Him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Rama, some know Him as Krishna, others call Him Rahim,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others call  Him God. All these worship the same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However, just as everyone does not like the same  food so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names do not find acceptance with everyone. A person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 by that  name which is familiar to him, and He, who ever dwells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hearts and is omnipotent, understands our feelings and answers </w:t>
      </w:r>
      <w:r>
        <w:rPr>
          <w:rFonts w:ascii="Times" w:hAnsi="Times" w:eastAsia="Times"/>
          <w:b w:val="0"/>
          <w:i w:val="0"/>
          <w:color w:val="000000"/>
          <w:sz w:val="22"/>
        </w:rPr>
        <w:t>us according to our worthiness.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to say that one can pray, sing devotional songs not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lips but with the heart. That is why even the dumb, the stammerer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brainless can pray. What avails honey on the tongue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poison in the heart? Can a paper rose ever smell sweet?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wishes sincerely to cultivate devotion to God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 his heart. Hanuman’s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strength was boundless because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who was on his lips was the lord of his heart. It is faith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fills the sails of one’s ship, which enables one to lift a mountain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leap across an ocean. That is, a person can achieve almost anything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omnipotent God dwells in his heart, be he a leper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consumptive. Whosoever has God in his heart will have all his diseases </w:t>
      </w:r>
      <w:r>
        <w:rPr>
          <w:rFonts w:ascii="Times" w:hAnsi="Times" w:eastAsia="Times"/>
          <w:b w:val="0"/>
          <w:i w:val="0"/>
          <w:color w:val="000000"/>
          <w:sz w:val="22"/>
        </w:rPr>
        <w:t>destroyed.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may one attune one’s heart in such a manner?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not put by the correspondent but is suggested by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above in reply to him. Anyone can teach us to utter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but who can teach us the language of the heart? Only a lover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can do so.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explains, at three places in particular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generally, what is meant by a devotee. But one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such a person simply because one knows his marks or can </w:t>
      </w:r>
      <w:r>
        <w:rPr>
          <w:rFonts w:ascii="Times" w:hAnsi="Times" w:eastAsia="Times"/>
          <w:b w:val="0"/>
          <w:i w:val="0"/>
          <w:color w:val="000000"/>
          <w:sz w:val="22"/>
        </w:rPr>
        <w:t>describe him. It is almost impossible to meet any in this age. I have,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Vanara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hero, devoted servant of Rama, in the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65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advocated the way of service. God comes unsought,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must, and dwells in the heart  of one who serves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is that Narsinh Mehta, who had gained knowledge through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experience, has sung: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is the true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Vaishnava  </w:t>
      </w:r>
      <w:r>
        <w:rPr>
          <w:rFonts w:ascii="Times" w:hAnsi="Times" w:eastAsia="Times"/>
          <w:b w:val="0"/>
          <w:i w:val="0"/>
          <w:color w:val="000000"/>
          <w:sz w:val="18"/>
        </w:rPr>
        <w:t>who understands the sufferings of others.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class of people suffer?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poor.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them with all means at our command. How can those who regard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untouchables serve them physically?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indolent, those who take the trouble of plying the spinning-wheel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the poor and invent all manner of excuses;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service. Those among the poor who are disabled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helped with free doles, but feeding those who have their limbs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 without their having to work has the effect of demoralizing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Anyone who sits before a poor person and spins, persuades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the same, serves God in the best  possible  manner. 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“Anyone who offers me  a  leaf, a flower orsome water with </w:t>
      </w:r>
      <w:r>
        <w:rPr>
          <w:rFonts w:ascii="Times" w:hAnsi="Times" w:eastAsia="Times"/>
          <w:b w:val="0"/>
          <w:i w:val="0"/>
          <w:color w:val="000000"/>
          <w:sz w:val="22"/>
        </w:rPr>
        <w:t>devotion serves me.”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We see it proved again and again that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dwells more often in the homes of the poor. Hence spinning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the poor is the supreme prayer, the supreme sacrifice, the </w:t>
      </w:r>
      <w:r>
        <w:rPr>
          <w:rFonts w:ascii="Times" w:hAnsi="Times" w:eastAsia="Times"/>
          <w:b w:val="0"/>
          <w:i w:val="0"/>
          <w:color w:val="000000"/>
          <w:sz w:val="22"/>
        </w:rPr>
        <w:t>supreme service.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correspondent’s question can now be answered.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to God by any name. As for the manner of praying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with one’s heart, and one can learn to pray in this manner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the path of service. In this age, those Hindus who serve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sincerely offer the best prayers. Whoever spins with love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among the Hindus and among Indians of other faiths also </w:t>
      </w:r>
      <w:r>
        <w:rPr>
          <w:rFonts w:ascii="Times" w:hAnsi="Times" w:eastAsia="Times"/>
          <w:b w:val="0"/>
          <w:i w:val="0"/>
          <w:color w:val="000000"/>
          <w:sz w:val="22"/>
        </w:rPr>
        <w:t>follows the path of service and offers prayers from his heart.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20-9-1925</w:t>
      </w:r>
    </w:p>
    <w:p>
      <w:pPr>
        <w:autoSpaceDN w:val="0"/>
        <w:autoSpaceDE w:val="0"/>
        <w:widowControl/>
        <w:spacing w:line="240" w:lineRule="exact" w:before="2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IX, 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273. LETTER TO MAHADEV DESAI</w:t>
      </w:r>
    </w:p>
    <w:p>
      <w:pPr>
        <w:autoSpaceDN w:val="0"/>
        <w:autoSpaceDE w:val="0"/>
        <w:widowControl/>
        <w:spacing w:line="266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3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September 20,1925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or may not follow the other rules, you may or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[my] address, but do write to me even if you should be sitting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stake. May this devotion bring you fruit. It is for the same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too am ever desirous of writing to you; but I am only an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worship. How can I write so long as I do not become a devotee?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an idol may be falling, whereas innumerable devotees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crossed over. Many attained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with the help of Krishna’s name.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poor Krishna of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to die without glory.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could he have Krishna's name on his lips? Now tell  me who is </w:t>
      </w:r>
      <w:r>
        <w:rPr>
          <w:rFonts w:ascii="Times" w:hAnsi="Times" w:eastAsia="Times"/>
          <w:b w:val="0"/>
          <w:i w:val="0"/>
          <w:color w:val="000000"/>
          <w:sz w:val="22"/>
        </w:rPr>
        <w:t>greater. Is it not the devotee rather than God?</w:t>
      </w:r>
    </w:p>
    <w:p>
      <w:pPr>
        <w:autoSpaceDN w:val="0"/>
        <w:autoSpaceDE w:val="0"/>
        <w:widowControl/>
        <w:spacing w:line="280" w:lineRule="exact" w:before="60" w:after="2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would fall ill I certainly knew. I hope you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by now. Yesterday I sent you about 12 columns and I shall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some more  today. Without worrying, stay there. Let Durga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completely satisfied. I want you to observe one condition: do not </w:t>
      </w:r>
      <w:r>
        <w:rPr>
          <w:rFonts w:ascii="Times" w:hAnsi="Times" w:eastAsia="Times"/>
          <w:b w:val="0"/>
          <w:i w:val="0"/>
          <w:color w:val="000000"/>
          <w:sz w:val="22"/>
        </w:rPr>
        <w:t>get bed-ridden.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20"/>
        </w:trPr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Maulana Shaukat Ali reached here only yesterday. Jawahar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others  are arriving today.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Urmila Devi’s letter just for fun. I had 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for the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file. I have not yet got it.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writing to Rajagopalachari. He is just now both happy and </w:t>
      </w:r>
      <w:r>
        <w:rPr>
          <w:rFonts w:ascii="Times" w:hAnsi="Times" w:eastAsia="Times"/>
          <w:b w:val="0"/>
          <w:i w:val="0"/>
          <w:color w:val="000000"/>
          <w:sz w:val="22"/>
        </w:rPr>
        <w:t>unhappy.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they have found the best accommodation for me. It is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bank of the Ganges. From where I sit I can see the river </w:t>
      </w:r>
      <w:r>
        <w:rPr>
          <w:rFonts w:ascii="Times" w:hAnsi="Times" w:eastAsia="Times"/>
          <w:b w:val="0"/>
          <w:i w:val="0"/>
          <w:color w:val="000000"/>
          <w:sz w:val="22"/>
        </w:rPr>
        <w:t>flowing before my eyes. I am writing you this letter early in the</w:t>
      </w:r>
    </w:p>
    <w:p>
      <w:pPr>
        <w:autoSpaceDN w:val="0"/>
        <w:autoSpaceDE w:val="0"/>
        <w:widowControl/>
        <w:spacing w:line="220" w:lineRule="exact" w:before="76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Patna on this date.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Jawaharlal Nehru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78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88"/>
        </w:trPr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morning. Indescribable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peace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prevails.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Rajendra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Babu 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who</w:t>
            </w:r>
          </w:p>
        </w:tc>
      </w:tr>
      <w:tr>
        <w:trPr>
          <w:trHeight w:hRule="exact" w:val="308"/>
        </w:trPr>
        <w:tc>
          <w:tcPr>
            <w:tcW w:type="dxa" w:w="60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thoroughly tried me yesterday, has compensated for it today.</w:t>
            </w:r>
          </w:p>
        </w:tc>
        <w:tc>
          <w:tcPr>
            <w:tcW w:type="dxa" w:w="108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24" w:after="5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my tour programme, but today I shall ask them </w:t>
      </w:r>
      <w:r>
        <w:rPr>
          <w:rFonts w:ascii="Times" w:hAnsi="Times" w:eastAsia="Times"/>
          <w:b w:val="0"/>
          <w:i w:val="0"/>
          <w:color w:val="000000"/>
          <w:sz w:val="22"/>
        </w:rPr>
        <w:t>to send it to you.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see I have destroyed Urmila Devi’s letter as is my custom.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entrusted Devdhar’s case to  Perinbehn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Devdhar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me. Vallabhbhai was  to decide about Dahyabhai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Perinbehn. If Vallabhbhai  decides about Dahyabhai, I shall promptly </w:t>
      </w:r>
      <w:r>
        <w:rPr>
          <w:rFonts w:ascii="Times" w:hAnsi="Times" w:eastAsia="Times"/>
          <w:b w:val="0"/>
          <w:i w:val="0"/>
          <w:color w:val="000000"/>
          <w:sz w:val="22"/>
        </w:rPr>
        <w:t>follow it up.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11451</w:t>
      </w:r>
    </w:p>
    <w:p>
      <w:pPr>
        <w:autoSpaceDN w:val="0"/>
        <w:autoSpaceDE w:val="0"/>
        <w:widowControl/>
        <w:spacing w:line="292" w:lineRule="exact" w:before="362" w:after="0"/>
        <w:ind w:left="0" w:right="17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274. SPEECH AT PATNA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1925</w:t>
      </w:r>
    </w:p>
    <w:p>
      <w:pPr>
        <w:autoSpaceDN w:val="0"/>
        <w:autoSpaceDE w:val="0"/>
        <w:widowControl/>
        <w:spacing w:line="260" w:lineRule="exact" w:before="9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understood that at the informal meeting Mahatma Gandhi was heckled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numerous questions. Some suggested that the spinners should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Congressmen.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Mahatma asserted that they were doing the most patriotic work and a </w:t>
      </w:r>
      <w:r>
        <w:rPr>
          <w:rFonts w:ascii="Times" w:hAnsi="Times" w:eastAsia="Times"/>
          <w:b w:val="0"/>
          <w:i w:val="0"/>
          <w:color w:val="000000"/>
          <w:sz w:val="18"/>
        </w:rPr>
        <w:t>spinner must have equal claim on the Congress with the subscriber of money.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a question whether a professional spinner could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Congressman, Mahatmaji answererd in the negative and said so  long as one did not </w:t>
      </w:r>
      <w:r>
        <w:rPr>
          <w:rFonts w:ascii="Times" w:hAnsi="Times" w:eastAsia="Times"/>
          <w:b w:val="0"/>
          <w:i w:val="0"/>
          <w:color w:val="000000"/>
          <w:sz w:val="18"/>
        </w:rPr>
        <w:t>sign the Congress creed one was ineligible to become a member.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the question of instituting a political sufferers’ fund, Mahatma Gandhi </w:t>
      </w:r>
      <w:r>
        <w:rPr>
          <w:rFonts w:ascii="Times" w:hAnsi="Times" w:eastAsia="Times"/>
          <w:b w:val="0"/>
          <w:i w:val="0"/>
          <w:color w:val="000000"/>
          <w:sz w:val="18"/>
        </w:rPr>
        <w:t>declared that  it was most impracticable at the present time.</w:t>
      </w:r>
    </w:p>
    <w:p>
      <w:pPr>
        <w:autoSpaceDN w:val="0"/>
        <w:autoSpaceDE w:val="0"/>
        <w:widowControl/>
        <w:spacing w:line="294" w:lineRule="exact" w:before="1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23-9-1925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Perinbehn Captain, a congress worker of Bombay, grand-daughter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Dadabhai Naoroji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Son of Vallabhbhai Patel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LETTER TO MOTILAL ROY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2"/>
        </w:rPr>
        <w:t>September 22, 1925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DEAR MOTI BABU,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not think that pure khaddar does not sell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still selling half-khaddar? When you give your buyer the choice,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take what he is more used to. Everyone who has tried to sell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has failed. If you are convinced of the error or the fallacy of </w:t>
      </w:r>
      <w:r>
        <w:rPr>
          <w:rFonts w:ascii="Times" w:hAnsi="Times" w:eastAsia="Times"/>
          <w:b w:val="0"/>
          <w:i w:val="0"/>
          <w:color w:val="000000"/>
          <w:sz w:val="22"/>
        </w:rPr>
        <w:t>half-khaddar, you must give up the latter at all cost.</w:t>
      </w:r>
    </w:p>
    <w:p>
      <w:pPr>
        <w:autoSpaceDN w:val="0"/>
        <w:autoSpaceDE w:val="0"/>
        <w:widowControl/>
        <w:spacing w:line="220" w:lineRule="exact" w:before="26" w:after="322"/>
        <w:ind w:left="0" w:right="24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87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11020</w:t>
      </w:r>
    </w:p>
    <w:p>
      <w:pPr>
        <w:sectPr>
          <w:type w:val="continuous"/>
          <w:pgSz w:w="9360" w:h="12960"/>
          <w:pgMar w:top="876" w:right="1412" w:bottom="358" w:left="1440" w:header="720" w:footer="720" w:gutter="0"/>
          <w:cols w:num="2" w:equalWidth="0">
            <w:col w:w="4138" w:space="0"/>
            <w:col w:w="237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96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876" w:right="1412" w:bottom="358" w:left="1440" w:header="720" w:footer="720" w:gutter="0"/>
          <w:cols w:num="2" w:equalWidth="0">
            <w:col w:w="4138" w:space="0"/>
            <w:col w:w="237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276.  SPEECH AT A.I.C.C. MEETING, PATNA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22,1925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Mahatma Gandhi, in opening the proceedings, observed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heavy  responsibility rested upon his shoulders because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revise one of the most important sections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constitution. He did not propose to give any ruling on the merits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as to whether the A.I.C.C. could revise the constitution,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wanted to leave the ultimate decision on it in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themselves. He would give rulings on matters of procedure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He emphasized the fact that the two questions of revising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and of revoking the Pact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entered into last year were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important. It was for them to consider, in a free and frank manner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calmness, the various difficulties involved in it and settle them,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Cawnpore they might be ready to revise their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in a manner conducive to the early attainment of swaraj.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afternoon session of the A.I.C.C. was presided over by Gandhiji and </w:t>
      </w:r>
      <w:r>
        <w:rPr>
          <w:rFonts w:ascii="Times" w:hAnsi="Times" w:eastAsia="Times"/>
          <w:b w:val="0"/>
          <w:i w:val="0"/>
          <w:color w:val="000000"/>
          <w:sz w:val="18"/>
        </w:rPr>
        <w:t>attended by about a hundred members.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Pact entered into between Gandhiji and the Swaraj Party, restricted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activity to specified items of the constructive programme and provided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 in connection with Central and Provincial legislatures be carried on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Party as an integral part of the Congress.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“Joint Statement with Swaraj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Party Leaders”, 6-11-1924.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type w:val="continuous"/>
          <w:pgSz w:w="9360" w:h="12960"/>
          <w:pgMar w:top="87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they all thought that the  entire question should be left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 decide, then they should not hesitate to say so.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if they thought that they should make the way clear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they would say so. First of all, what they had to decide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matter was urgent enough to be taken up and decided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A.I.C.C. He once more appealed to them to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questionwith a full sense of responsibility.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25-9-1925</w:t>
      </w:r>
    </w:p>
    <w:p>
      <w:pPr>
        <w:autoSpaceDN w:val="0"/>
        <w:autoSpaceDE w:val="0"/>
        <w:widowControl/>
        <w:spacing w:line="292" w:lineRule="exact" w:before="37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277. SPEECH AT A.I.C.C. MEETING, PATNA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22,1925</w:t>
      </w:r>
    </w:p>
    <w:p>
      <w:pPr>
        <w:autoSpaceDN w:val="0"/>
        <w:autoSpaceDE w:val="0"/>
        <w:widowControl/>
        <w:spacing w:line="260" w:lineRule="exact" w:before="9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that they must vote unfettered by any consideration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or for his opinions. If they did not want the yarn franchise, they might reject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altogether. They might with equal freedom reject the suggested use of khaddar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did not want it. He wanted  them to vote with the full comprehension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implications of the clause relating to the proposed Spinners’ Association. They 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remember that the new Association would not be controlled by the Congress. But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use the prestige of the Congress and help the Congress. There was a 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thatthe All-India Spinners’ Association should have a separate existence and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try to create a prestige for itself. The All-India Khadi Board and its funds were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properties of the Congress. They might say that they did not want to part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properties of the All-India Khadi Board in favour of the Association. They were 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entitled to say that. But the All-India Spinners’ Association was intended to be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active body. There was nothing [dubious] behind the creation of the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Spinners’ Association. It was intended to be a purely commercial body to look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economic side of khaddar. Proceeding, Mahatmaji said that he knew very well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 by itself had no capacity to bring about an atmosphere for civil disobedience. </w:t>
      </w:r>
      <w:r>
        <w:rPr>
          <w:rFonts w:ascii="Times" w:hAnsi="Times" w:eastAsia="Times"/>
          <w:b w:val="0"/>
          <w:i w:val="0"/>
          <w:color w:val="000000"/>
          <w:sz w:val="18"/>
        </w:rPr>
        <w:t>It was for them to make it so and some of them felt that it was possible for them to do</w:t>
      </w:r>
    </w:p>
    <w:p>
      <w:pPr>
        <w:autoSpaceDN w:val="0"/>
        <w:autoSpaceDE w:val="0"/>
        <w:widowControl/>
        <w:spacing w:line="220" w:lineRule="exact" w:before="3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discussion that followed, R. K. Sidhwa (Sind) objected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A.I.C.C. was not competent to initiate any change in the constitution which only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could do. Motilal Nehru held that the A.I.C.C. possessed competence. 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Srinivasa Iyengar believed that nothing was sacrosanct and they should favour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 for better conditions in the country. J. M. Sen Gupta complained 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existing franchise prevented functioning, while Madan Mohan Malaviya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elections on the basis of a new franchise. On Gandhiji’s putting the  resolution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vote 93 supported a change in the constitution while 7 opposed it. Motilal Nehru </w:t>
      </w:r>
      <w:r>
        <w:rPr>
          <w:rFonts w:ascii="Times" w:hAnsi="Times" w:eastAsia="Times"/>
          <w:b w:val="0"/>
          <w:i w:val="0"/>
          <w:color w:val="000000"/>
          <w:sz w:val="18"/>
        </w:rPr>
        <w:t>then moved the “New Franchise” resolution.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 intervened in the debate on the Constitution Amendment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so. Those who believed  in civil disobedience wanted some evolution of power,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something as a cohesive force. And therein lay the political significance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khaddar. The All-India Spinners’ Association would invite Englishmen to be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members; it would invite Sir Ali Imam to become its member if he agreed to put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khaddar; it would invite the Maharaja of Bikaner to be its member if he patronized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khaddar. The All-India Spinners’ Association thus would have the means and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the strength to boycott foreign cloth which, to their utter shame, they must </w:t>
      </w:r>
      <w:r>
        <w:rPr>
          <w:rFonts w:ascii="Times" w:hAnsi="Times" w:eastAsia="Times"/>
          <w:b w:val="0"/>
          <w:i w:val="0"/>
          <w:color w:val="000000"/>
          <w:sz w:val="18"/>
        </w:rPr>
        <w:t>confess, they had not done so far.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wanted willingly to part with the  All-India Khadi Board funds they </w:t>
      </w:r>
      <w:r>
        <w:rPr>
          <w:rFonts w:ascii="Times" w:hAnsi="Times" w:eastAsia="Times"/>
          <w:b w:val="0"/>
          <w:i w:val="0"/>
          <w:color w:val="000000"/>
          <w:sz w:val="18"/>
        </w:rPr>
        <w:t>might do so. But the Congress would not shape the policy of the Spinners’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Association. It would not have the same franchise as the Congress. But it would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 as the agency of the Congress at its pleasure. In reply to a question as to who will </w:t>
      </w:r>
      <w:r>
        <w:rPr>
          <w:rFonts w:ascii="Times" w:hAnsi="Times" w:eastAsia="Times"/>
          <w:b w:val="0"/>
          <w:i w:val="0"/>
          <w:color w:val="000000"/>
          <w:sz w:val="18"/>
        </w:rPr>
        <w:t>form the Spinners’ Association, Mahatmaji  said: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going to form the Spinners’ Association. It will be a very small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association. I have not fixed the number [of members] as yet. But the Congress could </w:t>
      </w:r>
      <w:r>
        <w:rPr>
          <w:rFonts w:ascii="Times" w:hAnsi="Times" w:eastAsia="Times"/>
          <w:b w:val="0"/>
          <w:i w:val="0"/>
          <w:color w:val="000000"/>
          <w:sz w:val="18"/>
        </w:rPr>
        <w:t>not bind the policy of that Association.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said he had received a large number of amendments, but instead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putting each one of them successively he would take up the main principles covered </w:t>
      </w:r>
      <w:r>
        <w:rPr>
          <w:rFonts w:ascii="Times" w:hAnsi="Times" w:eastAsia="Times"/>
          <w:b w:val="0"/>
          <w:i w:val="0"/>
          <w:color w:val="000000"/>
          <w:sz w:val="18"/>
        </w:rPr>
        <w:t>by the amendments and take the sense of the House on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item that Mahatmaji proceeded to take vote on was whether they </w:t>
      </w:r>
      <w:r>
        <w:rPr>
          <w:rFonts w:ascii="Times" w:hAnsi="Times" w:eastAsia="Times"/>
          <w:b w:val="0"/>
          <w:i w:val="0"/>
          <w:color w:val="000000"/>
          <w:sz w:val="18"/>
        </w:rPr>
        <w:t>wanted spinning as an alternative franchise.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five voted against and the alternative spinning franchise was carried by </w:t>
      </w:r>
      <w:r>
        <w:rPr>
          <w:rFonts w:ascii="Times" w:hAnsi="Times" w:eastAsia="Times"/>
          <w:b w:val="0"/>
          <w:i w:val="0"/>
          <w:color w:val="000000"/>
          <w:sz w:val="18"/>
        </w:rPr>
        <w:t>an overwhelming majority.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pointed out that All-India Khadi Board was faced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tremendous difficulties. They were only changing the name of the Khadi Board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founding the new organization—which he was founding only to give a permanent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footing to khaddar work. The All-India khadi Board had well-nigh exhausted its funds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they would be removing the present obstacles in the way of the Khadi Board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it the new orientation he was proposing. As long as the Congress believed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khaddar, they could not but see that the proposed Association would be an invaluable </w:t>
      </w:r>
      <w:r>
        <w:rPr>
          <w:rFonts w:ascii="Times" w:hAnsi="Times" w:eastAsia="Times"/>
          <w:b w:val="0"/>
          <w:i w:val="0"/>
          <w:color w:val="000000"/>
          <w:sz w:val="18"/>
        </w:rPr>
        <w:t>asset to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again explained the resolution and put Pandit Malaviya’s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 to vote. The result of voting this time was as follows: For habitual wear </w:t>
      </w:r>
      <w:r>
        <w:rPr>
          <w:rFonts w:ascii="Times" w:hAnsi="Times" w:eastAsia="Times"/>
          <w:b w:val="0"/>
          <w:i w:val="0"/>
          <w:color w:val="000000"/>
          <w:sz w:val="18"/>
        </w:rPr>
        <w:t>of khaddar—36; against 51. Habitual wear of khaddar was lost this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Babu Rajendra Prasad wanted to know from Mahatmaji, if he and his friends </w:t>
      </w:r>
      <w:r>
        <w:rPr>
          <w:rFonts w:ascii="Times" w:hAnsi="Times" w:eastAsia="Times"/>
          <w:b w:val="0"/>
          <w:i w:val="0"/>
          <w:color w:val="000000"/>
          <w:sz w:val="18"/>
        </w:rPr>
        <w:t>were in honour bound to vote for the proviso.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there was no question of honour involved in it. The Pact </w:t>
      </w:r>
      <w:r>
        <w:rPr>
          <w:rFonts w:ascii="Times" w:hAnsi="Times" w:eastAsia="Times"/>
          <w:b w:val="0"/>
          <w:i w:val="0"/>
          <w:color w:val="000000"/>
          <w:sz w:val="18"/>
        </w:rPr>
        <w:t>was between Pandit Motilal Nehru on behalf of the Swaraj Party and himself and those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5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any conscientious objection were at liberty to vote as they thought proper.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might be doing unintentionally a disservice to the Congress and the country,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for himself thought that the congress could not do better than support the 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 in the ensuing elections. The No-changers ought to surrender the Congress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and make it  a political organization for all purposes. He himself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contributed a single pie to the Swaraj Party nor did he intend to pay one,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he got, he would prefer to spend on the charkha and khaddar as he considered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be above everything else . All the same, the Swarajists had, no doubt,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moral support. But no one on that account should vote for the resolution if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honestly felt otherwise about it. He wanted everybody to vote freely.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>point of honour involved in it. Some people were of the opinion that some evil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genius had possessed him at the present moment and that he was selling himself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Swaraj Party. He honestly felt that they should surrender to the Swaraj Party.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their duty to resist him if they felt otherwise.Put to the vote 61 voted for the </w:t>
      </w:r>
      <w:r>
        <w:rPr>
          <w:rFonts w:ascii="Times" w:hAnsi="Times" w:eastAsia="Times"/>
          <w:b w:val="0"/>
          <w:i w:val="0"/>
          <w:color w:val="000000"/>
          <w:sz w:val="18"/>
        </w:rPr>
        <w:t>proviso and 22 against it. The proviso was therefore retained as it was.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of the resolution was then put to the vote with following result: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A—Carried unanimously. Part B—For 74: Against 12. The meeting adjourned till </w:t>
      </w:r>
      <w:r>
        <w:rPr>
          <w:rFonts w:ascii="Times" w:hAnsi="Times" w:eastAsia="Times"/>
          <w:b w:val="0"/>
          <w:i w:val="0"/>
          <w:color w:val="000000"/>
          <w:sz w:val="18"/>
        </w:rPr>
        <w:t>the day following 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25-9-1925</w:t>
      </w:r>
    </w:p>
    <w:p>
      <w:pPr>
        <w:autoSpaceDN w:val="0"/>
        <w:autoSpaceDE w:val="0"/>
        <w:widowControl/>
        <w:spacing w:line="292" w:lineRule="exact" w:before="370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278. SPEECH AT KHILAFAT CONFERENCE, PATNA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22,1925</w:t>
      </w:r>
    </w:p>
    <w:p>
      <w:pPr>
        <w:autoSpaceDN w:val="0"/>
        <w:autoSpaceDE w:val="0"/>
        <w:widowControl/>
        <w:spacing w:line="264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recitation of an </w:t>
      </w:r>
      <w:r>
        <w:rPr>
          <w:rFonts w:ascii="Times" w:hAnsi="Times" w:eastAsia="Times"/>
          <w:b w:val="0"/>
          <w:i/>
          <w:color w:val="000000"/>
          <w:sz w:val="18"/>
        </w:rPr>
        <w:t>ayat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holy Koran and an opening song,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was the first to address the gathering. He said that when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invited to attend the Conference, he had told the Secretary not to ask him to make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 there. But he was told that some ladies were also expected to attend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and that he should tell them something about khaddar and charkha.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certainly a source of great temptation to him to speak to them on khaddar and that </w:t>
      </w:r>
      <w:r>
        <w:rPr>
          <w:rFonts w:ascii="Times" w:hAnsi="Times" w:eastAsia="Times"/>
          <w:b w:val="0"/>
          <w:i w:val="0"/>
          <w:color w:val="000000"/>
          <w:sz w:val="18"/>
        </w:rPr>
        <w:t>was why he had immediately agreed to do so.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were heard saying that the Gandhi of 1921, who always  spoke to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 the  Hindu-Muslim  unity then, did not do so now, but that the moment he 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 to  speak  on  khaddar  and charkha he immediately consented to do so.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 was  a  very  pertinent  one and he was ready with his reply. He had  told </w:t>
      </w:r>
      <w:r>
        <w:rPr>
          <w:rFonts w:ascii="Times" w:hAnsi="Times" w:eastAsia="Times"/>
          <w:b w:val="0"/>
          <w:i w:val="0"/>
          <w:color w:val="000000"/>
          <w:sz w:val="18"/>
        </w:rPr>
        <w:t>them  so  many  times, both in his speeches and in his writing in the Press, that he</w:t>
      </w:r>
    </w:p>
    <w:p>
      <w:pPr>
        <w:autoSpaceDN w:val="0"/>
        <w:autoSpaceDE w:val="0"/>
        <w:widowControl/>
        <w:spacing w:line="220" w:lineRule="exact" w:before="4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Patna District Khilafat Conference commenced its sittings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Anjuman Islamia Hall at 7 p.m. Among those present were Shaukat Ali,  Abul Kalam </w:t>
      </w:r>
      <w:r>
        <w:rPr>
          <w:rFonts w:ascii="Times" w:hAnsi="Times" w:eastAsia="Times"/>
          <w:b w:val="0"/>
          <w:i w:val="0"/>
          <w:color w:val="000000"/>
          <w:sz w:val="18"/>
        </w:rPr>
        <w:t>Azad, Mahomed Ali, Zafar Ali Khan, Shafi and Rejendra Prasad.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now lost his hold on both the Hindus and the Mussalmans. Today neither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 listened to him nor was ready to act up to his advice as was the case 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1921. And he claimed the same was the case with the Ali Brothers as well. They too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lost their hold on both the communities. Under the circumstances nothing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 to him but to pray and pray to God. Why should he go and speak to one who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ready to listen to him? That was why he preferred to remain silent on the subject.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other matters as well, in respect of the matter of attaining  freedom  for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country,  he  had  lost  his  hold on the educated people of the country. But he had trust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 both  of them. Even today he was for non-co-operation. That was his creed yet, 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 Hindu-Muslim unity. But  he did not find that  unity  existing today. That 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 he was silent about it, and preferred to speak to them once again about khaddar,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which he  had  already  spoken  so many times, khaddar was vital both to the Hindu </w:t>
      </w:r>
      <w:r>
        <w:rPr>
          <w:rFonts w:ascii="Times" w:hAnsi="Times" w:eastAsia="Times"/>
          <w:b w:val="0"/>
          <w:i w:val="0"/>
          <w:color w:val="000000"/>
          <w:sz w:val="18"/>
        </w:rPr>
        <w:t>and the Mussalman who regarded India as his own.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have to realize that it was  a sin both for the Mussalmans and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Hindus to put on anything but khaddar, made of the yarn spun by the poor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villages. Let Hindus and Mussalmans fight one another and fight  to their heart’s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content. Let them break each other’s heads and let there flow a stream of blood out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it. But let not the Government interfere with it. And despite all this, let not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persist in saying that even in their degradation, they would use the cloth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Manchester, Lancashire or Japan or even made in the mills at Bombay.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reprobated the use even of the latter in comparison with khaddar. They knew very well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 India millions of both the Hindus and the Mussalmans in the villages knew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what was called two meals a day. The speaker had seen the miserable condition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people in villages in Bengal during his recent tour in that province. And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saw with his eyes, their eyes would, no doubt, be at once filled with tears.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 near about Atrai, 90 per cent of the people were Mohammedans and 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area Babu Satis Chandra Das Gupta had been carrying on his khaddar work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P.C. Ray, as a result of which, if the women in that area were able to earn even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half rupees a month, they were immensely pleased. Those who were well-off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laugh at it and not be able to realize the value of it. But it was no doubt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considerable value to those families whose entire income from agriculture amounted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but seven rupees a month. The constables and the orderlies in the employ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would readily be able to realize the value of it. If these people got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increase of even one rupee, how immensely pleased they were and grateful they felt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officers concerned. Concluding, Mahatmaji eloquently appealed to the people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 of the millions of starving people in the villages to take to khaddar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charkha. Let them, for the sake of these poor people, spin and give their yarn to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that he might be able to cheapen the cost of khaddar, mainly for these starving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millions and ultimately for all. He had heard a Mussalman saying that Mahatmaji </w:t>
      </w:r>
      <w:r>
        <w:rPr>
          <w:rFonts w:ascii="Times" w:hAnsi="Times" w:eastAsia="Times"/>
          <w:b w:val="0"/>
          <w:i w:val="0"/>
          <w:color w:val="000000"/>
          <w:sz w:val="18"/>
        </w:rPr>
        <w:t>must have gone mad to expect that the Mussalmans would at all take to khaddar.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5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Mussalmans of the United Provinces wanted fine cloth like nainsook, </w:t>
      </w:r>
      <w:r>
        <w:rPr>
          <w:rFonts w:ascii="Times" w:hAnsi="Times" w:eastAsia="Times"/>
          <w:b w:val="0"/>
          <w:i/>
          <w:color w:val="000000"/>
          <w:sz w:val="18"/>
        </w:rPr>
        <w:t>malmal</w:t>
      </w:r>
      <w:r>
        <w:rPr>
          <w:rFonts w:ascii="Times" w:hAnsi="Times" w:eastAsia="Times"/>
          <w:b w:val="0"/>
          <w:i w:val="0"/>
          <w:color w:val="000000"/>
          <w:sz w:val="18"/>
        </w:rPr>
        <w:t>, etc.,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their use. The rough and coarse khaddar was not to their taste. But he did not agree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them. The Mussalmans also were born in and belonged to India. They also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sense of humanity in them and they also felt for these starving millions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villages. He hoped they would also take to khaddar as, in fact, many of them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already done. They would be serving two purposes thereby. They would get cloth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themselves as well as help the starving millions in the villages. For God’s sake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the sake of the starving poor of the country, let them all, today and, if possible, 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very moment, take to the charkha and spinning.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23-9-1925</w:t>
      </w:r>
    </w:p>
    <w:p>
      <w:pPr>
        <w:autoSpaceDN w:val="0"/>
        <w:autoSpaceDE w:val="0"/>
        <w:widowControl/>
        <w:spacing w:line="292" w:lineRule="exact" w:before="37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279. LETTER TO CHHAGANLAL GANDHI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23,1925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on the train. You must have received the letter.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sickness has visited  everyone there. Let me know how all of </w:t>
      </w:r>
      <w:r>
        <w:rPr>
          <w:rFonts w:ascii="Times" w:hAnsi="Times" w:eastAsia="Times"/>
          <w:b w:val="0"/>
          <w:i w:val="0"/>
          <w:color w:val="000000"/>
          <w:sz w:val="22"/>
        </w:rPr>
        <w:t>them are doing.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Nimu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yet old enough to be bothered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when she would like to marry. I personally would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wait for two years. If Ramdas is willing to wait, I will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waiting. I am thinking of Nimu’s interest only. After marriage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to live with Ramdas, and I shudder at the thought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pregnant, which would be but a natural consequence. Nimu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by no means fit to carry the burden of a child. I have agreed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engagement out of consideration for you and Ramdas. Had Ramdas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agreeable, I would have opposed your wish. I gather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 that they were on the point of selling off Nimu.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have held myself responsible for it. In the present case the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 lies on your head and mine.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Get Nimu engaged after telling her that I would like her to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two years for the marriage. Whatever religious ceremony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 engagement should be done at Amreli. If she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marriage to be celebrated at Lakhtar I will not oppose it, but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dissuade her. I shall take part in the marriage as a religious rite </w:t>
      </w:r>
      <w:r>
        <w:rPr>
          <w:rFonts w:ascii="Times" w:hAnsi="Times" w:eastAsia="Times"/>
          <w:b w:val="0"/>
          <w:i w:val="0"/>
          <w:color w:val="000000"/>
          <w:sz w:val="22"/>
        </w:rPr>
        <w:t>only. Ramdas too is of the same opinion. If Ba objects, put her at ease.</w:t>
      </w:r>
    </w:p>
    <w:p>
      <w:pPr>
        <w:autoSpaceDN w:val="0"/>
        <w:autoSpaceDE w:val="0"/>
        <w:widowControl/>
        <w:spacing w:line="220" w:lineRule="exact" w:before="36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received by the addressee on 23-9-1925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niece of the addressee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her. Now you may do as you think best.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Nimu happens to grow very fast, I will not insist next year on waiting </w:t>
      </w:r>
      <w:r>
        <w:rPr>
          <w:rFonts w:ascii="Times" w:hAnsi="Times" w:eastAsia="Times"/>
          <w:b w:val="0"/>
          <w:i w:val="0"/>
          <w:color w:val="000000"/>
          <w:sz w:val="22"/>
        </w:rPr>
        <w:t>further. I hope she does not grow that fast. May God help her.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7744. Courtesy:  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23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280. BIHAR NOTES 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tour in Bihar commenced with my attending the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Conference at Purulia. The chief business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was to pass a recommendatory resolution endorsing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change in the spinning franchise. The presidential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delivered in English. I wish Moulvi Zubair  had delivered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Hindustani. I know that half the audience did not understand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admirable speech. There was, too, the Hindu Sabha and the </w:t>
      </w:r>
      <w:r>
        <w:rPr>
          <w:rFonts w:ascii="Times" w:hAnsi="Times" w:eastAsia="Times"/>
          <w:b w:val="0"/>
          <w:i w:val="0"/>
          <w:color w:val="000000"/>
          <w:sz w:val="22"/>
        </w:rPr>
        <w:t>next day the Khilafat Conference in the same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was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pleasing thing for me to find all the presidents respecting my wish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speak at any of the conferences. I have grown weary of speaking.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nothing new to say. I travel because I fancy that the masses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 me. I certainly want to meet them. I deliver my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to them in a few words and they and I are satisfied. It </w:t>
      </w:r>
      <w:r>
        <w:rPr>
          <w:rFonts w:ascii="Times" w:hAnsi="Times" w:eastAsia="Times"/>
          <w:b w:val="0"/>
          <w:i w:val="0"/>
          <w:color w:val="000000"/>
          <w:sz w:val="22"/>
        </w:rPr>
        <w:t>penetrates the mass mind slowly but surely.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Annexed to the Conference was a well-arranged Industrial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Exhibition. You saw there the undoubted evolution of khaddar.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spinning competition and the distribution of prizes. Osman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Pratishthan carried the first prize which consisted of a gold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medal. A little girl six years old was also a prize-winner. Her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bad at all. She carried the prize in that she was only six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could steadily spin for the competition. The lantern-slide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lecture on khaddar, which Khitish Babu of the Khadi Pratishthan </w:t>
      </w:r>
      <w:r>
        <w:rPr>
          <w:rFonts w:ascii="Times" w:hAnsi="Times" w:eastAsia="Times"/>
          <w:b w:val="0"/>
          <w:i w:val="0"/>
          <w:color w:val="000000"/>
          <w:sz w:val="22"/>
        </w:rPr>
        <w:t>delivered to an appreciative audience, was another feature.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usual addresses and purse were there. The purse was intended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Deshbandhu Memorial Fund. There were collections,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on the spot both at men’s and women’s meetings. The collection </w:t>
      </w:r>
      <w:r>
        <w:rPr>
          <w:rFonts w:ascii="Times" w:hAnsi="Times" w:eastAsia="Times"/>
          <w:b w:val="0"/>
          <w:i w:val="0"/>
          <w:color w:val="000000"/>
          <w:sz w:val="22"/>
        </w:rPr>
        <w:t>at the latter was as usual larger.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taken too to a village called Golunda, a co-operative centre </w:t>
      </w:r>
      <w:r>
        <w:rPr>
          <w:rFonts w:ascii="Times" w:hAnsi="Times" w:eastAsia="Times"/>
          <w:b w:val="0"/>
          <w:i w:val="0"/>
          <w:color w:val="000000"/>
          <w:sz w:val="22"/>
        </w:rPr>
        <w:t>where spinning is being tried. It is an interesting experiment and, if 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carried out scientifically, it is bound to succeed and yield startling </w:t>
      </w:r>
      <w:r>
        <w:rPr>
          <w:rFonts w:ascii="Times" w:hAnsi="Times" w:eastAsia="Times"/>
          <w:b w:val="0"/>
          <w:i w:val="0"/>
          <w:color w:val="000000"/>
          <w:sz w:val="22"/>
        </w:rPr>
        <w:t>results.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Purulia has an old Leper Asylum managed entirely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Missionary Society. I saw the first Leper Asylum at Cuttack.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it was a hurried visit. I was able only to see the lepers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Superintendent. I had no time to see the appointments. At Purulia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able to see the quarters and understand the working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institution. In both the  places the  superintendents and  their wives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devoted friends of the lepers. There was no unhappiness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faces of the inmates. They were able to forget their distress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loving care of their Superintendents. I was told at Purulia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leprosy was brought under subjection by means of oil injections,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in the initial stages. The Superintendent also told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cases that looked horrible—burnt-up skin or burnt toes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fingers—were not contagious at all. In such cases the disease had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work. There was no contagion and no cure. The contagious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those which neither the public nor the patient recognized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such. These are the cases that admit of complete cure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injections. It is a matter of humiliation for us that  the very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humane work of looking after this portion of distressed humanity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taken up solely by Christian foreigners. All honour to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of us? The reader will be sorry to learn that leprosy is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increase. The general reason assigned was unchaste living and wrong </w:t>
      </w:r>
      <w:r>
        <w:rPr>
          <w:rFonts w:ascii="Times" w:hAnsi="Times" w:eastAsia="Times"/>
          <w:b w:val="0"/>
          <w:i w:val="0"/>
          <w:color w:val="000000"/>
          <w:sz w:val="22"/>
        </w:rPr>
        <w:t>dieting.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Unlike other parts of Bihar, Purulia and the surrounding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is a predominantly Bengali-speaking tract. It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comparatively better and cooler climate than Calcutta. The Bengalis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Purulia as a health resort. Deshbandhu’s father built a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in Purulia. I was put up in this house. I felt sad having to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Deshbandhu’s house when he was no more. His father’s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mother’s </w:t>
      </w:r>
      <w:r>
        <w:rPr>
          <w:rFonts w:ascii="Times" w:hAnsi="Times" w:eastAsia="Times"/>
          <w:b w:val="0"/>
          <w:i/>
          <w:color w:val="000000"/>
          <w:sz w:val="22"/>
        </w:rPr>
        <w:t>samadhis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in this house. They lie in a corner. A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unpretentious stone platform marks the spot where their ashes 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buried. Yonder was a dilapidated building which was built by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Deshbandhu’s sisters which she was conducting as a Widows’ Home.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 premature death the Home died a natural death. Yet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dilapidated building was pointed out to me as a block of rooms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built for housing poor people. The whole surroundings seemed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 keeping with the mystic charity of this family of </w:t>
      </w:r>
      <w:r>
        <w:rPr>
          <w:rFonts w:ascii="Times" w:hAnsi="Times" w:eastAsia="Times"/>
          <w:b w:val="0"/>
          <w:i w:val="0"/>
          <w:color w:val="000000"/>
          <w:sz w:val="22"/>
        </w:rPr>
        <w:t>philanthropists. It was therefore a privilege for me to be asked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unveil Deshbandhu’s portraits and uncover two plates directing the </w:t>
      </w:r>
      <w:r>
        <w:rPr>
          <w:rFonts w:ascii="Times" w:hAnsi="Times" w:eastAsia="Times"/>
          <w:b w:val="0"/>
          <w:i w:val="0"/>
          <w:color w:val="000000"/>
          <w:sz w:val="22"/>
        </w:rPr>
        <w:t>stranger to a Deshbandhu  Avenue and a Deshbandhu Road.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deal with my entry into the territories inhabited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Hos, the Mundas and the other aboriginal tribes among whom a silent </w:t>
      </w:r>
      <w:r>
        <w:rPr>
          <w:rFonts w:ascii="Times" w:hAnsi="Times" w:eastAsia="Times"/>
          <w:b w:val="0"/>
          <w:i w:val="0"/>
          <w:color w:val="000000"/>
          <w:sz w:val="22"/>
        </w:rPr>
        <w:t>reform movement is going 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24-9-1925</w:t>
      </w:r>
    </w:p>
    <w:p>
      <w:pPr>
        <w:autoSpaceDN w:val="0"/>
        <w:autoSpaceDE w:val="0"/>
        <w:widowControl/>
        <w:spacing w:line="292" w:lineRule="exact" w:before="37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281. UNTOUCHABILITY AND GOVERNMENT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there is evidently a confusion of thought, I know all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manufactured addresses by Untouchables during the visit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 of Wales. And whilst I know nothing about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being at the back of the movement referred to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I should not be at all surprised to find that the charge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founded. The tendency of the Government is undoubtedly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 us. Its strength lies in our divisions. Our unity will dissolve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such a policy of the Government is no proof of its interference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our work for untouchables. The Government, for instance,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directly or indirectly obstruct us in removing untouchability,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 schools for untouchables, digging wells for them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sharing our own with them. Reform on the part of the Hindus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different thing from the exploitation of the untouchables.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that exploitation is a certainty if we obstinately refuse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and purge Hinduism of the curse. And we shall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exert ourselves to the utmost in this direction if we put the blame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shoulders of the Government and thus wait for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till swaraj is attained.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24-9-1925</w:t>
      </w:r>
    </w:p>
    <w:p>
      <w:pPr>
        <w:autoSpaceDN w:val="0"/>
        <w:autoSpaceDE w:val="0"/>
        <w:widowControl/>
        <w:spacing w:line="220" w:lineRule="exact" w:before="2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The correspondent referred to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 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27-8-1925 that he did not know of “a single instance where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have obstructed the public in its programme of removing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untouchability”. The correspondent held that  “the Government, if not actually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hindering the reform, has been certainly trying to pervert it.” He cited instances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“addresses of welcome” by chamars of Meerut manoeuvred by the Government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time of the visit of the Prince of Wales, and of a  “Adi-Hindu Andolan”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in Manipuri, Itawah, Etah and Kanpur districts instigating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untouchables to demand separate representation and fair proportion in the services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rise in revolt against caste Hindus. In the correspondent’s opinion, “it was an </w:t>
      </w:r>
      <w:r>
        <w:rPr>
          <w:rFonts w:ascii="Times" w:hAnsi="Times" w:eastAsia="Times"/>
          <w:b w:val="0"/>
          <w:i w:val="0"/>
          <w:color w:val="000000"/>
          <w:sz w:val="18"/>
        </w:rPr>
        <w:t>open secret that the authorities are at the back of this movement.”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282. WHAT OF THE BRITISH LION?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 letter all the way from California: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Enclosed please find a small cutting.  Read this cutting first: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“Kennedy was seated in the ranch house and happened to glance into the yard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where his four-year-old grand-daughter was playing. He saw a mountain lion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stealthily creeping upon her. Kennedy rushed for his rifle and fired through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window at the lion as it was ready to spring. The bullet pierced its heart.”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give your opinion regarding the method used by the child’s father. Please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 the following questions: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“Was he justified to kill the lion? Should the father remain non-violent and let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lion devour his child? Should the father appeal to the soul of the lion and thus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endanger the life of his child? Was it possible for the father to plead mercy in order to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save the child? Are you going to keep on appealing to the soul of the British lion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 them devour the lives of many million Indians?”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answer to his first question is that the father was justified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the lion. In asking the other questions the correspondent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betrayed his ignorance of non-violence and its working.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so much a mental or intellectual attitude as a quality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the soul. If Kennedy had no fear of the lion—fearlessness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and indispensable condition of non-violence—if he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heart-recognition of the fact that the lion possessed  a soul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himself did, instead of rushing to his rifle and relying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problematical chance of the lion waiting till he reached his rifle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an unerring aim, he should have rushed to the  lion and put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 round him in the fullest confidence of being able to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 within him and rescuing his child. That such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by the fewest possible is only too true, and therefore mankind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general will always kill lions and tigers in  order to save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and cattle. But the fundamental position remains unaffected.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phenomenon of real sadhus fearlessly meeting and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unharmed without harming the wild beasts of the jungle is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thing in Hindustan. We have a historical record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in the West also. The writer has further committed the error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imagining an unimaginable case with brave men. If Kennedy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a passive spectator of his child being devoured,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one not of non-violence in any  shape or form but </w:t>
      </w:r>
      <w:r>
        <w:rPr>
          <w:rFonts w:ascii="Times" w:hAnsi="Times" w:eastAsia="Times"/>
          <w:b w:val="0"/>
          <w:i w:val="0"/>
          <w:color w:val="000000"/>
          <w:sz w:val="22"/>
        </w:rPr>
        <w:t>of rank and heartless cowardice, the very opposite of non-violence.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question put by the correspondent is really what his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lead up to. In it the correspondent has shown woeful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the history of our own times. He must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for which I have made myself responsible is not an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kind he imagines to the soul of the British lion, but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soul of India to find itself. It is a movement to develop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internal strength. In its final form, therefore, it  is undoubtedly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soul of the British lion. But it then becomes an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 equal to an equal, not an appeal of a beggar to a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donor, or the vain appeal of a dwarf to a giant to save him. It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 irresistible appeal of soul to soul. In the process of development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internal strength, the inevitable devouring will no doubt go 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cease even when and if India rushes like Kennedy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rifle. But whereas Kennedy tried to reach the rifle which he possessed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whose use he knew, the Indian Kennedy unlike the Californian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trying to destroy the British lion without possessing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weapon or the skill to use it. Under my method,  there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possibility not of destroying the British lion but of changing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nature. Again, under the Kennedy method India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the same qualities which we at present deplore in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lion. Lastly, the third course which evidently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imagines to be not merely possible but the alternative to his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arise at all in the case of India, as it did not in the Californian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India to be free has only two choices. She must either become,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 of achieving her freedom and to that extent only,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non-violent, or must endeavour to develop the Western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with all its implications.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24-9-1925</w:t>
      </w:r>
    </w:p>
    <w:p>
      <w:pPr>
        <w:autoSpaceDN w:val="0"/>
        <w:autoSpaceDE w:val="0"/>
        <w:widowControl/>
        <w:spacing w:line="292" w:lineRule="exact" w:before="230" w:after="0"/>
        <w:ind w:left="0" w:right="13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283. NATIONAL ARBITRATION ?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supposed to be Chairman of the National Arbitration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appointed at Delhi last year regarding communal disputes.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wires and letters seeking my intervention at Delhi, then at Panipat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at Allahabad. I was regretfully obliged to advise these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claimed no longer to exercise influence over the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communities. An arbitration is useful when the board of arbitration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influence over the disputing parties and when they are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 by their award. Times have changed since the Delhi  meeting. </w:t>
      </w:r>
      <w:r>
        <w:rPr>
          <w:rFonts w:ascii="Times" w:hAnsi="Times" w:eastAsia="Times"/>
          <w:b w:val="0"/>
          <w:i w:val="0"/>
          <w:color w:val="000000"/>
          <w:sz w:val="22"/>
        </w:rPr>
        <w:t>Parties are just  now better organized for quarrels than for settlement.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they will finally meet. But it seems that they will do so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they have finished with the arbitrament of the sword. I think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my limitations and believe that I shall serve the cause of peace </w:t>
      </w:r>
      <w:r>
        <w:rPr>
          <w:rFonts w:ascii="Times" w:hAnsi="Times" w:eastAsia="Times"/>
          <w:b w:val="0"/>
          <w:i w:val="0"/>
          <w:color w:val="000000"/>
          <w:sz w:val="22"/>
        </w:rPr>
        <w:t>by remaining away from all intervention in communal disputes.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24-9-1925</w:t>
      </w:r>
    </w:p>
    <w:p>
      <w:pPr>
        <w:autoSpaceDN w:val="0"/>
        <w:autoSpaceDE w:val="0"/>
        <w:widowControl/>
        <w:spacing w:line="292" w:lineRule="exact" w:before="370" w:after="0"/>
        <w:ind w:left="0" w:right="23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284. NOTES</w:t>
      </w:r>
    </w:p>
    <w:p>
      <w:pPr>
        <w:autoSpaceDN w:val="0"/>
        <w:autoSpaceDE w:val="0"/>
        <w:widowControl/>
        <w:spacing w:line="266" w:lineRule="exact" w:before="126" w:after="0"/>
        <w:ind w:left="0" w:right="21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ISUSE OF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AME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from Madras has addressed to me a printed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letter describing what are in his opinion the many misdeeds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Swarajists in Tamilnad and drawing my attention to the uses to </w:t>
      </w:r>
      <w:r>
        <w:rPr>
          <w:rFonts w:ascii="Times" w:hAnsi="Times" w:eastAsia="Times"/>
          <w:b w:val="0"/>
          <w:i w:val="0"/>
          <w:color w:val="000000"/>
          <w:sz w:val="22"/>
        </w:rPr>
        <w:t>which my name has been put in connection with municipal elections.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some samples: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foregoing is a correct picture, it is certainly deplorable.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asks me to dissociate myself from such methods.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suggestion either means that he does not know me, for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once expressed my strongest disapproval of untruth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including rowdyism. I have even done penance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for an illegitimate use of my name when there was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remotest chance of my position being misunderstood. It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me, however, to hold myself responsible for the acts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evil deeds in my name without the slightest warrant for it;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of the correspondent means that if what he has related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true, I should cease to help the Swaraj Party. I cannot do it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men like Pandit Motilalji guide its deliberations, and so long 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 remains what it is. My general help to the Swaraj Party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endorsement of every method adopted in the name of the Party,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of the acts of individual Swarajists. I have no doubt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loafers and humbugs in the Swaraj Party, but I am sorry to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that I have not yet belonged to a single democratic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been able to keep itself clear of such types of humanity.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utmost that a man can do to keep himself clean is to examine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 of institutions and the general character of those who run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sever his connection when the creed itself becomes </w:t>
      </w:r>
      <w:r>
        <w:rPr>
          <w:rFonts w:ascii="Times" w:hAnsi="Times" w:eastAsia="Times"/>
          <w:b w:val="0"/>
          <w:i w:val="0"/>
          <w:color w:val="000000"/>
          <w:sz w:val="22"/>
        </w:rPr>
        <w:t>questionable, or an institution though safe as to its creed passes into</w:t>
      </w:r>
    </w:p>
    <w:p>
      <w:pPr>
        <w:autoSpaceDN w:val="0"/>
        <w:autoSpaceDE w:val="0"/>
        <w:widowControl/>
        <w:spacing w:line="220" w:lineRule="exact" w:before="2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 letter cited breach of promise, bribery, corruption,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misuse and exploitation of Gandhiji’s name, misrepresentation to voters or tipping </w:t>
      </w:r>
      <w:r>
        <w:rPr>
          <w:rFonts w:ascii="Times" w:hAnsi="Times" w:eastAsia="Times"/>
          <w:b w:val="0"/>
          <w:i w:val="0"/>
          <w:color w:val="000000"/>
          <w:sz w:val="18"/>
        </w:rPr>
        <w:t>them with wine  etc.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men proved to be unscrupulous. If bad men have crept </w:t>
      </w:r>
      <w:r>
        <w:rPr>
          <w:rFonts w:ascii="Times" w:hAnsi="Times" w:eastAsia="Times"/>
          <w:b w:val="0"/>
          <w:i w:val="0"/>
          <w:color w:val="000000"/>
          <w:sz w:val="22"/>
        </w:rPr>
        <w:t>into the Swaraj Party it can also claim many able, honest,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sacrificing and hard-working men. It will not suffer in comparison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other parties. The correspondent may rest assured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encouragement from me of any party can possibly save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extinction if the adoption of methods such as he describes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general. The question, therefore, for the correspondent,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and me is to find out how far the methods described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 and countenanced by the Swaraj Party. My duty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 is discharged by publishing the digest of such charges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my disapproval of crooked methods even for gaining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laudable end. The probability is that the charges brought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will be refuted by those against whom they are levelled.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chary of believing them because experience has taught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party spirit runs high unfounded accusations are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 one against the other. Even my mahatmaship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me immune from charges which I know to be untrue.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I was charged whilst at Calcutta with prevarication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gross inconsistency. Many of the Punjab patriots during the Rowlatt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agitation were charged with wickednesses of which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innocent. I do not know a single public man who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under the shadow of suspicion at some stage or other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life. There is reason to be cautious, therefore, in believing </w:t>
      </w:r>
      <w:r>
        <w:rPr>
          <w:rFonts w:ascii="Times" w:hAnsi="Times" w:eastAsia="Times"/>
          <w:b w:val="0"/>
          <w:i w:val="0"/>
          <w:color w:val="000000"/>
          <w:sz w:val="22"/>
        </w:rPr>
        <w:t>charges against parties or party leaders.</w:t>
      </w:r>
    </w:p>
    <w:p>
      <w:pPr>
        <w:autoSpaceDN w:val="0"/>
        <w:autoSpaceDE w:val="0"/>
        <w:widowControl/>
        <w:spacing w:line="266" w:lineRule="exact" w:before="48" w:after="0"/>
        <w:ind w:left="0" w:right="21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RUE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ATYAGRAHA</w:t>
      </w:r>
    </w:p>
    <w:p>
      <w:pPr>
        <w:autoSpaceDN w:val="0"/>
        <w:autoSpaceDE w:val="0"/>
        <w:widowControl/>
        <w:spacing w:line="26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long time I have purposely refrained from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these columns about Vaikom and its struggle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unapproachability. Nor do I want as yet to say anything 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 on it. But I do want to tell the reader how the satyagrahis at </w:t>
      </w:r>
      <w:r>
        <w:rPr>
          <w:rFonts w:ascii="Times" w:hAnsi="Times" w:eastAsia="Times"/>
          <w:b w:val="0"/>
          <w:i w:val="0"/>
          <w:color w:val="000000"/>
          <w:sz w:val="22"/>
        </w:rPr>
        <w:t>Vaikom are passing their time.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was received at Calcutta from Vaikom dated the 1st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August. It has remained unpublished through oversight.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of it is as fresh today as it was when it was received. I </w:t>
      </w:r>
      <w:r>
        <w:rPr>
          <w:rFonts w:ascii="Times" w:hAnsi="Times" w:eastAsia="Times"/>
          <w:b w:val="0"/>
          <w:i w:val="0"/>
          <w:color w:val="000000"/>
          <w:sz w:val="22"/>
        </w:rPr>
        <w:t>reproduce it below:</w:t>
      </w:r>
    </w:p>
    <w:p>
      <w:pPr>
        <w:autoSpaceDN w:val="0"/>
        <w:autoSpaceDE w:val="0"/>
        <w:widowControl/>
        <w:spacing w:line="240" w:lineRule="exact" w:before="8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Now there are only ten volunteers including myself. One of us daily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does the kitchen work while others except one offer satyagraha for  three hours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each. Including the time taken to go and return, the time for satyagraha comes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four hours. We regularly get up  at 4.30 a.m. and prayer takes half an hour.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5 to 6 we have sweeping, drawing water and cleaning vessels. By seven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of us except two (who go for satyagraha at 5.45 after bath) return after bath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spin or card till it is time for going to the barricade. Most of us regularly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 1,000 yards each per day and some of us even more. The average output is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 10,000 yards per day. I do not insist on our doing any work on Sundays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each does according to his will. Some of us card and spin for  two or three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hours on Sundays too. Anyhow no yarn is returned on Sundays. Those who are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members spin for the Congress franchise on Sundays. Some of us are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spinning on Sundays and other spare hours for our humble gift towards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All-India Deshbandhu Memorial Fund which you have instituted. We wish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pack a small bundle of yarn to you on the 4th September (G.O.M. Centenary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Day). I hope you will be glad to receive it. This we shall spin apart from our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routine work. We mean either to beg or to spin the whole of that auspicious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day and to send whatever is obtained. We have not yet settled what we should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do.</w:t>
      </w:r>
    </w:p>
    <w:p>
      <w:pPr>
        <w:autoSpaceDN w:val="0"/>
        <w:autoSpaceDE w:val="0"/>
        <w:widowControl/>
        <w:spacing w:line="28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shows that the satyagrahis of Vaikom have 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their work. There is no bluster, there is no fireworks display;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here a simple determination to conquer by exact conduct.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satyagrahi should be able to give a good account of every minute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disposal. This the Vaikom satyagrahis are doing.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fail to notice the honesty in spinning Congress yarn,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for the G.O.M. Centenary during their off-day. The idea too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for the All-India Deshbandhu Memorial is in keeping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of their doings. The letter before me gives me details of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member’s spinning during the preceding week omitting Sunday.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largest quantity spun by a single inmate in 6,895 yards of 17 counts.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lowest is 2,936 yards of 18 counts. The remark against his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he was absent on leave for three days. The average per man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during that week was 866.6 yards. I have also before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for the week ending 26th August. The highest during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was 7,700 for a single individual, and the lowest was 2,000,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 having spun only two days during the week. The reader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what connection is there between the removal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spinning. Apparently nothing. In reality much. It is not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isolated act which can be called satyagraha apart from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behind. Here, there is spirit behind the spinning which is bound to tell </w:t>
      </w:r>
      <w:r>
        <w:rPr>
          <w:rFonts w:ascii="Times" w:hAnsi="Times" w:eastAsia="Times"/>
          <w:b w:val="0"/>
          <w:i w:val="0"/>
          <w:color w:val="000000"/>
          <w:sz w:val="22"/>
        </w:rPr>
        <w:t>in the long run; for spinning to these young men is a sacrificial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act calculated unconsciously to exhibit true humility, patience </w:t>
      </w:r>
      <w:r>
        <w:rPr>
          <w:rFonts w:ascii="Times" w:hAnsi="Times" w:eastAsia="Times"/>
          <w:b w:val="0"/>
          <w:i w:val="0"/>
          <w:color w:val="000000"/>
          <w:sz w:val="22"/>
        </w:rPr>
        <w:t>and pertinacity—qualities indispensable for clean success.</w:t>
      </w:r>
    </w:p>
    <w:p>
      <w:pPr>
        <w:autoSpaceDN w:val="0"/>
        <w:autoSpaceDE w:val="0"/>
        <w:widowControl/>
        <w:spacing w:line="266" w:lineRule="exact" w:before="48" w:after="0"/>
        <w:ind w:left="0" w:right="15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OMPULSORY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ILITARY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RAINING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Allahabad Graduate writes:</w:t>
      </w:r>
    </w:p>
    <w:p>
      <w:pPr>
        <w:autoSpaceDN w:val="0"/>
        <w:tabs>
          <w:tab w:pos="1270" w:val="left"/>
        </w:tabs>
        <w:autoSpaceDE w:val="0"/>
        <w:widowControl/>
        <w:spacing w:line="26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a registered graduate of the Allahabad University. I am entitled </w:t>
      </w:r>
      <w:r>
        <w:rPr>
          <w:rFonts w:ascii="Times" w:hAnsi="Times" w:eastAsia="Times"/>
          <w:b w:val="0"/>
          <w:i w:val="0"/>
          <w:color w:val="000000"/>
          <w:sz w:val="18"/>
        </w:rPr>
        <w:t>to vote for a candidate seeking election to the Allahabad University Court.</w:t>
      </w:r>
    </w:p>
    <w:p>
      <w:pPr>
        <w:autoSpaceDN w:val="0"/>
        <w:autoSpaceDE w:val="0"/>
        <w:widowControl/>
        <w:spacing w:line="250" w:lineRule="exact" w:before="50" w:after="0"/>
        <w:ind w:left="550" w:right="2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Exception has been taken to my opposition to making military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training compulsory in the universities. On this point I seek your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the columns of 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. My view briefly is this:</w:t>
      </w:r>
    </w:p>
    <w:p>
      <w:pPr>
        <w:autoSpaceDN w:val="0"/>
        <w:autoSpaceDE w:val="0"/>
        <w:widowControl/>
        <w:spacing w:line="260" w:lineRule="exact" w:before="60" w:after="0"/>
        <w:ind w:left="55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admit that under a swaraj government our young men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required to take to the Army as a career and we shall have to encourage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spirit. But under an alien government I feel there is absolutely no security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university corps would not be used against the Indian nation,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army has been used in the past.  Moreover would it not be adding </w:t>
      </w:r>
      <w:r>
        <w:rPr>
          <w:rFonts w:ascii="Times" w:hAnsi="Times" w:eastAsia="Times"/>
          <w:b w:val="0"/>
          <w:i w:val="0"/>
          <w:color w:val="000000"/>
          <w:sz w:val="18"/>
        </w:rPr>
        <w:t>another link to the chain of moral slavery if our young men are c</w:t>
      </w:r>
      <w:r>
        <w:rPr>
          <w:rFonts w:ascii="Times" w:hAnsi="Times" w:eastAsia="Times"/>
          <w:b w:val="0"/>
          <w:i/>
          <w:color w:val="000000"/>
          <w:sz w:val="18"/>
        </w:rPr>
        <w:t>ompelled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up military training? Does it not clash with the ideal of a university,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at least we can expect a free atmosphere for growth? Would it not cast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ideals in a militarist mould? My information about foreign universities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limited, but  so far as I could gather I understand there is no compulsion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universities of free countries like England and America. Even if we ignore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considerations should we not allow the individual his freedom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conscience to preserve which large numbers of Englishmen went to jail during </w:t>
      </w:r>
      <w:r>
        <w:rPr>
          <w:rFonts w:ascii="Times" w:hAnsi="Times" w:eastAsia="Times"/>
          <w:b w:val="0"/>
          <w:i w:val="0"/>
          <w:color w:val="000000"/>
          <w:sz w:val="18"/>
        </w:rPr>
        <w:t>the War. All of them were not afraid to die.</w:t>
      </w:r>
    </w:p>
    <w:p>
      <w:pPr>
        <w:autoSpaceDN w:val="0"/>
        <w:autoSpaceDE w:val="0"/>
        <w:widowControl/>
        <w:spacing w:line="280" w:lineRule="exact" w:before="40" w:after="0"/>
        <w:ind w:left="55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are considerations which deserve fullest attention.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hand compulsion in physical training I would gladly support—as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of fact, I advocate. I feel that if it is made compulsory all the </w:t>
      </w:r>
      <w:r>
        <w:rPr>
          <w:rFonts w:ascii="Times" w:hAnsi="Times" w:eastAsia="Times"/>
          <w:b w:val="0"/>
          <w:i w:val="0"/>
          <w:color w:val="000000"/>
          <w:sz w:val="18"/>
        </w:rPr>
        <w:t>requirements of a university would be met.</w:t>
      </w:r>
    </w:p>
    <w:p>
      <w:pPr>
        <w:autoSpaceDN w:val="0"/>
        <w:autoSpaceDE w:val="0"/>
        <w:widowControl/>
        <w:spacing w:line="280" w:lineRule="exact" w:before="40" w:after="0"/>
        <w:ind w:left="55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We should not shut the doors of the University against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 different views on  life or politics. There is already too much of cramping </w:t>
      </w:r>
      <w:r>
        <w:rPr>
          <w:rFonts w:ascii="Times" w:hAnsi="Times" w:eastAsia="Times"/>
          <w:b w:val="0"/>
          <w:i w:val="0"/>
          <w:color w:val="000000"/>
          <w:sz w:val="18"/>
        </w:rPr>
        <w:t>in these institutions.</w:t>
      </w:r>
    </w:p>
    <w:p>
      <w:pPr>
        <w:autoSpaceDN w:val="0"/>
        <w:autoSpaceDE w:val="0"/>
        <w:widowControl/>
        <w:spacing w:line="260" w:lineRule="exact" w:before="5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pacifist by religion  I heartily endorse all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says about compulsory military training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universities. But the argument seems to be sound even from the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utilitarian and national standpoint. Not only can there be no security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use being made of university corps for purposes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antagonistic to the national interest, but whilst the Government retains </w:t>
      </w:r>
      <w:r>
        <w:rPr>
          <w:rFonts w:ascii="Times" w:hAnsi="Times" w:eastAsia="Times"/>
          <w:b w:val="0"/>
          <w:i w:val="0"/>
          <w:color w:val="000000"/>
          <w:sz w:val="22"/>
        </w:rPr>
        <w:t>its anti-national character there is every likelihood of these corps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3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used against the nation on due occasions. What,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prevent a future Dyer from using these university men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enacting another Jallianwala Bagh? May not young men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their services for an expedition against the innocent Chinese,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equally innocent Tibetans when  their subjection is felt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interests of imperial commerce? Some of the young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>who served during the War justified their action by saying that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they gained experience in the art of war, just the reason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consciously or unconsciously prompted some of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expeditions. Those who run empires successfully have an instinctive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human nature. It is not deliberately bad or wicked.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 excellently under a high impulse. And thousands of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before they join any corps, must take the oath of allegiance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on scores of occasions salute the Union Jack, will naturally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a good account of their loyalty and willingly shoot down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 men upon receiving from their superiors orders to fire. Whilst,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even as an out-and-out believer in ahimsa, I can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appreciate military training for those who believe in the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use of arms on given occasions, I am unable to advocate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training under the Government of the youth of the country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it remains utterly irresponsive to the needs of the people,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against compulsory military training in every case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 national government. Those who do not wish to take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should not be debarred from joining public  universities.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culture stands on a different basis altogether. It can be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part of any sound educational scheme even as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subjects are.</w:t>
      </w:r>
    </w:p>
    <w:p>
      <w:pPr>
        <w:autoSpaceDN w:val="0"/>
        <w:autoSpaceDE w:val="0"/>
        <w:widowControl/>
        <w:spacing w:line="266" w:lineRule="exact" w:before="48" w:after="0"/>
        <w:ind w:left="0" w:right="20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LIGHT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-H</w:t>
      </w:r>
      <w:r>
        <w:rPr>
          <w:rFonts w:ascii="Times" w:hAnsi="Times" w:eastAsia="Times"/>
          <w:b w:val="0"/>
          <w:i w:val="0"/>
          <w:color w:val="000000"/>
          <w:sz w:val="16"/>
        </w:rPr>
        <w:t>ANDS</w:t>
      </w:r>
    </w:p>
    <w:p>
      <w:pPr>
        <w:autoSpaceDN w:val="0"/>
        <w:tabs>
          <w:tab w:pos="550" w:val="left"/>
          <w:tab w:pos="269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from Calcutta gives me the following figures about,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of, its mill-hands: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vouch for the accuracy of the figures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description, but both may be safely taken as generally correct.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of the letter says that Deshbandhu  had promised “to relieve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of their sufferings,” and asks me to complete the work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prevented Deshbandhu from even beginning. He then suggests </w:t>
      </w:r>
      <w:r>
        <w:rPr>
          <w:rFonts w:ascii="Times" w:hAnsi="Times" w:eastAsia="Times"/>
          <w:b w:val="0"/>
          <w:i w:val="0"/>
          <w:color w:val="000000"/>
          <w:sz w:val="22"/>
        </w:rPr>
        <w:t>that I should find a capital of ten thousand rupees for helping a</w:t>
      </w:r>
    </w:p>
    <w:p>
      <w:pPr>
        <w:autoSpaceDN w:val="0"/>
        <w:autoSpaceDE w:val="0"/>
        <w:widowControl/>
        <w:spacing w:line="220" w:lineRule="exact" w:before="2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 report showed a total of 6,62,000 mill-hands,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complained of their being illiterate, addicted to vice, and prone to run into debt, and </w:t>
      </w:r>
      <w:r>
        <w:rPr>
          <w:rFonts w:ascii="Times" w:hAnsi="Times" w:eastAsia="Times"/>
          <w:b w:val="0"/>
          <w:i w:val="0"/>
          <w:color w:val="000000"/>
          <w:sz w:val="18"/>
        </w:rPr>
        <w:t>asked if there was no way to save them.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cinema company worker so that he may give exhibitions in the mill </w:t>
      </w:r>
      <w:r>
        <w:rPr>
          <w:rFonts w:ascii="Times" w:hAnsi="Times" w:eastAsia="Times"/>
          <w:b w:val="0"/>
          <w:i w:val="0"/>
          <w:color w:val="000000"/>
          <w:sz w:val="22"/>
        </w:rPr>
        <w:t>areas and that looms and charkhas may be established in their midst.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is well-meaning but it is clear that he does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cinema will not make the men and women literate or wean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from the vices he mentions. He does not know also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are not likely to take to the looms or the spinning-wheels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supplementary occupation for they do not need it; they may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weaving to help them in hartals or when they are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employment. Moral and social reform among the labourers is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and taxing. It is slow work and can only be done at the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reformers who will live practically in their midst and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sterling character affect the lives of the mill-hands for the better.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requires no capital and whatever is required will be gladly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by the mill-hands themselves as is actually happening today in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 and will  presently happen in Jamshedpur.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24-9-1925</w:t>
      </w:r>
    </w:p>
    <w:p>
      <w:pPr>
        <w:autoSpaceDN w:val="0"/>
        <w:autoSpaceDE w:val="0"/>
        <w:widowControl/>
        <w:spacing w:line="240" w:lineRule="exact" w:before="282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285. THE CONSTITUTION OF THE ALL-INDIA SPINNERS’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24,1925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the time has arrived for the establishment of an expert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for the development of hand-spinning and khaddar,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experience has shown that such development is not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permanent organization, unaffected and uncontrolled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politics, political changes or political bodies, an organization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Spinners’ Association is hereby established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of the All-India Congress Committee, as an integral 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organization, but with independent existence and </w:t>
      </w:r>
      <w:r>
        <w:rPr>
          <w:rFonts w:ascii="Times" w:hAnsi="Times" w:eastAsia="Times"/>
          <w:b w:val="0"/>
          <w:i w:val="0"/>
          <w:color w:val="000000"/>
          <w:sz w:val="22"/>
        </w:rPr>
        <w:t>powers.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said Association shall  consist of members and associates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donors hereinafter defined and shall have an Executive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consisting of the following persons who shall hold office for five </w:t>
      </w:r>
      <w:r>
        <w:rPr>
          <w:rFonts w:ascii="Times" w:hAnsi="Times" w:eastAsia="Times"/>
          <w:b w:val="0"/>
          <w:i w:val="0"/>
          <w:color w:val="000000"/>
          <w:sz w:val="22"/>
        </w:rPr>
        <w:t>years:</w:t>
      </w:r>
    </w:p>
    <w:p>
      <w:pPr>
        <w:autoSpaceDN w:val="0"/>
        <w:autoSpaceDE w:val="0"/>
        <w:widowControl/>
        <w:spacing w:line="220" w:lineRule="exact" w:before="30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Evidently, the constitution was as per draft which Gandhiji mentions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circulated and which was in some respects amended by others. The article “All-India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Spinners’ Association”, 1-10 -1925, refers to a provision or two in the original draft </w:t>
      </w:r>
      <w:r>
        <w:rPr>
          <w:rFonts w:ascii="Times" w:hAnsi="Times" w:eastAsia="Times"/>
          <w:b w:val="0"/>
          <w:i w:val="0"/>
          <w:color w:val="000000"/>
          <w:sz w:val="18"/>
        </w:rPr>
        <w:t>which had to be dropped or changed.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constitution was finalized at the meeting of the All-India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held at Patna on 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2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Mahatma Gandhi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Maulana Shaukat Ali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Syt . Rajendra Prasad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Syt. Satis Chandra Das Gupta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Syt. Maganlal K. Gandhi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Seth Jamnalal Bajaj, Treasurer.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7. Mr. Shuaib Qureshi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8. Syt. Shankerlal G. Banker } Secretaries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9. Pandit Jawaharlal Nehru</w:t>
      </w:r>
    </w:p>
    <w:p>
      <w:pPr>
        <w:autoSpaceDN w:val="0"/>
        <w:autoSpaceDE w:val="0"/>
        <w:widowControl/>
        <w:spacing w:line="266" w:lineRule="exact" w:before="88" w:after="0"/>
        <w:ind w:left="0" w:right="19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OWERS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OUNCIL</w:t>
      </w:r>
    </w:p>
    <w:p>
      <w:pPr>
        <w:autoSpaceDN w:val="0"/>
        <w:autoSpaceDE w:val="0"/>
        <w:widowControl/>
        <w:spacing w:line="28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 shall take over all the funds and assets belonging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Khadi Board and all Provincial Khadi Boards with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to administer these and other funds and shall discharge their </w:t>
      </w:r>
      <w:r>
        <w:rPr>
          <w:rFonts w:ascii="Times" w:hAnsi="Times" w:eastAsia="Times"/>
          <w:b w:val="0"/>
          <w:i w:val="0"/>
          <w:color w:val="000000"/>
          <w:sz w:val="22"/>
        </w:rPr>
        <w:t>existing financial obligations.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 shall have the right to raise loans, to collect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subscriptions, to hold immovable property, to invest funds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security, to give and take mortgages for the furtherance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and khaddar, to give financial assistance to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by way of loans, gifts or bounties, to help or establish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or institutions where hand-spinning is taught, to help or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stores to establish a khaddar service, to act as agency on behalf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to receive self-spun yarn as subscription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to issue certificates, and to do all the things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necessary for the furtherance of its objects, with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regulations for the conduct of affairs of the Association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and to amend them, as also the present constitution, as may be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necessary from time to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Vacancies in the existing Council by death, resignation or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shall be filled by the remaining members 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 shall have the right to add to its numbers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exceed 12 at any time and four members shall form the </w:t>
      </w:r>
      <w:r>
        <w:rPr>
          <w:rFonts w:ascii="Times" w:hAnsi="Times" w:eastAsia="Times"/>
          <w:b w:val="0"/>
          <w:i w:val="0"/>
          <w:color w:val="000000"/>
          <w:sz w:val="22"/>
        </w:rPr>
        <w:t>quorum for a meeting of the Council.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decisions shall be taken by majority of votes.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 shall keep an accurate account of all subscriptions,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 and fees, whether in cash or kind, and of expenditure.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shall be open to public inspection and shall be audited by </w:t>
      </w:r>
      <w:r>
        <w:rPr>
          <w:rFonts w:ascii="Times" w:hAnsi="Times" w:eastAsia="Times"/>
          <w:b w:val="0"/>
          <w:i w:val="0"/>
          <w:color w:val="000000"/>
          <w:sz w:val="22"/>
        </w:rPr>
        <w:t>competent auditors every three months.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office of the Association shall be at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Sabarmati, and those who are desirous of becoming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Congress shall send their yarn subscriptions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>central office with particulars in the following form: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</w:p>
    <w:p>
      <w:pPr>
        <w:autoSpaceDN w:val="0"/>
        <w:autoSpaceDE w:val="0"/>
        <w:widowControl/>
        <w:spacing w:line="266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PINNERS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12" w:lineRule="exact" w:before="1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616" w:val="left"/>
          <w:tab w:pos="2630" w:val="left"/>
          <w:tab w:pos="5790" w:val="left"/>
          <w:tab w:pos="6350" w:val="left"/>
        </w:tabs>
        <w:autoSpaceDE w:val="0"/>
        <w:widowControl/>
        <w:spacing w:line="260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enclose herewith ________________ yards of yarn _____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_____ in  weight  spun  by  me  being  my  subscription  to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Congress. I am  or  wish  to  become  a 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the_______________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Congress Committee. My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__________.  My  occupation  is ____ _________. My </w:t>
      </w:r>
      <w:r>
        <w:rPr>
          <w:rFonts w:ascii="Times" w:hAnsi="Times" w:eastAsia="Times"/>
          <w:b w:val="0"/>
          <w:i w:val="0"/>
          <w:color w:val="000000"/>
          <w:sz w:val="22"/>
        </w:rPr>
        <w:t>address is __________.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8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(Signature in legible hand, and if a woman state</w:t>
      </w:r>
    </w:p>
    <w:p>
      <w:pPr>
        <w:autoSpaceDN w:val="0"/>
        <w:autoSpaceDE w:val="0"/>
        <w:widowControl/>
        <w:spacing w:line="240" w:lineRule="exact" w:before="6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whether married or unmarried)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Upon  receipt of the subscription the Secretary shall examine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quantity and quality of yarn and if found satisfactory shall send to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Committee concerned a certificate in the following form:</w:t>
      </w:r>
    </w:p>
    <w:p>
      <w:pPr>
        <w:autoSpaceDN w:val="0"/>
        <w:tabs>
          <w:tab w:pos="1090" w:val="left"/>
          <w:tab w:pos="315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to certify that_________________has 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A.I.S.A.____________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yards of yarn being subscription for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 of the Congress for the year___________in ____ </w:t>
      </w:r>
      <w:r>
        <w:rPr>
          <w:rFonts w:ascii="Times" w:hAnsi="Times" w:eastAsia="Times"/>
          <w:b w:val="0"/>
          <w:i w:val="0"/>
          <w:color w:val="000000"/>
          <w:sz w:val="22"/>
        </w:rPr>
        <w:t>_______ Congress Committee of ____________P.C.C.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duplicate of the certificate with signature of the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sent to the sender of the yarn.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office shall keep a separate ledger containing a 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full particulars of all yarn received by the A.I.S.A. for </w:t>
      </w:r>
      <w:r>
        <w:rPr>
          <w:rFonts w:ascii="Times" w:hAnsi="Times" w:eastAsia="Times"/>
          <w:b w:val="0"/>
          <w:i w:val="0"/>
          <w:color w:val="000000"/>
          <w:sz w:val="22"/>
        </w:rPr>
        <w:t>membership of the Congress.</w:t>
      </w:r>
    </w:p>
    <w:p>
      <w:pPr>
        <w:autoSpaceDN w:val="0"/>
        <w:autoSpaceDE w:val="0"/>
        <w:widowControl/>
        <w:spacing w:line="266" w:lineRule="exact" w:before="88" w:after="16"/>
        <w:ind w:left="0" w:right="26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EMBERS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2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B: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There shall be two classes of members of the Association, A and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(i) The A class shall consist of persons above eighteen years  of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here “State address”.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age and habitually wearing khadi, who deposit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month to month with the treasurer or any agency </w:t>
      </w:r>
      <w:r>
        <w:rPr>
          <w:rFonts w:ascii="Times" w:hAnsi="Times" w:eastAsia="Times"/>
          <w:b w:val="0"/>
          <w:i w:val="0"/>
          <w:color w:val="000000"/>
          <w:sz w:val="22"/>
        </w:rPr>
        <w:t>duly appointed thereto by the Council 1,000 yards of self-</w:t>
      </w:r>
      <w:r>
        <w:rPr>
          <w:rFonts w:ascii="Times" w:hAnsi="Times" w:eastAsia="Times"/>
          <w:b w:val="0"/>
          <w:i w:val="0"/>
          <w:color w:val="000000"/>
          <w:sz w:val="22"/>
        </w:rPr>
        <w:t>spun yarn well-twisted and uniform.</w:t>
      </w:r>
    </w:p>
    <w:p>
      <w:pPr>
        <w:autoSpaceDN w:val="0"/>
        <w:autoSpaceDE w:val="0"/>
        <w:widowControl/>
        <w:spacing w:line="280" w:lineRule="exact" w:before="60" w:after="0"/>
        <w:ind w:left="1090" w:right="30" w:hanging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(ii) The B class shall consist of persons above eighteen years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habitually wearing khadi who pay an annual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 of 2,000 yards of self-spun yarn, well-twisted </w:t>
      </w:r>
      <w:r>
        <w:rPr>
          <w:rFonts w:ascii="Times" w:hAnsi="Times" w:eastAsia="Times"/>
          <w:b w:val="0"/>
          <w:i w:val="0"/>
          <w:color w:val="000000"/>
          <w:sz w:val="22"/>
        </w:rPr>
        <w:t>and uniform.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yarn paid to the Association for membership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Congress shall be considered part of the subscription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Association.</w:t>
      </w:r>
    </w:p>
    <w:p>
      <w:pPr>
        <w:autoSpaceDN w:val="0"/>
        <w:autoSpaceDE w:val="0"/>
        <w:widowControl/>
        <w:spacing w:line="266" w:lineRule="exact" w:before="108" w:after="0"/>
        <w:ind w:left="0" w:right="16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IGHTS AND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UTIES OF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EMBERS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every member, both A and B classes, shall be to </w:t>
      </w:r>
      <w:r>
        <w:rPr>
          <w:rFonts w:ascii="Times" w:hAnsi="Times" w:eastAsia="Times"/>
          <w:b w:val="0"/>
          <w:i w:val="0"/>
          <w:color w:val="000000"/>
          <w:sz w:val="22"/>
        </w:rPr>
        <w:t>carry on a propaganda for hand-spinning and khadi.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shall have the right to elect from among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 class the Executive Council after the expiry by efflux of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present Council. The members present at a meeting duly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convened may by a three-fourths majority change the constitution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Association after expiry of five years from the date hereof.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in any province fifty members have been enrolled,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elect from among the members of class A, an advisory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five to advise the Council about provincial matters relating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objects of the Association.</w:t>
      </w:r>
    </w:p>
    <w:p>
      <w:pPr>
        <w:autoSpaceDN w:val="0"/>
        <w:autoSpaceDE w:val="0"/>
        <w:widowControl/>
        <w:spacing w:line="266" w:lineRule="exact" w:before="108" w:after="0"/>
        <w:ind w:left="0" w:right="2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SSOCIATES</w:t>
      </w:r>
    </w:p>
    <w:p>
      <w:pPr>
        <w:autoSpaceDN w:val="0"/>
        <w:autoSpaceDE w:val="0"/>
        <w:widowControl/>
        <w:spacing w:line="280" w:lineRule="exact" w:before="1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pay the All-India Spinners’ Association Rs. 12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in advance and habitually wear khaddar shall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>Associate Members of the Association.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person who wears khaddar habitually and pays in advance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consolidated amount of Rs. 500 shall become a Life Associate of the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Associates will be entitled to receive free of charge copies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statements, balance-sheets, and minutes of proceedings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Councils.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person wishing to join the Association shall apply in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form: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</w:p>
    <w:p>
      <w:pPr>
        <w:autoSpaceDN w:val="0"/>
        <w:autoSpaceDE w:val="0"/>
        <w:widowControl/>
        <w:spacing w:line="300" w:lineRule="exact" w:before="4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 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PINNERS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12" w:lineRule="exact" w:before="5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78" w:after="0"/>
        <w:ind w:left="730" w:right="1432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read the rules of the A.I.S.A. I desire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member of class/an associate member and I forward herewith </w:t>
      </w:r>
      <w:r>
        <w:rPr>
          <w:rFonts w:ascii="Times" w:hAnsi="Times" w:eastAsia="Times"/>
          <w:b w:val="0"/>
          <w:i w:val="0"/>
          <w:color w:val="000000"/>
          <w:sz w:val="22"/>
        </w:rPr>
        <w:t>my subscription for—Please enrol me as a member.</w:t>
      </w:r>
    </w:p>
    <w:p>
      <w:pPr>
        <w:autoSpaceDN w:val="0"/>
        <w:autoSpaceDE w:val="0"/>
        <w:widowControl/>
        <w:spacing w:line="220" w:lineRule="exact" w:before="4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7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 1-10-1925</w:t>
      </w:r>
    </w:p>
    <w:p>
      <w:pPr>
        <w:autoSpaceDN w:val="0"/>
        <w:autoSpaceDE w:val="0"/>
        <w:widowControl/>
        <w:spacing w:line="298" w:lineRule="exact" w:before="366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286. SPEECH AT PUBLIC MEETING, PATNA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</w:t>
      </w:r>
    </w:p>
    <w:p>
      <w:pPr>
        <w:autoSpaceDN w:val="0"/>
        <w:autoSpaceDE w:val="0"/>
        <w:widowControl/>
        <w:spacing w:line="260" w:lineRule="exact" w:before="90" w:after="0"/>
        <w:ind w:left="10" w:right="14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the address Mahatmaji, first of all, thanked the people of Patna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members of the District Board for the addresses presented to him. Referring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observation made by Khan Bahadur Nawab Sarfaraz Hussain Khan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Hindu-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unity, he said that there was a time when he did claim that there had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a real unity between the Hindus and the Mussalmans and that it was going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stay for ever. And he could have justly claimed for himself, then, a great deal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credit for that result. But he was grieved to say that the same was not true of today.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already said it so many times, and he would say the same thing that evening,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now lost his hold both on the Hindus as well as on the Mohammedans. 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there were present both the Hindus and the Mussalmans but he did not  at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deceive himself that their presence was any indication of their acceptance of his creed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Hindu-Muslim unity.  Indeed, it went against his grain to go to such meetings,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were attended by people whose hearts were not pure and whose relations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another were not cordial, and thereby deceive the world and himself regarding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unity between the two communities. He did not like to go even to such meetings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attended solely by the members of either community. He was trying to look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equally on both the Hindus and the Mussalmans and treat them impartially. It was </w:t>
      </w:r>
      <w:r>
        <w:rPr>
          <w:rFonts w:ascii="Times" w:hAnsi="Times" w:eastAsia="Times"/>
          <w:b w:val="0"/>
          <w:i w:val="0"/>
          <w:color w:val="000000"/>
          <w:sz w:val="18"/>
        </w:rPr>
        <w:t>true, as both Indians and even the Westerners had admitted, that his ideal of swaraj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meeting, attended by a large number of people, was held in the Baptist </w:t>
      </w:r>
      <w:r>
        <w:rPr>
          <w:rFonts w:ascii="Times" w:hAnsi="Times" w:eastAsia="Times"/>
          <w:b w:val="0"/>
          <w:i w:val="0"/>
          <w:color w:val="000000"/>
          <w:sz w:val="18"/>
        </w:rPr>
        <w:t>Mission Compound at 7.30 p.m.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Member, Bihar Legislative Assembly and Chairman, Reception Committee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34" w:right="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non-co-operation was not intended to do any harm to anyone. It aimed at the well-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of the whole world. And so when the members of the two communities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quarrelled among themselves and tried to associate him with one side or the other,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go to such meetings. He could not be partial to any one of the communities.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not prepared to say that Hindus always did the right or that the Mussalmans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wrong. In fact, both of them were in the wrong and both of them had gone mad.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circumstances, therefore, the least that he could do was to keep himself away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them, and  pray  to God to relieve him of the pain and the pang that the existing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things caused. Let  the Hindus and the Mussalmans fight out to their  heart’s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content and, perhaps, then it would  be time for him to interfere and ask them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gained?  He had not wanted to tell them even those few words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 trouble, but he had been led to make those observations by the few words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uttered by the Chairman. But  all the same he had hope and trust that despite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quarrels, Hindus and Mussalmans would unite once again and that soon.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words of Maulana Shaukat Ali,  it was but a temporary fever which was sure to pass off </w:t>
      </w:r>
      <w:r>
        <w:rPr>
          <w:rFonts w:ascii="Times" w:hAnsi="Times" w:eastAsia="Times"/>
          <w:b w:val="0"/>
          <w:i w:val="0"/>
          <w:color w:val="000000"/>
          <w:sz w:val="18"/>
        </w:rPr>
        <w:t>ere long.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proceeding dwelt upon the importance and necessity of the charkha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khaddar and said that in the present circumstances though Hindus-Muslim 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 doubt dear to his heart the only thing which was no less dear to him and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could work was the charkha. It was his firm belief that if there was anything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capable of removing the poverty of the country, it was the charkha. If they wanted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 the poverty of the starving millions in the villages, if they wanted to provide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useful occupation for the people in the villages who remained idle at least for four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 in the year, they could do it only by the charkha. Those who were opposed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it, Mahatmaji thought, could not suggest any substitute for it. But the charkha could </w:t>
      </w:r>
      <w:r>
        <w:rPr>
          <w:rFonts w:ascii="Times" w:hAnsi="Times" w:eastAsia="Times"/>
          <w:b w:val="0"/>
          <w:i w:val="0"/>
          <w:color w:val="000000"/>
          <w:sz w:val="18"/>
        </w:rPr>
        <w:t>only succeed when all the people took to it. Proceeding, he referred to the newly-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formed All-India Spinners’ Association and congratulated Khan Bahadur Sarfaraz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Hussain Khan and the people on his becoming the member of the Association and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agreeing to ply the charkha. The use of khaddar was necessary for the membership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Association. If the people of Bihar took to khaddar and the charkha, then alone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they remove the  poverty of the people as only  then  would they 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send millions of money direct to the poor without any intermediary agency.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purchased, for instance, a yard of khaddar for ten annas, the whole of that amount,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including the price paid for cotton, went  directly to the poor. But where they 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 made even in the mills of Bombay and Ahmedabad, not  to speak of Manchester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other foreign-made cloth, the major portion of the money went to the capitalists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only a very small portion of it to the poor. When he said that it did not mean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opposed to the capitalists amassing wealth—he could not be—but what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to consider was whether it was just to feed the overfed or the millions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>starving poor. Undoubtedly those who satisfied the hunger of the poor deserved all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blessings. The khaddar, in spite of its dearness, was cheap and preferable to mill-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cloth because through khaddar they could directly help  the poor. That was why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decided to devote his life to the cause of khaddar and the charkha and thereby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save both the Hindus and the Mussalmans from utter ruin. He therefore wanted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to become members of the All-India  Spinners’ Association. There were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 of membership of the Association. The “A”  class of members were required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contribute 1,000 yards of self-spun yarn every month. But those who could not do 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become “B” class members and contribute annually 2,000 yards of yarn. </w:t>
      </w:r>
      <w:r>
        <w:rPr>
          <w:rFonts w:ascii="Times" w:hAnsi="Times" w:eastAsia="Times"/>
          <w:b w:val="0"/>
          <w:i w:val="0"/>
          <w:color w:val="000000"/>
          <w:sz w:val="18"/>
        </w:rPr>
        <w:t>Besides, the members would have always to wear khaddar and khaddar alone.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all this could not be done without money. He would, therefore, appeal to  all 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contribute their mite to the All-India Deshbandhu Memorial  Fund  which 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utilized for the propagation of khaddar and the charkha.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Mahatmaji condemned untouchability and said that he as a </w:t>
      </w:r>
      <w:r>
        <w:rPr>
          <w:rFonts w:ascii="Times" w:hAnsi="Times" w:eastAsia="Times"/>
          <w:b w:val="0"/>
          <w:i/>
          <w:color w:val="000000"/>
          <w:sz w:val="18"/>
        </w:rPr>
        <w:t>sanatani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 would tell the </w:t>
      </w:r>
      <w:r>
        <w:rPr>
          <w:rFonts w:ascii="Times" w:hAnsi="Times" w:eastAsia="Times"/>
          <w:b w:val="0"/>
          <w:i/>
          <w:color w:val="000000"/>
          <w:sz w:val="18"/>
        </w:rPr>
        <w:t>sanatanists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untouchability was a great sin.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Tulsidas preached that their  religion demanded that they should be kind unto all.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Hatred and contempt had no place in their religion. Let every Hindu be true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 and live in terms of peace and amity.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27-9-1925</w:t>
      </w:r>
    </w:p>
    <w:p>
      <w:pPr>
        <w:autoSpaceDN w:val="0"/>
        <w:autoSpaceDE w:val="0"/>
        <w:widowControl/>
        <w:spacing w:line="292" w:lineRule="exact" w:before="370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287.  SPEECH AT NATIONAL SCHOOL, KHAGAUL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24,1925</w:t>
      </w:r>
    </w:p>
    <w:p>
      <w:pPr>
        <w:autoSpaceDN w:val="0"/>
        <w:autoSpaceDE w:val="0"/>
        <w:widowControl/>
        <w:spacing w:line="240" w:lineRule="exact" w:before="1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thanked the people who had been helping the school and hoped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they would continue the help that they had been giving for so long. He felt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grieved to hear that the  number of students had come down to ninety from one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hundred and twenty-five. But, for this he was not going to blame the teachers. He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knew  of many schools where in spite of the very best teachers trying their best, the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number had gone down. This was due to the mentality of students and guardians to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whom the only end of education was money making.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was more grieved to learn that their students had not made much progress in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spinning. The reason was before him. To expect students to go on with spinning,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as bad spindles as they had been supplied with was impossible. For this he would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end of the speech a collection was made for the All-India Deshbandhu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Fund.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School was inaugurated by Gandhiji in 1921, as a national institution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Bihar Vidyapith. On the present occasion, he was laying the foundation-</w:t>
      </w:r>
      <w:r>
        <w:rPr>
          <w:rFonts w:ascii="Times" w:hAnsi="Times" w:eastAsia="Times"/>
          <w:b w:val="0"/>
          <w:i w:val="0"/>
          <w:color w:val="000000"/>
          <w:sz w:val="18"/>
        </w:rPr>
        <w:t>stone of a new building for the school.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5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blame the teachers. If they could not create in the students the love for it, how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expect them to stick to it with pleasure. The teachers, it seemed, knew nothing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science of the charkha. They must study it and know that hundreds of charkhas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together must not make a lecture impossible. A very small humming sound </w:t>
      </w:r>
      <w:r>
        <w:rPr>
          <w:rFonts w:ascii="Times" w:hAnsi="Times" w:eastAsia="Times"/>
          <w:b w:val="0"/>
          <w:i w:val="0"/>
          <w:color w:val="000000"/>
          <w:sz w:val="18"/>
        </w:rPr>
        <w:t>was the best.</w:t>
      </w:r>
    </w:p>
    <w:p>
      <w:pPr>
        <w:autoSpaceDN w:val="0"/>
        <w:autoSpaceDE w:val="0"/>
        <w:widowControl/>
        <w:spacing w:line="30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weaving, now there was no excuse for saying that weavers did not accept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hand-spun yarn or preferred mill-spun to it. They must know that even badly- spun </w:t>
      </w:r>
      <w:r>
        <w:rPr>
          <w:rFonts w:ascii="Times" w:hAnsi="Times" w:eastAsia="Times"/>
          <w:b w:val="0"/>
          <w:i w:val="0"/>
          <w:color w:val="000000"/>
          <w:sz w:val="18"/>
        </w:rPr>
        <w:t>yarn can be doubled, twisted and made fit for weaving some kind of cloth or another.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best thing was to use better charkhas and to see that the yarn was well spun.</w:t>
      </w:r>
    </w:p>
    <w:p>
      <w:pPr>
        <w:autoSpaceDN w:val="0"/>
        <w:autoSpaceDE w:val="0"/>
        <w:widowControl/>
        <w:spacing w:line="30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he laid the foundation-stone, he wanted to ask them once more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their help to the institution so long as it was teaching spinning, teaching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Hindi as the common language and fostering national feeling. This was the definition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national school as conceived by the National Congress. But if it failed in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things, it certainly did not deserve any help and they should from that moment cease </w:t>
      </w:r>
      <w:r>
        <w:rPr>
          <w:rFonts w:ascii="Times" w:hAnsi="Times" w:eastAsia="Times"/>
          <w:b w:val="0"/>
          <w:i w:val="0"/>
          <w:color w:val="000000"/>
          <w:sz w:val="18"/>
        </w:rPr>
        <w:t>to help it.</w:t>
      </w:r>
    </w:p>
    <w:p>
      <w:pPr>
        <w:autoSpaceDN w:val="0"/>
        <w:autoSpaceDE w:val="0"/>
        <w:widowControl/>
        <w:spacing w:line="30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Then, in the end, with an appeal for the Deshbandhu Memorial Fund,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concluded his speech and went to the ladies’ meeting where a good collection was </w:t>
      </w:r>
      <w:r>
        <w:rPr>
          <w:rFonts w:ascii="Times" w:hAnsi="Times" w:eastAsia="Times"/>
          <w:b w:val="0"/>
          <w:i w:val="0"/>
          <w:color w:val="000000"/>
          <w:sz w:val="18"/>
        </w:rPr>
        <w:t>made.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27-9-1925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tabs>
          <w:tab w:pos="1630" w:val="left"/>
        </w:tabs>
        <w:autoSpaceDE w:val="0"/>
        <w:widowControl/>
        <w:spacing w:line="256" w:lineRule="exact" w:before="122" w:after="0"/>
        <w:ind w:left="10" w:right="1584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LETTER  FROM  B.  C.  CHATTERJEE </w:t>
      </w:r>
      <w:r>
        <w:rPr>
          <w:rFonts w:ascii="Times" w:hAnsi="Times" w:eastAsia="Times"/>
          <w:b w:val="0"/>
          <w:i w:val="0"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recent pronouncement that Deshbandhu’s Faridpur speech is to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basis of future action has struck a vibrant note of hope and inspiration.  For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but read into it an open invitation on your part to all the country’s workers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reunite on a common platform.  The Presidential speech at the Faridpur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this great end transparently in view.  Your endorsement of that speech could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signify your accep-tance of that end.  Let me be a little clearer.  Deshbandhu left none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doubt about his considered opinion that the country would be well-advised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subscribe to the Reforms in the event of the Government carrying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recommendations of the minority  of the Muddiman Committee, and enlarging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detained under the Bengal Ordinance.  By this one declaration he cut away the real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 of difference between the Swaraj Party and the other political groups.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Liberal Party as a whole, and, indeed, all believers in the Reforms who have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ceased to respect themselves or their country are bound in honour to stand away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Montagu-Chelmsford dispensation, unless and until Government have given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legislative effect to the minority report embodying, as it does, the practical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 of those who have so finely faced unpopularity in making an honest effort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work the Reforms.  And, in the next place,   no Indian worth the name could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offering co-operation to Great Britain on the basis of her sufferance of measures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the Bengal Ordinance.  In the name of every   Indian Nationalist who has rendered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the homage of his heart in spite of differences  of opinion, I conjure you with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soul’s prayer and passion to tell the country  with that explicitness, which is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essence, whether you will or will not  subscribe to the Reforms if Government do </w:t>
      </w:r>
      <w:r>
        <w:rPr>
          <w:rFonts w:ascii="Times" w:hAnsi="Times" w:eastAsia="Times"/>
          <w:b w:val="0"/>
          <w:i w:val="0"/>
          <w:color w:val="000000"/>
          <w:sz w:val="18"/>
        </w:rPr>
        <w:t>actually carry out the Deshbandhu’s  two fold suggestion.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answer in the affirmative would be the opening of a new—and may I beg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leave to add?—a greater chapter in the history of your personality, and of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destiny.  It would mean a gathering of all India under your banner, the taking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fresh oath of allegiance to your cause by the Swarajists, the Liberal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Nationalist alike, by all the children of the mother in fact, if one may only leave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are ready to leave their brothers just for a handful of silver or a bit of </w:t>
      </w:r>
      <w:r>
        <w:rPr>
          <w:rFonts w:ascii="Times" w:hAnsi="Times" w:eastAsia="Times"/>
          <w:b w:val="0"/>
          <w:i w:val="0"/>
          <w:color w:val="000000"/>
          <w:sz w:val="18"/>
        </w:rPr>
        <w:t>ribbon to stick in their coat.  Such men have not counted in history, nor ever shall.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79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10" w:right="9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would clear, the issue, by your single promulgation, between Great Britain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united India—the issue of on which side the spirit of sincerity abides on the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responsible Government for India.  Does Great Britain really mean to advance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road to responsible government, or is she out merely to confer favours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henchmen and pick-thanks?  That is the question you shall ask from the platform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coming Congress that shall have been reunited by reason of your reaffirmation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Deshbandhu’s parting message of Faridpur.  The test of Great Britain’s sincerity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in her readiness, to respond to the demand of a united India for the removal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 obstacles barring the way of the Minister, and the release of the men detained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trial.  And that of our people under your leadership shall consist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whole-hearted co-operation in the cause of the Reforms after England has acquiesced </w:t>
      </w:r>
      <w:r>
        <w:rPr>
          <w:rFonts w:ascii="Times" w:hAnsi="Times" w:eastAsia="Times"/>
          <w:b w:val="0"/>
          <w:i w:val="0"/>
          <w:color w:val="000000"/>
          <w:sz w:val="18"/>
        </w:rPr>
        <w:t>in India’s twin demand.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Pray, do not listen to the man who will prattle of prestige. I can almost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 the muttered protest of numbers of your followers calling upon you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desist from lowering your prestige by going out to make an offer to England.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my faith in you bids me to feel sure that considerations of prestige—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moral curse of a country ridden by snobbery—never can and never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strangle the straightforwardness of your course of life.  I would conclude with my final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 to you to offer Great Britain this chance of proving her sincerity and India this </w:t>
      </w:r>
      <w:r>
        <w:rPr>
          <w:rFonts w:ascii="Times" w:hAnsi="Times" w:eastAsia="Times"/>
          <w:b w:val="0"/>
          <w:i w:val="0"/>
          <w:color w:val="000000"/>
          <w:sz w:val="18"/>
        </w:rPr>
        <w:t>chance of achieving her unity.</w:t>
      </w:r>
    </w:p>
    <w:p>
      <w:pPr>
        <w:autoSpaceDN w:val="0"/>
        <w:tabs>
          <w:tab w:pos="5010" w:val="left"/>
        </w:tabs>
        <w:autoSpaceDE w:val="0"/>
        <w:widowControl/>
        <w:spacing w:line="274" w:lineRule="exact" w:before="32" w:after="0"/>
        <w:ind w:left="37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B. C.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HATTERJEE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9-7-1925</w:t>
      </w:r>
    </w:p>
    <w:p>
      <w:pPr>
        <w:autoSpaceDN w:val="0"/>
        <w:autoSpaceDE w:val="0"/>
        <w:widowControl/>
        <w:spacing w:line="266" w:lineRule="exact" w:before="4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44" w:lineRule="exact" w:before="134" w:after="0"/>
        <w:ind w:left="0" w:right="209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LETTER  FROM  W.  H.  PITT</w:t>
      </w:r>
    </w:p>
    <w:p>
      <w:pPr>
        <w:autoSpaceDN w:val="0"/>
        <w:autoSpaceDE w:val="0"/>
        <w:widowControl/>
        <w:spacing w:line="220" w:lineRule="exact" w:before="74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July 22, 1925</w:t>
      </w:r>
    </w:p>
    <w:p>
      <w:pPr>
        <w:autoSpaceDN w:val="0"/>
        <w:autoSpaceDE w:val="0"/>
        <w:widowControl/>
        <w:spacing w:line="188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 DEAR  MR.  GANDHI,</w:t>
      </w:r>
    </w:p>
    <w:p>
      <w:pPr>
        <w:autoSpaceDN w:val="0"/>
        <w:autoSpaceDE w:val="0"/>
        <w:widowControl/>
        <w:spacing w:line="260" w:lineRule="exact" w:before="5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in the midst of a long letter to you when the post arrived with your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16th instant for which I thank you.  It was very kind of you amidst your many </w:t>
      </w:r>
      <w:r>
        <w:rPr>
          <w:rFonts w:ascii="Times" w:hAnsi="Times" w:eastAsia="Times"/>
          <w:b w:val="0"/>
          <w:i w:val="0"/>
          <w:color w:val="000000"/>
          <w:sz w:val="18"/>
        </w:rPr>
        <w:t>important engagements in Bengal to find time to write to me.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3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already received a copy of your telegram to Mr. Kelappan Nair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advising him to picket the eastern gate only of Vaikom temple and it was on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that I am writing to you.  My belief was that you had misunderstood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and my suggestion, but from your letter I see that your advice was given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 consideration of the facts then before you and for reasons that appeared to you to </w:t>
      </w:r>
      <w:r>
        <w:rPr>
          <w:rFonts w:ascii="Times" w:hAnsi="Times" w:eastAsia="Times"/>
          <w:b w:val="0"/>
          <w:i w:val="0"/>
          <w:color w:val="000000"/>
          <w:sz w:val="18"/>
        </w:rPr>
        <w:t>be adequate.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4"/>
        <w:gridCol w:w="2194"/>
        <w:gridCol w:w="2194"/>
      </w:tblGrid>
      <w:tr>
        <w:trPr>
          <w:trHeight w:hRule="exact" w:val="50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462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2.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With regard to an unequivocal declaration by Government on the subject </w:t>
            </w:r>
          </w:p>
        </w:tc>
      </w:tr>
      <w:tr>
        <w:trPr>
          <w:trHeight w:hRule="exact" w:val="482"/>
        </w:trPr>
        <w:tc>
          <w:tcPr>
            <w:tcW w:type="dxa" w:w="2194"/>
            <w:vMerge/>
            <w:tcBorders/>
          </w:tcPr>
          <w:p/>
        </w:tc>
        <w:tc>
          <w:tcPr>
            <w:tcW w:type="dxa" w:w="2194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33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roads which you would like to see you are probably not aware that there is already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Royal Proclamation, having the force of law, in Travancore declaring all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roads to be open to all subjects of His Highness the Maharajah.  It is questionable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it is capable of extension or has ever been authoritatively interpreted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law-courts. The diehards of the orthodox party are now talking of seeking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injunction   from the courts restraining the </w:t>
      </w:r>
      <w:r>
        <w:rPr>
          <w:rFonts w:ascii="Times" w:hAnsi="Times" w:eastAsia="Times"/>
          <w:b w:val="0"/>
          <w:i/>
          <w:color w:val="000000"/>
          <w:sz w:val="18"/>
        </w:rPr>
        <w:t>avarna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Hindus from using any of the roads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round  Vaikom temple.  If they do so, I believe they will fail and the whole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  be settled once for all.  However this may be, so far as my information goes,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  is no prospect of another Proclamation being issued.  Personally I do not think </w:t>
      </w:r>
      <w:r>
        <w:rPr>
          <w:rFonts w:ascii="Times" w:hAnsi="Times" w:eastAsia="Times"/>
          <w:b w:val="0"/>
          <w:i w:val="0"/>
          <w:color w:val="000000"/>
          <w:sz w:val="18"/>
        </w:rPr>
        <w:t>one necessary.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one point that I have not yet mentioned to you, but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deserves your consideration.  The authorities in Travancore are bound to see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customary pujas and ceremonies connected with the State religion proceed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uninterruptedly and are duly performed.  In fact, certain officers have pledged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 that if innovations are permitted with regard to the use of temple roads,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not interfere with public worship.  At the present moment some difficulty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experienced in redeeming this pledge and in fact it has not been altogether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redeemed.  Given time, the authorities will overcome all difficulties but they have to </w:t>
      </w:r>
      <w:r>
        <w:rPr>
          <w:rFonts w:ascii="Times" w:hAnsi="Times" w:eastAsia="Times"/>
          <w:b w:val="0"/>
          <w:i w:val="0"/>
          <w:color w:val="000000"/>
          <w:sz w:val="18"/>
        </w:rPr>
        <w:t>be cautious and examine the ground before advancing.</w:t>
      </w:r>
    </w:p>
    <w:p>
      <w:pPr>
        <w:autoSpaceDN w:val="0"/>
        <w:autoSpaceDE w:val="0"/>
        <w:widowControl/>
        <w:spacing w:line="26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can be no question of taking any action that will lead to a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interruption of public worship.  The fight of your volunteers on the eastern road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alarms even those orthodox Hindus who have agreed to the advance already made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authorities are embarrassed by this silent threat from you to penetrate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eastern gate.  That you will get there is to most people, a foregone conclusion but </w:t>
      </w:r>
      <w:r>
        <w:rPr>
          <w:rFonts w:ascii="Times" w:hAnsi="Times" w:eastAsia="Times"/>
          <w:b w:val="0"/>
          <w:i w:val="0"/>
          <w:color w:val="000000"/>
          <w:sz w:val="18"/>
        </w:rPr>
        <w:t>this is not the moment to press forward or even to threaten an advance.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no hesitation in stating positively that the picketing of the eastern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road is extremely detrimental to your cause and I say with confidence that in making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statement I am supported by a majority of the local democrats and all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avarna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leaders.  The authorities require a calm atmosphere in which to deal with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orthodox Hindus who fear that their religion or perhaps their community’s interests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in danger and everything that tends to disrupt the atmosphere retards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advance.  I appreciate your point that principle and discipline demand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volunteers should not withdraw, but I am doubtful whether the morale of a handful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volunteers ought to be set above the interests of 2,000,000 </w:t>
      </w:r>
      <w:r>
        <w:rPr>
          <w:rFonts w:ascii="Times" w:hAnsi="Times" w:eastAsia="Times"/>
          <w:b w:val="0"/>
          <w:i/>
          <w:color w:val="000000"/>
          <w:sz w:val="18"/>
        </w:rPr>
        <w:t>avarna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Hindus. 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put it to you (i) that the picketing of the eastern road is a source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embarrassment to the authorities in pacifying the orthodox Hindus; (ii)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 cannot and will not advance further without carrying the vast majority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with them; (iii) that the advance will be quicker if you withdraw and I would </w:t>
      </w:r>
      <w:r>
        <w:rPr>
          <w:rFonts w:ascii="Times" w:hAnsi="Times" w:eastAsia="Times"/>
          <w:b w:val="0"/>
          <w:i w:val="0"/>
          <w:color w:val="000000"/>
          <w:sz w:val="18"/>
        </w:rPr>
        <w:t>ask you kindly to consider whether if you still think it necessary to occupy the local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24" w:right="137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Ruhr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you cannot withdraw the standing picket and abstain from all demonstrations </w:t>
      </w:r>
      <w:r>
        <w:rPr>
          <w:rFonts w:ascii="Times" w:hAnsi="Times" w:eastAsia="Times"/>
          <w:b w:val="0"/>
          <w:i w:val="0"/>
          <w:color w:val="000000"/>
          <w:sz w:val="18"/>
        </w:rPr>
        <w:t>against the eastern gate of the temple.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R. Krishna Pillai, Devaswom Commissioner, is engaged in negotiations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orthodox Hindus at other places having temples and is confident, if left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peace, of being able to induce them to abandon any claim they may have to the </w:t>
      </w:r>
      <w:r>
        <w:rPr>
          <w:rFonts w:ascii="Times" w:hAnsi="Times" w:eastAsia="Times"/>
          <w:b w:val="0"/>
          <w:i w:val="0"/>
          <w:color w:val="000000"/>
          <w:sz w:val="18"/>
        </w:rPr>
        <w:t>exclusive use of, at any rate, roads of general public utility.</w:t>
      </w:r>
    </w:p>
    <w:p>
      <w:pPr>
        <w:autoSpaceDN w:val="0"/>
        <w:tabs>
          <w:tab w:pos="5250" w:val="left"/>
        </w:tabs>
        <w:autoSpaceDE w:val="0"/>
        <w:widowControl/>
        <w:spacing w:line="28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kind regards,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11099</w:t>
      </w:r>
    </w:p>
    <w:p>
      <w:pPr>
        <w:autoSpaceDN w:val="0"/>
        <w:autoSpaceDE w:val="0"/>
        <w:widowControl/>
        <w:spacing w:line="266" w:lineRule="exact" w:before="2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44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 FROM  K.  KELAPPAN  NAIR</w:t>
      </w:r>
    </w:p>
    <w:p>
      <w:pPr>
        <w:autoSpaceDN w:val="0"/>
        <w:autoSpaceDE w:val="0"/>
        <w:widowControl/>
        <w:spacing w:line="300" w:lineRule="exact" w:before="22" w:after="0"/>
        <w:ind w:left="5830" w:right="0" w:hanging="1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ATYAGRAHA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SHRAM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AIKOM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20" w:lineRule="exact" w:before="5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June 18, 1925</w:t>
      </w:r>
    </w:p>
    <w:p>
      <w:pPr>
        <w:autoSpaceDN w:val="0"/>
        <w:autoSpaceDE w:val="0"/>
        <w:widowControl/>
        <w:spacing w:line="188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 DEAR  MAHATMAJI,</w:t>
      </w:r>
    </w:p>
    <w:p>
      <w:pPr>
        <w:autoSpaceDN w:val="0"/>
        <w:autoSpaceDE w:val="0"/>
        <w:widowControl/>
        <w:spacing w:line="26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class Magistrate, the Asstt. Supdt. of Police and the Devaswom </w:t>
      </w:r>
      <w:r>
        <w:rPr>
          <w:rFonts w:ascii="Times" w:hAnsi="Times" w:eastAsia="Times"/>
          <w:b w:val="0"/>
          <w:i w:val="0"/>
          <w:color w:val="000000"/>
          <w:sz w:val="18"/>
        </w:rPr>
        <w:t>officials are come here ready to open tomorrow just half the roads in question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plan enclosed</w:t>
      </w:r>
      <w:r>
        <w:rPr>
          <w:rFonts w:ascii="Times" w:hAnsi="Times" w:eastAsia="Times"/>
          <w:b w:val="0"/>
          <w:i w:val="0"/>
          <w:color w:val="000000"/>
          <w:sz w:val="14"/>
        </w:rPr>
        <w:t>)</w:t>
      </w:r>
      <w:r>
        <w:rPr>
          <w:rFonts w:ascii="Times" w:hAnsi="Times" w:eastAsia="Times"/>
          <w:b w:val="0"/>
          <w:i w:val="0"/>
          <w:color w:val="000000"/>
          <w:sz w:val="16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if I would thereupon stop satyagraha.  We cannot accept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solution which is no solution at all.  We never had any fascination for these Vaikom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 roads.  We fought to establish a principle.  Our contention was no man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excluded from the use of public roads on the ground that he is an unapproachable.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Govt. by shutting them out from the use of half of the roads, in fact perpetuates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contention that certain public roads ought to be closed against certain individuals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ground that they belong to a particular caste.  If we stop the satyagraha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mean that we acquiesce in the old principle which the Travancore Govt. newly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enunciates.  We certainly cannot do that.  I therefore said that I could not abandon the </w:t>
      </w:r>
      <w:r>
        <w:rPr>
          <w:rFonts w:ascii="Times" w:hAnsi="Times" w:eastAsia="Times"/>
          <w:b w:val="0"/>
          <w:i w:val="0"/>
          <w:color w:val="000000"/>
          <w:sz w:val="18"/>
        </w:rPr>
        <w:t>fight.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cure is worse than the disease.  Till now we could at least give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hope that we shall succeed in the end.  If we stop satyagraha now we cannot face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holding our heads erect.  Why is the eastern road not open?  Not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savarnas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opposed our entry into any of those roads are agreeable to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arrangement.  If three roads are to be opened in spite of them they do not at all mind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fourth road is also opened.  Then why has the Government adopted this stupid </w:t>
      </w:r>
      <w:r>
        <w:rPr>
          <w:rFonts w:ascii="Times" w:hAnsi="Times" w:eastAsia="Times"/>
          <w:b w:val="0"/>
          <w:i w:val="0"/>
          <w:color w:val="000000"/>
          <w:sz w:val="18"/>
        </w:rPr>
        <w:t>course which satisfies no party?  I cannot find any conceivable reason for it except</w:t>
      </w:r>
    </w:p>
    <w:p>
      <w:pPr>
        <w:autoSpaceDN w:val="0"/>
        <w:autoSpaceDE w:val="0"/>
        <w:widowControl/>
        <w:spacing w:line="300" w:lineRule="exact" w:before="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Govt. also uphold unapproachability.  If it be that the priests will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perform puja they have already secured better men from the point of view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learning, to perform puja in case the present men strike.  The Government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>have conceived of a more silly solution.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shall have failed deplorably in the eyes of the people if we abandon the </w:t>
      </w:r>
      <w:r>
        <w:rPr>
          <w:rFonts w:ascii="Times" w:hAnsi="Times" w:eastAsia="Times"/>
          <w:b w:val="0"/>
          <w:i w:val="0"/>
          <w:color w:val="000000"/>
          <w:sz w:val="18"/>
        </w:rPr>
        <w:t>fight in these circumstances.  Please advise me what to do.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Awaiting your reply by wire,</w:t>
      </w:r>
    </w:p>
    <w:p>
      <w:pPr>
        <w:autoSpaceDN w:val="0"/>
        <w:autoSpaceDE w:val="0"/>
        <w:widowControl/>
        <w:spacing w:line="220" w:lineRule="exact" w:before="5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obediently,</w:t>
      </w:r>
    </w:p>
    <w:p>
      <w:pPr>
        <w:autoSpaceDN w:val="0"/>
        <w:autoSpaceDE w:val="0"/>
        <w:widowControl/>
        <w:spacing w:line="266" w:lineRule="exact" w:before="6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K.  K</w:t>
      </w:r>
      <w:r>
        <w:rPr>
          <w:rFonts w:ascii="Times" w:hAnsi="Times" w:eastAsia="Times"/>
          <w:b w:val="0"/>
          <w:i w:val="0"/>
          <w:color w:val="000000"/>
          <w:sz w:val="14"/>
        </w:rPr>
        <w:t>ELAPPAN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Today I have also sent to you a telegram for your instructions.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11093</w:t>
      </w:r>
    </w:p>
    <w:p>
      <w:pPr>
        <w:autoSpaceDN w:val="0"/>
        <w:autoSpaceDE w:val="0"/>
        <w:widowControl/>
        <w:spacing w:line="266" w:lineRule="exact" w:before="5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 FROM  MOTILAL  NEHRU</w:t>
      </w:r>
    </w:p>
    <w:p>
      <w:pPr>
        <w:autoSpaceDN w:val="0"/>
        <w:autoSpaceDE w:val="0"/>
        <w:widowControl/>
        <w:spacing w:line="266" w:lineRule="exact" w:before="15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ALCUTTA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20" w:lineRule="exact" w:before="5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July 21, 1925</w:t>
      </w:r>
    </w:p>
    <w:p>
      <w:pPr>
        <w:autoSpaceDN w:val="0"/>
        <w:autoSpaceDE w:val="0"/>
        <w:widowControl/>
        <w:spacing w:line="188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 MAHATMAJI,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Swaraj Party is under a deep debt of gratitude to you for your generous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 on the irreparable loss it sustained by the premature death of its great leader,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Deshbandhu Chittaranjan Das.  You have now redoubled that debt by the noble offer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contained in your letter of the 19th July.  It seems to me that the only way to repay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debt is to accept your offer in all humility and strive with your help to meet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created by Lord Birkenhead’s speech in the spirit of the last pronouncement </w:t>
      </w:r>
      <w:r>
        <w:rPr>
          <w:rFonts w:ascii="Times" w:hAnsi="Times" w:eastAsia="Times"/>
          <w:b w:val="0"/>
          <w:i w:val="0"/>
          <w:color w:val="000000"/>
          <w:sz w:val="18"/>
        </w:rPr>
        <w:t>of Deshbandhu made at Faridpur.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Lord Birkenhead seems to have spurned the honourable co-operation offered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Deshbandhu and to have made it clear that in our struggle for freedom we have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face many unnecessary obstacles and many ill-informed opponents.  Our plain duty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this stage is, therefore, to go ahead along the line chalked out for us and prepare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for an effective challenge to irresponsible and insolent authority. 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words of the   great Faridpur speech “We shall fight, but fight clean, not forgetting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when the     time for settlement comes, as it is bound to come, we have to enter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Peace Conference not in a spirit of arrogance but with becoming humility, so that </w:t>
      </w:r>
      <w:r>
        <w:rPr>
          <w:rFonts w:ascii="Times" w:hAnsi="Times" w:eastAsia="Times"/>
          <w:b w:val="0"/>
          <w:i w:val="0"/>
          <w:color w:val="000000"/>
          <w:sz w:val="18"/>
        </w:rPr>
        <w:t>it may be said of us that we were greater in our achievement than in our adversity.”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now enabled us to fulfil the message of Deshbandhu with the unite ‘strength </w:t>
      </w:r>
      <w:r>
        <w:rPr>
          <w:rFonts w:ascii="Times" w:hAnsi="Times" w:eastAsia="Times"/>
          <w:b w:val="0"/>
          <w:i w:val="0"/>
          <w:color w:val="000000"/>
          <w:sz w:val="18"/>
        </w:rPr>
        <w:t>of the Congress at our back.  Under such auspices we need entertain no misgivings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result which can only be what it has invariably been in all ages and </w:t>
      </w:r>
      <w:r>
        <w:rPr>
          <w:rFonts w:ascii="Times" w:hAnsi="Times" w:eastAsia="Times"/>
          <w:b w:val="0"/>
          <w:i w:val="0"/>
          <w:color w:val="000000"/>
          <w:sz w:val="18"/>
        </w:rPr>
        <w:t>countries : the ultimate triumph of right over might.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desire to say one word about the Pact from which you have so generously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absolved the Swaraj Party.  As you know, both Deshbandhu and I had no desire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the conditions of the Pact altered in the course of the year.  We wanted to give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full and fair trial and it was our wish to help personally in every way in making it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success.  Ill-health and many preoccupations prevented us both from doing as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it as   we had wished, but I entirely agree with you that a new situation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created by recent events and under the circumstances the Congress should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loss of time adapt itself to this situation by making itself a predominantly poli-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tical body.  I therefore, welcome your offer.  This, however, does not mean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should give up in any way the constructive programme.  All our efforts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of little avail if they are not backed up by the organized strength of </w:t>
      </w:r>
      <w:r>
        <w:rPr>
          <w:rFonts w:ascii="Times" w:hAnsi="Times" w:eastAsia="Times"/>
          <w:b w:val="0"/>
          <w:i w:val="0"/>
          <w:color w:val="000000"/>
          <w:sz w:val="18"/>
        </w:rPr>
        <w:t>the nation.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shall now go ahead in full confidence with our work inside the Councils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outside in the country and if the occasion demands organized action in the country </w:t>
      </w:r>
      <w:r>
        <w:rPr>
          <w:rFonts w:ascii="Times" w:hAnsi="Times" w:eastAsia="Times"/>
          <w:b w:val="0"/>
          <w:i w:val="0"/>
          <w:color w:val="000000"/>
          <w:sz w:val="18"/>
        </w:rPr>
        <w:t>I need not assure you that the Swaraj Party will whole-heartedly help in such activity.</w:t>
      </w:r>
    </w:p>
    <w:p>
      <w:pPr>
        <w:autoSpaceDN w:val="0"/>
        <w:autoSpaceDE w:val="0"/>
        <w:widowControl/>
        <w:spacing w:line="220" w:lineRule="exact" w:before="9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OTILAL 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EHRU</w:t>
      </w:r>
    </w:p>
    <w:p>
      <w:pPr>
        <w:autoSpaceDN w:val="0"/>
        <w:autoSpaceDE w:val="0"/>
        <w:widowControl/>
        <w:spacing w:line="27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23-7-1925</w:t>
      </w:r>
    </w:p>
    <w:p>
      <w:pPr>
        <w:autoSpaceDN w:val="0"/>
        <w:autoSpaceDE w:val="0"/>
        <w:widowControl/>
        <w:spacing w:line="266" w:lineRule="exact" w:before="490" w:after="0"/>
        <w:ind w:left="0" w:right="27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 FROM  MADELEINE  SLADE</w:t>
      </w:r>
    </w:p>
    <w:p>
      <w:pPr>
        <w:autoSpaceDN w:val="0"/>
        <w:autoSpaceDE w:val="0"/>
        <w:widowControl/>
        <w:spacing w:line="300" w:lineRule="exact" w:before="122" w:after="0"/>
        <w:ind w:left="4464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63, 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EDFORD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ARDENS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AMPDEN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ILL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ONDON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W.  8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ARIS</w:t>
      </w:r>
    </w:p>
    <w:p>
      <w:pPr>
        <w:autoSpaceDN w:val="0"/>
        <w:autoSpaceDE w:val="0"/>
        <w:widowControl/>
        <w:spacing w:line="220" w:lineRule="exact" w:before="52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May 29, 1925</w:t>
      </w:r>
    </w:p>
    <w:p>
      <w:pPr>
        <w:autoSpaceDN w:val="0"/>
        <w:autoSpaceDE w:val="0"/>
        <w:widowControl/>
        <w:spacing w:line="188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MOST  DEAR  MASTER,</w:t>
      </w:r>
    </w:p>
    <w:p>
      <w:pPr>
        <w:autoSpaceDN w:val="0"/>
        <w:autoSpaceDE w:val="0"/>
        <w:widowControl/>
        <w:spacing w:line="260" w:lineRule="exact" w:before="5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thank you profoundly for having answered my first letter to you—I had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dared to hope such a thing!  I have eagerly taken to heart all you said, and I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venture to write to you again, my year of self-imposed trial being more than half </w:t>
      </w:r>
      <w:r>
        <w:rPr>
          <w:rFonts w:ascii="Times" w:hAnsi="Times" w:eastAsia="Times"/>
          <w:b w:val="0"/>
          <w:i w:val="0"/>
          <w:color w:val="000000"/>
          <w:sz w:val="18"/>
        </w:rPr>
        <w:t>over.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impulse has never faded, but on the contrary my desire to serve you </w:t>
      </w:r>
      <w:r>
        <w:rPr>
          <w:rFonts w:ascii="Times" w:hAnsi="Times" w:eastAsia="Times"/>
          <w:b w:val="0"/>
          <w:i w:val="0"/>
          <w:color w:val="000000"/>
          <w:sz w:val="18"/>
        </w:rPr>
        <w:t>has grown ever more and more fervent.  It is impossible to express in words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4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greatness of the inspiration which impels me but I pray God with all my heart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able to give expression to my love in work—in acts.  However humble they </w:t>
      </w:r>
      <w:r>
        <w:rPr>
          <w:rFonts w:ascii="Times" w:hAnsi="Times" w:eastAsia="Times"/>
          <w:b w:val="0"/>
          <w:i w:val="0"/>
          <w:color w:val="000000"/>
          <w:sz w:val="18"/>
        </w:rPr>
        <w:t>may be they will at least be utterly sincere.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now I want to put before you my </w:t>
      </w:r>
      <w:r>
        <w:rPr>
          <w:rFonts w:ascii="Times" w:hAnsi="Times" w:eastAsia="Times"/>
          <w:b w:val="0"/>
          <w:i/>
          <w:color w:val="000000"/>
          <w:sz w:val="18"/>
        </w:rPr>
        <w:t>most earnest request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May I come to your Ashram to study spinning and weaving, to learn to live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ideals and principles in daily life, and indeed to learn in what way I may hope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serve you in the future?  In order to become a fit servant of your cause I feel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 necessity of that training and I will do my very best to be a not too unworthy </w:t>
      </w:r>
      <w:r>
        <w:rPr>
          <w:rFonts w:ascii="Times" w:hAnsi="Times" w:eastAsia="Times"/>
          <w:b w:val="0"/>
          <w:i w:val="0"/>
          <w:color w:val="000000"/>
          <w:sz w:val="18"/>
        </w:rPr>
        <w:t>pupil if you will accept me!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meantime I continue my preparations as best I can.  I spin and weave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(only with wool, nobody seeming to know about the management of cotton in France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England).  With the aid of many kind Indian friends I perplex my head over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Hindustani exercises I read.  What a revelation is that reading!  The more I enter into </w:t>
      </w:r>
      <w:r>
        <w:rPr>
          <w:rFonts w:ascii="Times" w:hAnsi="Times" w:eastAsia="Times"/>
          <w:b w:val="0"/>
          <w:i w:val="0"/>
          <w:color w:val="000000"/>
          <w:sz w:val="18"/>
        </w:rPr>
        <w:t>Indian thought, the more I feel as if I were reaching at last, a long lost home.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matters of daily life I simplify as much as is possible under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circumstances.  I have given up the drinking of all wines, beers or spirits, and I no </w:t>
      </w:r>
      <w:r>
        <w:rPr>
          <w:rFonts w:ascii="Times" w:hAnsi="Times" w:eastAsia="Times"/>
          <w:b w:val="0"/>
          <w:i w:val="0"/>
          <w:color w:val="000000"/>
          <w:sz w:val="18"/>
        </w:rPr>
        <w:t>longer eat meat of any kind.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being is filled with a great joy and a great auguish.  The joy of giving all I </w:t>
      </w:r>
      <w:r>
        <w:rPr>
          <w:rFonts w:ascii="Times" w:hAnsi="Times" w:eastAsia="Times"/>
          <w:b w:val="0"/>
          <w:i w:val="0"/>
          <w:color w:val="000000"/>
          <w:sz w:val="18"/>
        </w:rPr>
        <w:t>have to you and to your people and the anguish of being able to give so little.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pine for the day when I shall come to India.  Alas, there are still five months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wait!  I reach Bombay on November 6th, and if I am permitted to join the Ashram I </w:t>
      </w:r>
      <w:r>
        <w:rPr>
          <w:rFonts w:ascii="Times" w:hAnsi="Times" w:eastAsia="Times"/>
          <w:b w:val="0"/>
          <w:i w:val="0"/>
          <w:color w:val="000000"/>
          <w:sz w:val="18"/>
        </w:rPr>
        <w:t>will take the train that evening arriving at Ahmedabad the next morning.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Dear Master, may I come?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 do not think of troubling to reply to this letter yourself, but perhaps </w:t>
      </w:r>
      <w:r>
        <w:rPr>
          <w:rFonts w:ascii="Times" w:hAnsi="Times" w:eastAsia="Times"/>
          <w:b w:val="0"/>
          <w:i w:val="0"/>
          <w:color w:val="000000"/>
          <w:sz w:val="18"/>
        </w:rPr>
        <w:t>you could send me a word of answer through someone else.</w:t>
      </w:r>
    </w:p>
    <w:p>
      <w:pPr>
        <w:autoSpaceDN w:val="0"/>
        <w:tabs>
          <w:tab w:pos="4970" w:val="left"/>
        </w:tabs>
        <w:autoSpaceDE w:val="0"/>
        <w:widowControl/>
        <w:spacing w:line="32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Ever your humble and most devoted servant,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ADELEINE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LADE</w:t>
      </w:r>
    </w:p>
    <w:p>
      <w:pPr>
        <w:autoSpaceDN w:val="0"/>
        <w:autoSpaceDE w:val="0"/>
        <w:widowControl/>
        <w:spacing w:line="24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Enclosed are two little samples of wool which I have spun.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10541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4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</w:t>
      </w:r>
      <w:r>
        <w:rPr>
          <w:rFonts w:ascii="Times" w:hAnsi="Times" w:eastAsia="Times"/>
          <w:b w:val="0"/>
          <w:i w:val="0"/>
          <w:color w:val="000000"/>
          <w:sz w:val="20"/>
        </w:rPr>
        <w:t>VI</w:t>
      </w:r>
    </w:p>
    <w:p>
      <w:pPr>
        <w:autoSpaceDN w:val="0"/>
        <w:autoSpaceDE w:val="0"/>
        <w:widowControl/>
        <w:spacing w:line="244" w:lineRule="exact" w:before="134" w:after="0"/>
        <w:ind w:left="0" w:right="217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SWARAJ  OR  DEATH</w:t>
      </w:r>
    </w:p>
    <w:p>
      <w:pPr>
        <w:autoSpaceDN w:val="0"/>
        <w:autoSpaceDE w:val="0"/>
        <w:widowControl/>
        <w:spacing w:line="262" w:lineRule="exact" w:before="114" w:after="0"/>
        <w:ind w:left="10" w:right="20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your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 the 25th June, I find things which I utterly fail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understand. On page 219 under the heading “On the Verge of It” you have, I think,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your correspondent to explain—“Why do you think that we cannot spin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wear khaddar or remove untouchability or be friends with the Mussalmans till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 swaraj? How will the withdrawal of Englishmen help Hindus to trust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Mussalmans or </w:t>
      </w:r>
      <w:r>
        <w:rPr>
          <w:rFonts w:ascii="Times" w:hAnsi="Times" w:eastAsia="Times"/>
          <w:b w:val="0"/>
          <w:i/>
          <w:color w:val="000000"/>
          <w:sz w:val="18"/>
        </w:rPr>
        <w:t>vice versa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or open the eyes of blind orthodoxy and better the lot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oppressed people or induce the idle to work the spinning-wheel and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tastes are degraded to revise them and revert to khaddar? Surely, if we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these things now under the pressure of adversity, we are not likely  to do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we are lulled into a sense of false security by nominal swaraj. What is there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 us now from attempting or accomplishing all or any of these three things </w:t>
      </w:r>
      <w:r>
        <w:rPr>
          <w:rFonts w:ascii="Times" w:hAnsi="Times" w:eastAsia="Times"/>
          <w:b w:val="0"/>
          <w:i w:val="0"/>
          <w:color w:val="000000"/>
          <w:sz w:val="18"/>
        </w:rPr>
        <w:t>if it is not our own unwillingness, lethargy or worse?”</w:t>
      </w:r>
    </w:p>
    <w:p>
      <w:pPr>
        <w:autoSpaceDN w:val="0"/>
        <w:autoSpaceDE w:val="0"/>
        <w:widowControl/>
        <w:spacing w:line="260" w:lineRule="exact" w:before="40" w:after="0"/>
        <w:ind w:left="10" w:right="21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cannot say what the correspondent will answer to these your queries but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respectfully like to point out to you that your assertion—that without khaddar, </w:t>
      </w:r>
      <w:r>
        <w:rPr>
          <w:rFonts w:ascii="Times" w:hAnsi="Times" w:eastAsia="Times"/>
          <w:b w:val="0"/>
          <w:i w:val="0"/>
          <w:color w:val="000000"/>
          <w:sz w:val="18"/>
        </w:rPr>
        <w:t>Hindu-Muslim unity and the removal of untouchability there can be no swaraj—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appears to be based on wrong premises. There appears to be some truth also in </w:t>
      </w:r>
      <w:r>
        <w:rPr>
          <w:rFonts w:ascii="Times" w:hAnsi="Times" w:eastAsia="Times"/>
          <w:b w:val="0"/>
          <w:i w:val="0"/>
          <w:color w:val="000000"/>
          <w:sz w:val="18"/>
        </w:rPr>
        <w:t>the alternative assertion of your correspondent, and in his support I say this: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The spinning and use of khaddar will be wholly popularized only after </w:t>
      </w:r>
      <w:r>
        <w:rPr>
          <w:rFonts w:ascii="Times" w:hAnsi="Times" w:eastAsia="Times"/>
          <w:b w:val="0"/>
          <w:i w:val="0"/>
          <w:color w:val="000000"/>
          <w:sz w:val="18"/>
        </w:rPr>
        <w:t>the establishment of swaraj and not before. The reasons are as follows:</w:t>
      </w:r>
    </w:p>
    <w:p>
      <w:pPr>
        <w:autoSpaceDN w:val="0"/>
        <w:autoSpaceDE w:val="0"/>
        <w:widowControl/>
        <w:spacing w:line="260" w:lineRule="exact" w:before="40" w:after="0"/>
        <w:ind w:left="10" w:right="20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is a part and parcel of every society. Everybody seeks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every moment. For the time being life, honour and property of all individuals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Government are entrusted to it. Some have to win cases, some to get titles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honours, some are to be provided with appointments and so on. Everybody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without the Government help only for a fixed period of time and that only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small one, but nobody can do without it (the Government) for a longer period.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Everywhere in the country, specially in my district, the use of khaddar is a symbol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anti-Government sentiment. It is regarded as the dress of the rebel. It may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enacted in any code of law, but in practice it is so. You must be knowing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in this country, law is one thing and its administration is another. Everybody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afraid of incurring the displeasure of the Government side. How can it, viz,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of khaddar with its antecedents be popular? The heroes and the soldiers alone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take it up, but not the masses. Thus the use of khaddar will not be popular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swaraj.   In fact, the use of   khaddar is a  crime now. You  may  ask:  How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fight and overthrow this Government when they are so cowardly 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use even khaddar? Mahatmaji, any great event takes place in the world only </w:t>
      </w:r>
      <w:r>
        <w:rPr>
          <w:rFonts w:ascii="Times" w:hAnsi="Times" w:eastAsia="Times"/>
          <w:b w:val="0"/>
          <w:i w:val="0"/>
          <w:color w:val="000000"/>
          <w:sz w:val="18"/>
        </w:rPr>
        <w:t>through divine agencies and the reasons are inexplicable to men. Overthrow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19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 mighty  Government will be effected really through divine agencies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outwardly through a great national excitement amounting to a temporary madness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part of all or at least the majority of the Indian people. And everybody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afford during the great national excitement to be so mad, fearless and brave for </w:t>
      </w:r>
      <w:r>
        <w:rPr>
          <w:rFonts w:ascii="Times" w:hAnsi="Times" w:eastAsia="Times"/>
          <w:b w:val="0"/>
          <w:i w:val="0"/>
          <w:color w:val="000000"/>
          <w:sz w:val="18"/>
        </w:rPr>
        <w:t>some time for this purpose.</w:t>
      </w:r>
    </w:p>
    <w:p>
      <w:pPr>
        <w:autoSpaceDN w:val="0"/>
        <w:autoSpaceDE w:val="0"/>
        <w:widowControl/>
        <w:spacing w:line="260" w:lineRule="exact" w:before="40" w:after="0"/>
        <w:ind w:left="10" w:right="1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swaraj it will be popular, for there will be no necessity of fear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of khaddar. Besides, the people will be encouraged to use it and they  will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try to seek the favour of the nationalists forming the Government as we find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 Boards and Municipalities these days under nationalists. Above all,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a legislation declaring the use of foreign cloth as a crime, as every nation </w:t>
      </w:r>
      <w:r>
        <w:rPr>
          <w:rFonts w:ascii="Times" w:hAnsi="Times" w:eastAsia="Times"/>
          <w:b w:val="0"/>
          <w:i w:val="0"/>
          <w:color w:val="000000"/>
          <w:sz w:val="18"/>
        </w:rPr>
        <w:t>has done and is doing to encourage home industries.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(2)  There can be no permanent Hindu-Muslim unity before swaraj. The </w:t>
      </w:r>
      <w:r>
        <w:rPr>
          <w:rFonts w:ascii="Times" w:hAnsi="Times" w:eastAsia="Times"/>
          <w:b w:val="0"/>
          <w:i w:val="0"/>
          <w:color w:val="000000"/>
          <w:sz w:val="18"/>
        </w:rPr>
        <w:t>reasons are as follows:</w:t>
      </w:r>
    </w:p>
    <w:p>
      <w:pPr>
        <w:autoSpaceDN w:val="0"/>
        <w:autoSpaceDE w:val="0"/>
        <w:widowControl/>
        <w:spacing w:line="260" w:lineRule="exact" w:before="40" w:after="0"/>
        <w:ind w:left="10" w:right="1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my boyhood one of my paternal uncles told me a story which runs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thus— “Once there were two young men who were fast friends. They appeared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had two bodies but one soul.  Their parents did not like it and were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look-out to effect enmity between these friends. They proclaimed probably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beat of drum a handsome reward to anyone successfully effecting a breach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friends. One old woman popularly known as ‘Kutni’ undertook the task. 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went to the friends and called only one of them apart from  the other but within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(other friend’s) sight. She took her mouth to the ears of the friend whom she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apart, pretended to say something to him, said nothing and went away.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returned to his friend who was left behind and was asked to state what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woman had told him. The poor man stated that she had said nothing. Suspicion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naturally arose in the mind of the other man who saw so many performances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own eyes and was in the dark as to their purposes and result, and it developed. In </w:t>
      </w:r>
      <w:r>
        <w:rPr>
          <w:rFonts w:ascii="Times" w:hAnsi="Times" w:eastAsia="Times"/>
          <w:b w:val="0"/>
          <w:i w:val="0"/>
          <w:color w:val="000000"/>
          <w:sz w:val="18"/>
        </w:rPr>
        <w:t>course of time their  friendship came to an end and the woman got the reward.”</w:t>
      </w:r>
    </w:p>
    <w:p>
      <w:pPr>
        <w:autoSpaceDN w:val="0"/>
        <w:autoSpaceDE w:val="0"/>
        <w:widowControl/>
        <w:spacing w:line="258" w:lineRule="exact" w:before="42" w:after="0"/>
        <w:ind w:left="10" w:right="1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Exactly in the same way, Mahatmaji, please do not expect perfect 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Hindus and Mussalmans so long as the third party, with not only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available resources of the country but also with those of the whole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Empire and with a clear knowledge that its very existence depends only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disunion and quarrel among the several races inhabiting this country, is always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persistently trying every moment to keep the people fighting  among themselves.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too anxious for Hindu-Muslim unity as a road to swaraj but if you please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of it over and over again, I am sure you will arrive  at a conclusion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overthrow of this Government and establishment of swaraj in this country are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road to peace and  unity among the several communities of the country and not the </w:t>
      </w:r>
      <w:r>
        <w:rPr>
          <w:rFonts w:ascii="Times" w:hAnsi="Times" w:eastAsia="Times"/>
          <w:b w:val="0"/>
          <w:i/>
          <w:color w:val="000000"/>
          <w:sz w:val="18"/>
        </w:rPr>
        <w:t>vice versa</w:t>
      </w:r>
      <w:r>
        <w:rPr>
          <w:rFonts w:ascii="Times" w:hAnsi="Times" w:eastAsia="Times"/>
          <w:b w:val="0"/>
          <w:i w:val="0"/>
          <w:color w:val="000000"/>
          <w:sz w:val="18"/>
        </w:rPr>
        <w:t>. Permanent unity is impossible before swaraj.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(3) Untouchability even cannot be removed before swaraj is established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VOL.32 : 17 JUNE, 1925 - 24 SEPTEMBER,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24" w:right="142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country. The reasons are as follows:</w:t>
      </w:r>
    </w:p>
    <w:p>
      <w:pPr>
        <w:autoSpaceDN w:val="0"/>
        <w:autoSpaceDE w:val="0"/>
        <w:widowControl/>
        <w:spacing w:line="280" w:lineRule="exact" w:before="60" w:after="0"/>
        <w:ind w:left="10" w:right="20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and everything done for the good of the country is opposed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Government and at its insinuation by its native allies. The removal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is for the good of the country and hence it has been and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thwarted by the Government. You are a reformer. Your followers in Travancore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much harassed by the Government there at Vaikom. If you want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untouchables be given certain rights and privileges in a certain Hindu temple,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a protest from the orthodox section of the Hindu community but is it not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that this Government comes and will come to help them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untouchables? How can you succeed  in this matter unless and until you remove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Government? At present, Mahatmaji, for any thing evil in this country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is alone responsible. You are supported in this your programme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of the Indian people but it is not fulfilled only owing to the existence of </w:t>
      </w:r>
      <w:r>
        <w:rPr>
          <w:rFonts w:ascii="Times" w:hAnsi="Times" w:eastAsia="Times"/>
          <w:b w:val="0"/>
          <w:i w:val="0"/>
          <w:color w:val="000000"/>
          <w:sz w:val="18"/>
        </w:rPr>
        <w:t>this Government.</w:t>
      </w:r>
    </w:p>
    <w:p>
      <w:pPr>
        <w:autoSpaceDN w:val="0"/>
        <w:autoSpaceDE w:val="0"/>
        <w:widowControl/>
        <w:spacing w:line="280" w:lineRule="exact" w:before="60" w:after="0"/>
        <w:ind w:left="10" w:right="20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much truth in what you say in regard to your triple programme but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respectfully suggest that the practical side of the human affair is certainly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overlooked by you in a certain degree. The country  and we, your soldiers,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faithfully carrying out your orders to the extent we can. But it is my prayer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kindly think of swaraj first and of any other thing afterwards. Swaraj alone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solve all national troubles. You have already declared that if the people fail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the khaddar programme by the end of this year, you will give the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programme by following which there will be either swaraj or death to all patriots.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think you remember it. Please make haste or everything will get dull. The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almost arrived when you should publish your programme and call  upon the </w:t>
      </w:r>
      <w:r>
        <w:rPr>
          <w:rFonts w:ascii="Times" w:hAnsi="Times" w:eastAsia="Times"/>
          <w:b w:val="0"/>
          <w:i w:val="0"/>
          <w:color w:val="000000"/>
          <w:sz w:val="18"/>
        </w:rPr>
        <w:t>nation either to win swaraj or to die.</w:t>
      </w:r>
    </w:p>
    <w:p>
      <w:pPr>
        <w:autoSpaceDN w:val="0"/>
        <w:autoSpaceDE w:val="0"/>
        <w:widowControl/>
        <w:spacing w:line="27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27-8-1925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24" w:right="1404" w:bottom="35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