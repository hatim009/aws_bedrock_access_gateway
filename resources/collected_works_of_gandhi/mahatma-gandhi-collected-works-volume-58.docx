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STATEMENT ON UNTOUCHABILITY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-VII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1932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questions that I shall endeavour to answer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have been more or less covered by the previous statements,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continue to recur, I thought it would be well to collect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 and to deal with them in one single statement. “Are you </w:t>
      </w:r>
      <w:r>
        <w:rPr>
          <w:rFonts w:ascii="Times" w:hAnsi="Times" w:eastAsia="Times"/>
          <w:b w:val="0"/>
          <w:i w:val="0"/>
          <w:color w:val="000000"/>
          <w:sz w:val="22"/>
        </w:rPr>
        <w:t>not forcing people to do things against their will?” is one such quest-</w:t>
      </w:r>
      <w:r>
        <w:rPr>
          <w:rFonts w:ascii="Times" w:hAnsi="Times" w:eastAsia="Times"/>
          <w:b w:val="0"/>
          <w:i w:val="0"/>
          <w:color w:val="000000"/>
          <w:sz w:val="22"/>
        </w:rPr>
        <w:t>ion. At least, such is not my intention.</w:t>
      </w:r>
    </w:p>
    <w:p>
      <w:pPr>
        <w:autoSpaceDN w:val="0"/>
        <w:tabs>
          <w:tab w:pos="550" w:val="left"/>
          <w:tab w:pos="26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contemplated fast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intended to stengthen the weak, to </w:t>
      </w:r>
      <w:r>
        <w:rPr>
          <w:rFonts w:ascii="Times" w:hAnsi="Times" w:eastAsia="Times"/>
          <w:b w:val="0"/>
          <w:i w:val="0"/>
          <w:color w:val="000000"/>
          <w:sz w:val="22"/>
        </w:rPr>
        <w:t>energize the sluggards and to give faith to the sceptics.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clear to anyone who will give a little thought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are hostile to the reform will not only be unaffected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fast, but will probably and perhaps rightly, from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welcome it, if only it ends fatally. An angry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hesitate to say it in so many words, but says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correspondent, “it is all very well for you to say, you do not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such and such a thing. There are many orthodox people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multitude for fear of personal injury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>over-zealous followers.”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 argument like this can be advanced under almost any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ceivable circumstance. I have led many movements in my lifetime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has been no fast necessary, but the charge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answering has been brought against me often enough, in order to turn </w:t>
      </w:r>
      <w:r>
        <w:rPr>
          <w:rFonts w:ascii="Times" w:hAnsi="Times" w:eastAsia="Times"/>
          <w:b w:val="0"/>
          <w:i w:val="0"/>
          <w:color w:val="000000"/>
          <w:sz w:val="22"/>
        </w:rPr>
        <w:t>me away from my purpose.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intended consequences of the contemplated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apart from its being a question of honour, it must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if the occasion arises, for the additional reason that it is certain to </w:t>
      </w:r>
      <w:r>
        <w:rPr>
          <w:rFonts w:ascii="Times" w:hAnsi="Times" w:eastAsia="Times"/>
          <w:b w:val="0"/>
          <w:i w:val="0"/>
          <w:color w:val="000000"/>
          <w:sz w:val="22"/>
        </w:rPr>
        <w:t>stir to worthy effort tens of thousands of people who have faith in 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must be the case in every movement of a religious character.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question is: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Issued by Gandhiji, from the Yeravda Central Prison, Poona. The earlier six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statements were issued on the 4th, 5th, 7th, 9th, 14th and 15th November, 1932.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sympathy with Kelappan’s fast for the opening of the Guruvayur Temple </w:t>
      </w:r>
      <w:r>
        <w:rPr>
          <w:rFonts w:ascii="Times" w:hAnsi="Times" w:eastAsia="Times"/>
          <w:b w:val="0"/>
          <w:i w:val="0"/>
          <w:color w:val="000000"/>
          <w:sz w:val="18"/>
        </w:rPr>
        <w:t>to Harijans;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Untouchability-IX”, 26-11-1932. The fast was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commence on January 2, 1933, but was postponed.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 not setting one section of the Hindus against another?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emphatically not. Some opposition is inevitable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But up to a point. Opposition and agitation in a society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healthy growth. I have no fear whatsoever of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cleavage between the sanatanists and the reformers. Far be it from me </w:t>
      </w:r>
      <w:r>
        <w:rPr>
          <w:rFonts w:ascii="Times" w:hAnsi="Times" w:eastAsia="Times"/>
          <w:b w:val="0"/>
          <w:i w:val="0"/>
          <w:color w:val="000000"/>
          <w:sz w:val="22"/>
        </w:rPr>
        <w:t>either to underrate the sanatanist opposition or to disregard their senti-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 have no doubt whatsoever that some of them feel strongly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 dharma is in danger. Nevertheless it is astonishing how narrow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in theory is the difference between the sanatanist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reformer.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 letter that I have received from the sanatanists </w:t>
      </w:r>
      <w:r>
        <w:rPr>
          <w:rFonts w:ascii="Times" w:hAnsi="Times" w:eastAsia="Times"/>
          <w:b w:val="0"/>
          <w:i w:val="0"/>
          <w:color w:val="000000"/>
          <w:sz w:val="22"/>
        </w:rPr>
        <w:t>makes these startling admissions: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We admit that there is much to be done for the amelioration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condition of the Harijans; 2. we admit that many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ill-treating the Harijans; 3. we admit that their children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education and that they should have better quarters to live in;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we admit that they should have proper arrangement for bathing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water for them-selves; 5. we admit that they should have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rights; 6. we admit that they should have ample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and 7. we admit that they should have all the civic rights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others have.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say these sanatanists, “we must not be compelled to touch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associate with them, especially whilst they are in their present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say to them, since you admit the necessity for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the same level with you, why are you agitated that other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will go a step further and believe on strength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that you believe in, that is, their duty is not to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as untouchables, but to have them share with themselves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rights and privileges which you concede to them, but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them to enjoy and exercise in isolation from you?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want to guard your own liberty of action and rightly 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idea of coercion, will not desire that the reformers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coerced into carrying out schemes of amelioration which you hold to </w:t>
      </w:r>
      <w:r>
        <w:rPr>
          <w:rFonts w:ascii="Times" w:hAnsi="Times" w:eastAsia="Times"/>
          <w:b w:val="0"/>
          <w:i w:val="0"/>
          <w:color w:val="000000"/>
          <w:sz w:val="22"/>
        </w:rPr>
        <w:t>be necessary in exactly the same manner as you would like.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suggest a better way. Since you are at one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in conceding the desirability of ameliorating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Harijans and since you have not hitherto done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tangible in that direction, subscribe liberally to the funds that the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reformers are collecting, and use them as your agents for carrying 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common scheme and respect their interpretation of Hindu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religion, as you would have them to respect yours. Hitherto, in pra-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ctice, you have not resented the reformer’s action in associating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Harijans. You have suffered him to go his own way. You have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boycotted him. There is, then, no meaning in your opposition 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simply because the movement has become more active and more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universal than before.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difficulty is still standing in the way. Who is to have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temples and other public institutions that are in existence,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which Harijans are at present debarred, in some cases legally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other far more numerous cases, illegally? There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way out of the difficulty. If only each party will shed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mutual disrespect, a referendum can easily be taken for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or a group of villages and each city or each division of a city,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whichever party has the majority in favour of its view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the public institutions, including the temples.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carry the majority with them, they should defray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with the reformers of the cost of providing equal services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reformers and the untouchables.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bracket the reformers with the Harijans, for if they are worth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salt and will work up to their convictions, as time progresses,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duty must dawn upon them of denying to themselves the use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single service which the Harijans cannot enjoy with the caste Hindus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absolutely equal terms.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out this train of reasoning the sanatanists will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justice they should bear the whole cost of bringing into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parallel services, because as I have understood the correspondence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explained above, the sanatanists agree that the Harijans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the same services that they have hitherto enjoyed,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Harijans have hitherto been deprived. Let not the sanatanists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away with themselves by picturing a condition of things as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but which in reality does not exist.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them clearly understand that the removal of untouchability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Yeravda Pact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and with the declaration of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the leaders acting on behalf of the depressed classes and of the rest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Hindu community, regarding the representation of the depressed classes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legislatures and certain other matters affecting their welfare. For the text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agreement,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Appendix”Agreement between depressed classes leaders and caste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 Leaders”.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formed All-India Anti-Untouchability League includes no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I have narrated. It does not include inter-dining and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That many Hindus including myself would go muchfurther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disturb the sanatanists. They will not want to stifle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or private action, and if they have deep faith in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they should not take fright, in anticipation of what is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particular reform has an inherent vitality and has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the needs of the time, no power on earth can stem its </w:t>
      </w:r>
      <w:r>
        <w:rPr>
          <w:rFonts w:ascii="Times" w:hAnsi="Times" w:eastAsia="Times"/>
          <w:b w:val="0"/>
          <w:i w:val="0"/>
          <w:color w:val="000000"/>
          <w:sz w:val="22"/>
        </w:rPr>
        <w:t>irresistible march.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third question is: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 not retarding political emancipation by forcing on public attention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views on social and religious questions, and springing upon the public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hurricane agitation for their acceptance?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answer this question at length without trespassing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limits which, as a prisoner, I have accepted for conducting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campaign. But this much I can say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me at all should understand that I draw no hard and fast 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demarcation between political, social, religious and other questions.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held that they are inter-dependent and that the 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brings nearer the solution of the rest. This does not exhaust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which I have collected from the correspondence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proving more than I can handle with the very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which only naturally I can have. I must deal with the rest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my ability in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follow.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here like to urge the correspondents to be merciful.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Hitherto, I have punctiliously acknowledged almost all the letters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reached me. But the correspondents will henceforth please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whatever answers I can give through the series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I am issuing, and they will help themselves and me,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brief and write only when they have something original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when they have questions to which they must have answers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before they can form their judgment on any issue arising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 movement.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17-11-1932</w:t>
      </w:r>
    </w:p>
    <w:p>
      <w:pPr>
        <w:autoSpaceDN w:val="0"/>
        <w:autoSpaceDE w:val="0"/>
        <w:widowControl/>
        <w:spacing w:line="240" w:lineRule="exact" w:before="7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”Statement on Untouchability—VIII”, 17-11-1932.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FOREWORD TO “HAMARA KALANK”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venture of Sasta Sahitya Mandal is laudable. As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rigorous movement afoot for the eradication of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must, as a matter of course, know what is being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direction and how. We want, through enlightenment, to do away </w:t>
      </w:r>
      <w:r>
        <w:rPr>
          <w:rFonts w:ascii="Times" w:hAnsi="Times" w:eastAsia="Times"/>
          <w:b w:val="0"/>
          <w:i w:val="0"/>
          <w:color w:val="000000"/>
          <w:sz w:val="22"/>
        </w:rPr>
        <w:t>with this sin. It is, therefore, essential for the Hindu public to re-</w:t>
      </w:r>
      <w:r>
        <w:rPr>
          <w:rFonts w:ascii="Times" w:hAnsi="Times" w:eastAsia="Times"/>
          <w:b w:val="0"/>
          <w:i w:val="0"/>
          <w:color w:val="000000"/>
          <w:sz w:val="22"/>
        </w:rPr>
        <w:t>alize the implications of untouchability and our duty in this matter.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Hamara Kalank</w:t>
      </w:r>
    </w:p>
    <w:p>
      <w:pPr>
        <w:autoSpaceDN w:val="0"/>
        <w:autoSpaceDE w:val="0"/>
        <w:widowControl/>
        <w:spacing w:line="292" w:lineRule="exact" w:before="2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TELEGRAM TO JAMNALAL BAJAJ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1932</w:t>
      </w:r>
    </w:p>
    <w:p>
      <w:pPr>
        <w:autoSpaceDN w:val="0"/>
        <w:autoSpaceDE w:val="0"/>
        <w:widowControl/>
        <w:spacing w:line="260" w:lineRule="exact" w:before="16" w:after="28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HULIA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8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KEEP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INFORMED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NECESSARY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DAILY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BY WIRE .</w:t>
      </w:r>
    </w:p>
    <w:p>
      <w:pPr>
        <w:autoSpaceDN w:val="0"/>
        <w:autoSpaceDE w:val="0"/>
        <w:widowControl/>
        <w:spacing w:line="266" w:lineRule="exact" w:before="46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Ashirvad, p. 98</w:t>
      </w:r>
    </w:p>
    <w:p>
      <w:pPr>
        <w:autoSpaceDN w:val="0"/>
        <w:autoSpaceDE w:val="0"/>
        <w:widowControl/>
        <w:spacing w:line="292" w:lineRule="exact" w:before="2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4. LETTER TO S. M. MICHAEL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1932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claim ability to give satisfaction to anybody.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try. Sjt. Kelappan’s fast was without notice and therefore began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initial flaw. That will not apply to the contemplated fast.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is opened to the Harijans it will not be due in fact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 used against the trustees, but it will be opened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 demand of the temple-goers who are the real owners.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converse case. If the temple-goers are not converted, can any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health;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E. Doyle”, 18-11-1932.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“If you could assure me that your fast did not imply </w:t>
      </w:r>
      <w:r>
        <w:rPr>
          <w:rFonts w:ascii="Times" w:hAnsi="Times" w:eastAsia="Times"/>
          <w:b w:val="0"/>
          <w:i w:val="0"/>
          <w:color w:val="000000"/>
          <w:sz w:val="18"/>
        </w:rPr>
        <w:t>undue pressure, I will not undertake one.”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brought to bear on the trustees ever result in the admission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to the temple?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Mahadevbhaini Diary, Vol. II, p. 251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5. LETTER TO K. NATARAJAN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1932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I am delighted that the doctor has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job in Delhi. Your second letter is an appeal to reason,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so. But there are two difficulties about appeals to reason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like mine. In the first place, though the reasoning may be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sound, it may not be based on the same premises, and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may fail to carry conviction. Secondly, as you yourself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justly remarked, a case like mine transcends reason. Nevertheless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desired in such cases to compare notes with kindred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spirits. For I do believe that with fallible human beings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 as absolute surety, even about promptings of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voice. God requires the purest instruments to speak through, but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mortals can only make an approach to perfection. And whilst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in their bodies, they can never attain perfection.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want is with the utmost freedom to discuss with you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actuating me in the hope that either you will see my </w:t>
      </w:r>
      <w:r>
        <w:rPr>
          <w:rFonts w:ascii="Times" w:hAnsi="Times" w:eastAsia="Times"/>
          <w:b w:val="0"/>
          <w:i w:val="0"/>
          <w:color w:val="000000"/>
          <w:sz w:val="22"/>
        </w:rPr>
        <w:t>viewpoint and find perfect justification for my action, or some argu-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or a word coming from you may discover to me a flaw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escaped me. I confess however I have no doubt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about the ethics of the proposed fast. I am therefore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 mental disturbance and therefore I do not want you to hasten </w:t>
      </w:r>
      <w:r>
        <w:rPr>
          <w:rFonts w:ascii="Times" w:hAnsi="Times" w:eastAsia="Times"/>
          <w:b w:val="0"/>
          <w:i w:val="0"/>
          <w:color w:val="000000"/>
          <w:sz w:val="22"/>
        </w:rPr>
        <w:t>back to Bombay. Do carry out all your private and public program-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 in the North and when in due course you come back to Bombay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when you can spare a few hours to run up to Poona to </w:t>
      </w:r>
      <w:r>
        <w:rPr>
          <w:rFonts w:ascii="Times" w:hAnsi="Times" w:eastAsia="Times"/>
          <w:b w:val="0"/>
          <w:i w:val="0"/>
          <w:color w:val="000000"/>
          <w:sz w:val="22"/>
        </w:rPr>
        <w:t>have a brief interchange of views.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248-9</w:t>
      </w:r>
    </w:p>
    <w:p>
      <w:pPr>
        <w:autoSpaceDN w:val="0"/>
        <w:autoSpaceDE w:val="0"/>
        <w:widowControl/>
        <w:spacing w:line="240" w:lineRule="exact" w:before="1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Indian Social Reformer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CHAMAN KAVI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on the one hand, hundreds of self-seeking men have misused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mosques, temples and churches, on the other, millions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use of them. If you wish to test the truth of this statement,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wonderful gift of imagination and suppose that a reformer razes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ground in a single day all the churches, temples and mosques.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picture to yourself the condition of those millions of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souls when they discover that the temples and mosques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daily derived consolation and support were no more.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this every day. Devotees who visit even the most unholy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with pure heart certainly feel the presence of God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temples, so wonderful is the mystery of His Nature, or say His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 great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 </w:t>
      </w:r>
      <w:r>
        <w:rPr>
          <w:rFonts w:ascii="Times" w:hAnsi="Times" w:eastAsia="Times"/>
          <w:b w:val="0"/>
          <w:i w:val="0"/>
          <w:color w:val="000000"/>
          <w:sz w:val="22"/>
        </w:rPr>
        <w:t>was inspired and sang: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casts a spell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but she is helpless before a God-lover”. If, therefore, you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your imagination that so long as temples exist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for Harijans too, your own reason will convince you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the fast. My fast is not aimed against the sanatanists;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aimed against the thousands or rather the millions who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[by the tie of love]. If the fast shocks them out of their slumber, </w:t>
      </w:r>
      <w:r>
        <w:rPr>
          <w:rFonts w:ascii="Times" w:hAnsi="Times" w:eastAsia="Times"/>
          <w:b w:val="0"/>
          <w:i w:val="0"/>
          <w:color w:val="000000"/>
          <w:sz w:val="22"/>
        </w:rPr>
        <w:t>the temples are bound to be thrown open to Harijans.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infinite patience as regards the spinning-wheel.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villages is limited to Kutch. But conditions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other villages are far different from those in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Kutch. And even in Kutch no cloth can be cheaper than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by the cultivator with his own labour from cotton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own fields. If there is any such cloth, you may say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shroud rather than cloth which protects the weaver against cold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or covers his shame. Suppose somebody offers me,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a poisonous liquid which looks like water, gives it free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to me the glass which contains it as a gift, and another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real water but pours it from his jug into my folded palms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four pice for the service, whose offer should I accept?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impatient, your mind is very much unsteady and your faith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short-lived. That is why you get irritated every now and then.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your true nature. It is a disease in you. Get rid of it,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truenature is capable of patience and iron firmness of mind. One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put faith in anything too readily, but once we have put faith in a </w:t>
      </w:r>
      <w:r>
        <w:rPr>
          <w:rFonts w:ascii="Times" w:hAnsi="Times" w:eastAsia="Times"/>
          <w:b w:val="0"/>
          <w:i w:val="0"/>
          <w:color w:val="000000"/>
          <w:sz w:val="22"/>
        </w:rPr>
        <w:t>thing after the most careful thought, we must cling to it as tenaciously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does a black ant to a jar of jaggery. “Better lose one’s life rather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break one’s plighted word.” I think I have written enough now.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250-1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7. LETTER TO NARASINHRAO B. DIVATIA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did not worry you by writing to you. If a beggar hides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begging bowl, his cause would be lost. Though you are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age, I can put no limit to your capacity. Will you kindly send me </w:t>
      </w:r>
      <w:r>
        <w:rPr>
          <w:rFonts w:ascii="Times" w:hAnsi="Times" w:eastAsia="Times"/>
          <w:b w:val="0"/>
          <w:i w:val="0"/>
          <w:color w:val="000000"/>
          <w:sz w:val="22"/>
        </w:rPr>
        <w:t>the names of other persons whom you think I can approach for help?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Narasinhraoni Rojnishi</w:t>
      </w:r>
      <w:r>
        <w:rPr>
          <w:rFonts w:ascii="Times" w:hAnsi="Times" w:eastAsia="Times"/>
          <w:b w:val="0"/>
          <w:i w:val="0"/>
          <w:color w:val="000000"/>
          <w:sz w:val="18"/>
        </w:rPr>
        <w:t>, p. 548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A LETTER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 felt unhappy to see you unhappy. I can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derstand your anger. I know that you have suffered beyond limit.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Still, I do not repent the advice which I gave to you and to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undergone voluntarily for a good cause is not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harmed anybody in the world. Having to bear suffering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But in your present condition of mind I shall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anything to you. May God give you peace of mind and bless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will welcome your letters written even in anger. What do you do </w:t>
      </w:r>
      <w:r>
        <w:rPr>
          <w:rFonts w:ascii="Times" w:hAnsi="Times" w:eastAsia="Times"/>
          <w:b w:val="0"/>
          <w:i w:val="0"/>
          <w:color w:val="000000"/>
          <w:sz w:val="22"/>
        </w:rPr>
        <w:t>in Bulsar?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247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(1859-1937); Gujarati poet and man of letters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STATEMENT ON UNTOUCHABILITY-VIII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1932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another question that many correspondents have asked: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say you believe in the Shastras. We do not understand what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 by them, for you seem arbitrarily to reject many things which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supported by the Shastras. Even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>that you swear by requires one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 the Shastras.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repeat what I have said in a previous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nothing that is inconsistent with the main theme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Shastra, no matter where it is found printed. If I do not shock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friends, I would like to make my meaning clearer still.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that is inconsistent with the universally accepted first prin-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ciples of morality has for me the authority of the Shastras.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not to supersede, but to sustain the first principles,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all-sufficing for me, because it not only conforms to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principles, but gives you reasons for adherence to them at any cost.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this Golden Rule that I have suggested, laymen like me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flounder in the midst of a forest of conflicting texts and a pile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nicely printed and equally nicely bound Sanskrit volumes,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>rival pundits claim divine authority.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there are many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some of which are unknown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little areas in which, by a few hundred men they are held </w:t>
      </w:r>
      <w:r>
        <w:rPr>
          <w:rFonts w:ascii="Times" w:hAnsi="Times" w:eastAsia="Times"/>
          <w:b w:val="0"/>
          <w:i w:val="0"/>
          <w:color w:val="000000"/>
          <w:sz w:val="22"/>
        </w:rPr>
        <w:t>in veneration. No one can give their origin or the dates of their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 saw one such volume in the South. When I inquired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scholar friends about this volume, they told me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>no knowledge of it.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numerous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Agamas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when examined, contradict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 and which have no binding effect outside the little areas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they find acceptance.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these books were to be held as binding on the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hardly an immoral practice for which it would be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Shastric sanction, and even in the hoary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verses of doubtful authenticity are not expurgated,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>discover several texts contradicting the loftiest morals and teachingsto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on Untouchability—I”, 4-11-1932.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Scriptures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spread throughout that great book. Therefore the meaning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to the word ‘Shastras’ in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wherein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occurs only in one context, is not any book or set of laws outside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itself, but it means right conduct embodied in a living authority.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this is not likely to satisfy the critic, and as a layman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give no lead to anybody, but I can satisfy the curiosity of my </w:t>
      </w:r>
      <w:r>
        <w:rPr>
          <w:rFonts w:ascii="Times" w:hAnsi="Times" w:eastAsia="Times"/>
          <w:b w:val="0"/>
          <w:i w:val="0"/>
          <w:color w:val="000000"/>
          <w:sz w:val="22"/>
        </w:rPr>
        <w:t>critics by telling them what I mean exactly by the Shastras.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question put with equal persistence is this: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do you mean by divine guidance or the inner voice, and how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you and for that matter the world, fare, if every one claimed such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guidance for himself and each acted in a manner wholly different from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neighbours?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fair question, and we would come to a pretty pass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divinity had made no provision by way of self-protection. Whilst,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all may lay the claim, some alone will be able to justify it.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falsely claiming to act under divine inspiration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promptings of the inner voice without having any such, will fare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one falsely claiming to act under the authority of an earthly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sovereign. Whereas the latter on being exposed will escape with injury </w:t>
      </w:r>
      <w:r>
        <w:rPr>
          <w:rFonts w:ascii="Times" w:hAnsi="Times" w:eastAsia="Times"/>
          <w:b w:val="0"/>
          <w:i w:val="0"/>
          <w:color w:val="000000"/>
          <w:sz w:val="22"/>
        </w:rPr>
        <w:t>to his body the former may perish body and soul together.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Charitable critics impute no fraud to me, but suggest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likely to be acting under some hallucination. The result 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then, will not be far different from what it would be, if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laying a false claim. A humble seeker that I claim to be has need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cautious and to preserve the balance of mind. He has to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zero before God will guide him. Let me not labour this </w:t>
      </w:r>
      <w:r>
        <w:rPr>
          <w:rFonts w:ascii="Times" w:hAnsi="Times" w:eastAsia="Times"/>
          <w:b w:val="0"/>
          <w:i w:val="0"/>
          <w:color w:val="000000"/>
          <w:sz w:val="22"/>
        </w:rPr>
        <w:t>point.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claim I have made is neither extraordinary, nor exclusive. </w:t>
      </w:r>
      <w:r>
        <w:rPr>
          <w:rFonts w:ascii="Times" w:hAnsi="Times" w:eastAsia="Times"/>
          <w:b w:val="0"/>
          <w:i w:val="0"/>
          <w:color w:val="000000"/>
          <w:sz w:val="22"/>
        </w:rPr>
        <w:t>God will rule the lives of all those who will surrender themselves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reservation to Him. In the language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God acts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acquired complete detachment, i.e., self- effacement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question of hallucination. I have stated a simple sci-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entific truth, thus to be tested by all who have the will and the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acquire the necessary qualifications which are again incredibly </w:t>
      </w:r>
      <w:r>
        <w:rPr>
          <w:rFonts w:ascii="Times" w:hAnsi="Times" w:eastAsia="Times"/>
          <w:b w:val="0"/>
          <w:i w:val="0"/>
          <w:color w:val="000000"/>
          <w:sz w:val="22"/>
        </w:rPr>
        <w:t>simple to understand and easy enough to acquire where there is deter-</w:t>
      </w:r>
      <w:r>
        <w:rPr>
          <w:rFonts w:ascii="Times" w:hAnsi="Times" w:eastAsia="Times"/>
          <w:b w:val="0"/>
          <w:i w:val="0"/>
          <w:color w:val="000000"/>
          <w:sz w:val="22"/>
        </w:rPr>
        <w:t>mination.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no one need worry about my claim. What I am asking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to do is capable of being verified by reason. Even when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disappear from the scene, untouchability will have to be removed.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fast is divinely inspired or not, need not be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even to my closest associates. They may, out of affection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work with double zeal in the cause. That would [not]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calamity, even if it was found that the fast was the foolish act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self-willed friend. Those who have neither affection for, nor faith 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will remain unmoved by it. Constant harping, therefore,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fast or my claim in regard thereto, is calculated to befog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mind and the attention from the great work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therefore conclude this statement by drawing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readers’ attention to a few pictures that I have picked up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voluminous correspondence in my possession.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one from Vile Parle, suburb of Bombay, inhabited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well-to-do Hindus among others. The suburb has in round figures,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1,700 villas or houses; the Municipality has an income of Rs. 70,000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Rs. 31,000 are spent for conservancy. The scavengers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accommodated in quarters where there are no roads, no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water-supply and no sanitary convenience. The land itself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low-lying, the huts are hovels constructed from dilapidated tins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once used for conservancy work. There is no lighting,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nearby is the dumping ground for all the suburban rubbish which </w:t>
      </w:r>
      <w:r>
        <w:rPr>
          <w:rFonts w:ascii="Times" w:hAnsi="Times" w:eastAsia="Times"/>
          <w:b w:val="0"/>
          <w:i w:val="0"/>
          <w:color w:val="000000"/>
          <w:sz w:val="22"/>
        </w:rPr>
        <w:t>gives an eternal stench. Next to it is a structure for housing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servancy; attached to this is a water-pipe for washing dirty tins,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overseer is well disposed he would allow the scavengers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water from the pipe; on the other side, is a row of carts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receive the buckets collected from the privies of households.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surroundings that the scavengers have to pass their life. These </w:t>
      </w:r>
      <w:r>
        <w:rPr>
          <w:rFonts w:ascii="Times" w:hAnsi="Times" w:eastAsia="Times"/>
          <w:b w:val="0"/>
          <w:i w:val="0"/>
          <w:color w:val="000000"/>
          <w:sz w:val="22"/>
        </w:rPr>
        <w:t>quarters are surrounded by fields which are often under water, bree-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mosquitoes, harbouring scorpions, snakes, field-rats. Thirty-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live in this condition, they are composed of 35 men, 25 </w:t>
      </w:r>
      <w:r>
        <w:rPr>
          <w:rFonts w:ascii="Times" w:hAnsi="Times" w:eastAsia="Times"/>
          <w:b w:val="0"/>
          <w:i w:val="0"/>
          <w:color w:val="000000"/>
          <w:sz w:val="22"/>
        </w:rPr>
        <w:t>women, 34 boys and 15 girls.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population of 109, only 9 boys can at all read and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difficulty. The rest are utterly illiterate. This is a suburb where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inhabitants, if they had any thought for these fellow-beings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theirs, could well afford to provide for them decent accommodation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 quarters with lighting and water and other conveniences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part of city life. There is work here for both the sanatanists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reformers. It would be no answer to my complaint that the Vile Parle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has an income of only Rs. 70,000 out of which it spends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princely sum of Rs. 31,000 on conservancy. I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Vile Parle are well-to-do enough to tax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on behalf of these useful servants of society.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that as a slow process. It is the primary duty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habitants to make decent collections overnight and provide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and other conveniences for the scavengers. If they did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 it would be a tardy performance of a simple duty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fellowmen. When they have done this, there would be a point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the Municipality to take up the burden of additional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that would undoubtedly have to be incurred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enable the scavengers to live in comparative comfort.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almost identical picture has been drawn by Sjt. A. 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Thakkar, the tireless Secretary of the All-India [Anti-]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League, of scavengers’ quarters he has inspected during his travels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on behalf of the League. He gives a harrowing tale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such quarters in Danapur and other places about </w:t>
      </w:r>
      <w:r>
        <w:rPr>
          <w:rFonts w:ascii="Times" w:hAnsi="Times" w:eastAsia="Times"/>
          <w:b w:val="0"/>
          <w:i w:val="0"/>
          <w:color w:val="000000"/>
          <w:sz w:val="22"/>
        </w:rPr>
        <w:t>Patna in Bihar. Now I wish that instead of engaging in fruitless contro-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versy about what is not contained in the Shastras about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of us would apply ourselves to ameliorating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so-called untouchables. There is work enough and to spare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learned correspondents who almost without exception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me that they yield to no one in their desire to better their </w:t>
      </w:r>
      <w:r>
        <w:rPr>
          <w:rFonts w:ascii="Times" w:hAnsi="Times" w:eastAsia="Times"/>
          <w:b w:val="0"/>
          <w:i w:val="0"/>
          <w:color w:val="000000"/>
          <w:sz w:val="22"/>
        </w:rPr>
        <w:t>material and moral conditions.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18-11-1932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I cannot use the right hand but it is better to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left. I have begun this before the morning prayer just making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odd minutes before the little family gathers together.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surprised if you find my letters shorter than usual.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has become too heavy to allow of anything else being done.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reading of the voluminous correspondence takes over two hours. </w:t>
      </w:r>
      <w:r>
        <w:rPr>
          <w:rFonts w:ascii="Times" w:hAnsi="Times" w:eastAsia="Times"/>
          <w:b w:val="0"/>
          <w:i w:val="0"/>
          <w:color w:val="000000"/>
          <w:sz w:val="22"/>
        </w:rPr>
        <w:t>The (here comes Mahadev) (I resume after the prayer) interviews take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in this and other letters to Mirabehn is in Devanagari.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two to three hours. Therefore I must reduce the other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doctors here are firmly of opinion that the elbows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about them except that they require rest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motion, I have cut off the wheel altogether and just do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forabout half an hour.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requires the use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muscles. This compulsory saving of time has come when it was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wanted. (There was another interruption here for the drink and fruit, </w:t>
      </w:r>
      <w:r>
        <w:rPr>
          <w:rFonts w:ascii="Times" w:hAnsi="Times" w:eastAsia="Times"/>
          <w:b w:val="0"/>
          <w:i w:val="0"/>
          <w:color w:val="000000"/>
          <w:sz w:val="22"/>
        </w:rPr>
        <w:t>dressing and eating.)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your omission of salt. Take it again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abstention has been exhausted. I do not know if </w:t>
      </w:r>
      <w:r>
        <w:rPr>
          <w:rFonts w:ascii="Times" w:hAnsi="Times" w:eastAsia="Times"/>
          <w:b w:val="0"/>
          <w:i/>
          <w:color w:val="000000"/>
          <w:sz w:val="22"/>
        </w:rPr>
        <w:t>juwari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bajri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chapati will suit you. Is there no prison-ground whole-wheat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meal? Anyway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chapati ought not to do you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at all. But you will fare all right by taking dried and fresh fruit </w:t>
      </w:r>
      <w:r>
        <w:rPr>
          <w:rFonts w:ascii="Times" w:hAnsi="Times" w:eastAsia="Times"/>
          <w:b w:val="0"/>
          <w:i w:val="0"/>
          <w:color w:val="000000"/>
          <w:sz w:val="22"/>
        </w:rPr>
        <w:t>liberally.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attend to her eyes and become strong and well.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I have still progress to report. Another increase of 1_ lb. </w:t>
      </w:r>
      <w:r>
        <w:rPr>
          <w:rFonts w:ascii="Times" w:hAnsi="Times" w:eastAsia="Times"/>
          <w:b w:val="0"/>
          <w:i w:val="0"/>
          <w:color w:val="000000"/>
          <w:sz w:val="22"/>
        </w:rPr>
        <w:t>total 103_ lb. ! This is due to a dietetic discovery as I imagine. It syn-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chronizes with the untouchability work. But the latter has little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increase. I am taking nearly an ounce of fresh, dried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mavo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Marathi and Gujarati. You evaporate the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prove heavy. But for me it seems to have come as a godsend.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too late to pronounce upon its efficacy. That the present increase </w:t>
      </w:r>
      <w:r>
        <w:rPr>
          <w:rFonts w:ascii="Times" w:hAnsi="Times" w:eastAsia="Times"/>
          <w:b w:val="0"/>
          <w:i w:val="0"/>
          <w:color w:val="000000"/>
          <w:sz w:val="22"/>
        </w:rPr>
        <w:t>is due to it, there is no doubt.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Amir Ali’s introduction is too true. He is </w:t>
      </w:r>
      <w:r>
        <w:rPr>
          <w:rFonts w:ascii="Times" w:hAnsi="Times" w:eastAsia="Times"/>
          <w:b w:val="0"/>
          <w:i w:val="0"/>
          <w:color w:val="000000"/>
          <w:sz w:val="22"/>
        </w:rPr>
        <w:t>safe when he talks of Islam itself.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still at the Ashram. There has been the usual crop of </w:t>
      </w:r>
      <w:r>
        <w:rPr>
          <w:rFonts w:ascii="Times" w:hAnsi="Times" w:eastAsia="Times"/>
          <w:b w:val="0"/>
          <w:i w:val="0"/>
          <w:color w:val="000000"/>
          <w:sz w:val="22"/>
        </w:rPr>
        <w:t>sicknesses there. Kusum Gandhi is rather bad, fever won’t leave her.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well and send you both a cartload of 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after 5.30 a.m. I must now go to the ‘library’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to the walk till the goats come, i.e., about 6.30.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6250. Courtesy: Mirabehn. Also G.N. 9717</w:t>
      </w:r>
    </w:p>
    <w:p>
      <w:pPr>
        <w:autoSpaceDN w:val="0"/>
        <w:autoSpaceDE w:val="0"/>
        <w:widowControl/>
        <w:spacing w:line="220" w:lineRule="exact" w:before="78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Kisan Ghumatkar, Premabehn Kantak’s friend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this in Devanagari.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E. E. DOYLE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15th instant in answer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Shrimati Manibehn Patel. As the request made in that </w:t>
      </w:r>
      <w:r>
        <w:rPr>
          <w:rFonts w:ascii="Times" w:hAnsi="Times" w:eastAsia="Times"/>
          <w:b w:val="0"/>
          <w:i w:val="0"/>
          <w:color w:val="000000"/>
          <w:sz w:val="22"/>
        </w:rPr>
        <w:t>letter had reference to a very urgent matter, I had expected an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 reply to be of value. Fortunately her brother’s illness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the danger point but it is serious enough to cause anxiety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deeply interested in the patient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request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near relative as Manibehn Patel that she should be informed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her brother’s illness from day to day, I do not regard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for a concession. I venture to submit that it is a human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every person although he or she may be a prisoner.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therefore like the Government to consider my request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standpoint. I have no desire whatsoever to ask for a concession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being such may not be expected to be granted to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in similar circumstances. And lest Government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as you do, why I have made the request rather than her father,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state that it is simply because Manibehn has been an inmate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and has been placed by her father under my guidance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1924. To complete the relevant information that should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disposal of Government I may add that I wrote my letter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consent and approval of Sardar Vallabhbhai Patel.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place this letter before the Government if their orders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already received ere this reaches you?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 (4), Pt. II, p. 61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called Yeravda Mandir. This place-name is not reproduced in subsequent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letters. Gandhiji was in Yeravda Prison from January 4, 1932 to May 8, 1933.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Manibehn Patel”, 15-11-1932.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Dahyabhai Patel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PADMAJA NAIDU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1932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PLAYMATE AND SLAVE,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Many happy returns of the day. This trite wish requires modi-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fication in your case. I do not want a return of the day to find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state of suspended animation you are in now. I want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to see you hale and hearty. And you have a whole year to do </w:t>
      </w:r>
      <w:r>
        <w:rPr>
          <w:rFonts w:ascii="Times" w:hAnsi="Times" w:eastAsia="Times"/>
          <w:b w:val="0"/>
          <w:i w:val="0"/>
          <w:color w:val="000000"/>
          <w:sz w:val="22"/>
        </w:rPr>
        <w:t>that very simple thing. Be good and do it.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Sardar did justice to your oranges yesterday, I did it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Mahadev says I leave him no time think of such meaties.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says he is going to taste them. It certainly pays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Mahatma. I get fruit and flowers from slaves like you when it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 and also when it is mine.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tell you that the Urdu dictionary you sent is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use. It has phrases but not a good vocabularly. What I want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vocabularly so that I can easily get spellings of words.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get hold of such a dictionary, I should like it. But do not </w:t>
      </w:r>
      <w:r>
        <w:rPr>
          <w:rFonts w:ascii="Times" w:hAnsi="Times" w:eastAsia="Times"/>
          <w:b w:val="0"/>
          <w:i w:val="0"/>
          <w:color w:val="000000"/>
          <w:sz w:val="22"/>
        </w:rPr>
        <w:t>put yourself to trouble about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today your translation of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I started </w:t>
      </w:r>
      <w:r>
        <w:rPr>
          <w:rFonts w:ascii="Times" w:hAnsi="Times" w:eastAsia="Times"/>
          <w:b w:val="0"/>
          <w:i w:val="0"/>
          <w:color w:val="000000"/>
          <w:sz w:val="22"/>
        </w:rPr>
        <w:t>the fast. I liked it very much.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Much 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0" w:lineRule="exact" w:before="26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21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ASOON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two sentences of this paragraph have been reproduced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dateline November 18, 1932 in”Letter to Padmaja Naidu”, 18-11-1932.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13. LETTER TO BHAU PANSE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question about cow-protection. Giving up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is no doubt our ideal; but I do not think that we can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now. Hence, at present, our ideal should be to maintain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as many cows as possible, and to provide as much milk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We do not have the necessary stability in the Ashram for that,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conditions become stable, I am eager to do a good deal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field. God willing, I shall be able to do it. I certainly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 wrong to get milk from weak cows. At present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that. In India, we get milk from really healthy cows at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The fact is that Hinduism is in a state of utter confusion.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cow-protection is one of the pillars on which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stands, nowhere in the world is the condition of cows more wretched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in India. But you need not think too much about this and worry.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your present duty, you will have done everything that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you.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constipation is not yet cured indicates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intestines have become very weak. The disease has struck deep roots.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do not pass stool and get headache, eat only vegetables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fruits are not available. You will not get fever or headache then,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some nourishment at least and will probably be able to pass stool.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you can get many varieties of leafy vegetables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just now. If, however, you find that the place does not 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may even go and stay in Rajkot for a while after consulting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Chhaganlal. The experience will be useful to you and the water of </w:t>
      </w:r>
      <w:r>
        <w:rPr>
          <w:rFonts w:ascii="Times" w:hAnsi="Times" w:eastAsia="Times"/>
          <w:b w:val="0"/>
          <w:i w:val="0"/>
          <w:color w:val="000000"/>
          <w:sz w:val="22"/>
        </w:rPr>
        <w:t>Rajkot may even suit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6743. Also C.W. 4486. Courtesy: Bhau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Panse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follower of Vinoba Bhave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S. D. SATAVLEKAR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SATAVLEKAR,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me a most encouraging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think that I was unaware of your past activities in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untouchability. Earlier I had read your article too. I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ascertain what your contribution is to be now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movement. I am immensely reassured now on this 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convey my deepest thanks to Shrimant Maharaj and Rani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Saheba. I shall at the right time make good use of your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work going on there.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6" w:after="0"/>
        <w:ind w:left="0" w:right="2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D. S</w:t>
      </w:r>
      <w:r>
        <w:rPr>
          <w:rFonts w:ascii="Times" w:hAnsi="Times" w:eastAsia="Times"/>
          <w:b w:val="0"/>
          <w:i w:val="0"/>
          <w:color w:val="000000"/>
          <w:sz w:val="16"/>
        </w:rPr>
        <w:t>ATAVLEKAR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VADHYAYA MANDAL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UNDH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ATARA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4769. Courtesy: S. D. Satavlekar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DR. RAGHUVIR SINGH AGRAWAL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RAGHUVIRJI,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book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 time at present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immersed in the service of Harijans. But I shall try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treament you prescribe. Moreover, all three of us here are condemned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spectacles. It is hoped that we all will make anexperiment.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bother you to come over here and there is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your instructions.</w:t>
      </w:r>
    </w:p>
    <w:p>
      <w:pPr>
        <w:autoSpaceDN w:val="0"/>
        <w:autoSpaceDE w:val="0"/>
        <w:widowControl/>
        <w:spacing w:line="266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R. S. A</w:t>
      </w:r>
      <w:r>
        <w:rPr>
          <w:rFonts w:ascii="Times" w:hAnsi="Times" w:eastAsia="Times"/>
          <w:b w:val="0"/>
          <w:i w:val="0"/>
          <w:color w:val="000000"/>
          <w:sz w:val="16"/>
        </w:rPr>
        <w:t>GRAWAL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 AND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PECIALIST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ULANDSHAHR</w:t>
      </w:r>
      <w:r>
        <w:rPr>
          <w:rFonts w:ascii="Times" w:hAnsi="Times" w:eastAsia="Times"/>
          <w:b w:val="0"/>
          <w:i w:val="0"/>
          <w:color w:val="000000"/>
          <w:sz w:val="20"/>
        </w:rPr>
        <w:t>, U.P.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9664. Courtesy: M. S. Agrawal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an earlier letter dated November</w:t>
      </w:r>
      <w:r>
        <w:rPr>
          <w:rFonts w:ascii="Times" w:hAnsi="Times" w:eastAsia="Times"/>
          <w:b w:val="0"/>
          <w:i w:val="0"/>
          <w:color w:val="000000"/>
          <w:sz w:val="18"/>
        </w:rPr>
        <w:t>12, 1932, Gandhiji had asked the addressee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about his participation in the eradication of untouchability;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Hindu”, 12-11-1932.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account was reproduced with Gandhiji’s remarks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25-3-1933,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title, “Aundh State and Untouchability”.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Mind and Vision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16. TELEGRAM TO JAGANNATH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392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 </w:t>
            </w:r>
          </w:p>
        </w:tc>
        <w:tc>
          <w:tcPr>
            <w:tcW w:type="dxa" w:w="1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CONDOLENCES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2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18, 1932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593"/>
            <w:vMerge/>
            <w:tcBorders/>
          </w:tcPr>
          <w:p/>
        </w:tc>
        <w:tc>
          <w:tcPr>
            <w:tcW w:type="dxa" w:w="1186"/>
            <w:gridSpan w:val="2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FAMILY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THOUGH </w:t>
            </w:r>
          </w:p>
        </w:tc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</w:t>
            </w:r>
          </w:p>
        </w:tc>
      </w:tr>
      <w:tr>
        <w:trPr>
          <w:trHeight w:hRule="exact" w:val="26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SUPPRESS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PERSONAL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HAPPINESS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 </w:t>
            </w:r>
          </w:p>
        </w:tc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FORTUNE THAT FAVOURED THE NOBLE WIDOW.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20-11-1932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TELEGRAM TO GOVIND MALAVIYA</w:t>
      </w:r>
    </w:p>
    <w:p>
      <w:pPr>
        <w:autoSpaceDN w:val="0"/>
        <w:tabs>
          <w:tab w:pos="1790" w:val="left"/>
          <w:tab w:pos="4670" w:val="left"/>
        </w:tabs>
        <w:autoSpaceDE w:val="0"/>
        <w:widowControl/>
        <w:spacing w:line="276" w:lineRule="exact" w:before="10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18, 1932 </w:t>
      </w:r>
      <w:r>
        <w:rPr>
          <w:rFonts w:ascii="Times" w:hAnsi="Times" w:eastAsia="Times"/>
          <w:b w:val="0"/>
          <w:i w:val="0"/>
          <w:color w:val="000000"/>
          <w:sz w:val="20"/>
        </w:rPr>
        <w:t>[G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OVIND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ALAVIVA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3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 GOD. HOPE FATHER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NONE THE WORSE FOR STRAIN.</w:t>
      </w:r>
    </w:p>
    <w:p>
      <w:pPr>
        <w:autoSpaceDN w:val="0"/>
        <w:autoSpaceDE w:val="0"/>
        <w:widowControl/>
        <w:spacing w:line="266" w:lineRule="exact" w:before="46" w:after="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pgSz w:w="9360" w:h="12960"/>
          <w:pgMar w:top="516" w:right="1398" w:bottom="464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</w:t>
      </w:r>
      <w:r>
        <w:rPr>
          <w:rFonts w:ascii="Times" w:hAnsi="Times" w:eastAsia="Times"/>
          <w:b w:val="0"/>
          <w:i w:val="0"/>
          <w:color w:val="000000"/>
          <w:sz w:val="18"/>
        </w:rPr>
        <w:t>No. 800 (40)(3), Pt. III, p. 373</w:t>
      </w:r>
    </w:p>
    <w:p>
      <w:pPr>
        <w:sectPr>
          <w:type w:val="continuous"/>
          <w:pgSz w:w="9360" w:h="12960"/>
          <w:pgMar w:top="516" w:right="1398" w:bottom="464" w:left="1440" w:header="720" w:footer="720" w:gutter="0"/>
          <w:cols w:num="2" w:equalWidth="0">
            <w:col w:w="2858" w:space="0"/>
            <w:col w:w="36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62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Special Branch, File</w:t>
      </w:r>
    </w:p>
    <w:p>
      <w:pPr>
        <w:sectPr>
          <w:type w:val="nextColumn"/>
          <w:pgSz w:w="9360" w:h="12960"/>
          <w:pgMar w:top="516" w:right="1398" w:bottom="464" w:left="1440" w:header="720" w:footer="720" w:gutter="0"/>
          <w:cols w:num="2" w:equalWidth="0">
            <w:col w:w="2858" w:space="0"/>
            <w:col w:w="366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TELEGRAM TO MADHUSUDAN DAS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374"/>
        </w:trPr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LONG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LIVE 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MADHUSUDANDAS.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 </w:t>
            </w:r>
          </w:p>
        </w:tc>
        <w:tc>
          <w:tcPr>
            <w:tcW w:type="dxa" w:w="2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18, 1932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</w:p>
        </w:tc>
      </w:tr>
      <w:tr>
        <w:trPr>
          <w:trHeight w:hRule="exact" w:val="318"/>
        </w:trPr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GATHERED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IMPRES-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3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SION THAT YOU WERE NO MORE. THIS IS PROOF POSITIVE OF MY STUPIDITY BUT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62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ALSO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PROOF 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GOD</w:t>
            </w:r>
          </w:p>
        </w:tc>
      </w:tr>
      <w:tr>
        <w:trPr>
          <w:trHeight w:hRule="exact" w:val="298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STILL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SERVICE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 </w:t>
            </w:r>
          </w:p>
        </w:tc>
        <w:tc>
          <w:tcPr>
            <w:tcW w:type="dxa" w:w="81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MANY A LONG YEAR TO COME.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19-11-1932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13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Servants of the People Society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published under the date-line, “Lahore, November 18,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1932”, as having been sent by Mahatma Gandhi, Sardar Vallabhbhai Patel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 on the death of Mrs. Lajpat Rai.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“Diary, 1932”, entry under </w:t>
      </w:r>
      <w:r>
        <w:rPr>
          <w:rFonts w:ascii="Times" w:hAnsi="Times" w:eastAsia="Times"/>
          <w:b w:val="0"/>
          <w:i w:val="0"/>
          <w:color w:val="000000"/>
          <w:sz w:val="18"/>
        </w:rPr>
        <w:t>this date.</w:t>
      </w:r>
    </w:p>
    <w:p>
      <w:pPr>
        <w:autoSpaceDN w:val="0"/>
        <w:autoSpaceDE w:val="0"/>
        <w:widowControl/>
        <w:spacing w:line="220" w:lineRule="exact" w:before="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“Diary, 1932”, entry under November 18, 1932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“Diary, 1932”, entry under this date.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type w:val="continuous"/>
          <w:pgSz w:w="9360" w:h="12960"/>
          <w:pgMar w:top="516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19. STATEMENT 0N MADHUSUDAN DAS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1932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Ashram inmate living in Orissa has telegraphed to me saying </w:t>
      </w:r>
      <w:r>
        <w:rPr>
          <w:rFonts w:ascii="Times" w:hAnsi="Times" w:eastAsia="Times"/>
          <w:b w:val="0"/>
          <w:i w:val="0"/>
          <w:color w:val="000000"/>
          <w:sz w:val="22"/>
        </w:rPr>
        <w:t>that Babu Madhusudandas to whose good work for the tanners I refer-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 in my fifth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dead. I cannot account for my stupi-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dity in having imagined Madhusudan Babu was no more. On receipt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telegram I sent the following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Madhusudan Babu: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humble apology to Madhusudan Babu and his </w:t>
      </w:r>
      <w:r>
        <w:rPr>
          <w:rFonts w:ascii="Times" w:hAnsi="Times" w:eastAsia="Times"/>
          <w:b w:val="0"/>
          <w:i w:val="0"/>
          <w:color w:val="000000"/>
          <w:sz w:val="22"/>
        </w:rPr>
        <w:t>family for my stupid blunder.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Sheth Jamnalal Bajaj was suffering from cough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 and knowing also that he had ear trouble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suspected to be tubercular, I had telegraphed to him suggesting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send for his special adviser Dr. Modi, the ear and throat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specialist of Bombay.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telegraphs as follows: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Received General condition same. Cough and pus discharge persistent.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today wired Inspector General of Prisons requesting to arrange X-ray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examination by specialist in Bombay or Poona wherever convenient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received on the 15th instant. Since then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usual letter also in which he gives me more information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and his diet. I know what a serious view Dr. Modi takes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 trouble. He wants Jamnalalji to take a liberal diet. Jamnalalji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used to fruit. He has lost nearly 40 lb. in weightsince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admission. I venture to think therefore that he should he transferred </w:t>
      </w:r>
      <w:r>
        <w:rPr>
          <w:rFonts w:ascii="Times" w:hAnsi="Times" w:eastAsia="Times"/>
          <w:b w:val="0"/>
          <w:i w:val="0"/>
          <w:color w:val="000000"/>
          <w:sz w:val="22"/>
        </w:rPr>
        <w:t>where he can have better climate and prompt expert medical assis-</w:t>
      </w:r>
      <w:r>
        <w:rPr>
          <w:rFonts w:ascii="Times" w:hAnsi="Times" w:eastAsia="Times"/>
          <w:b w:val="0"/>
          <w:i w:val="0"/>
          <w:color w:val="000000"/>
          <w:sz w:val="22"/>
        </w:rPr>
        <w:t>tance, that he should have frequent access to his special medical 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visers, and that meanwhile there should be no restriction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>choice of food, all extras being paid for by Jamnalalji if the Govern-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</w:t>
      </w:r>
      <w:r>
        <w:rPr>
          <w:rFonts w:ascii="Times" w:hAnsi="Times" w:eastAsia="Times"/>
          <w:b w:val="0"/>
          <w:i w:val="0"/>
          <w:color w:val="000000"/>
          <w:sz w:val="18"/>
        </w:rPr>
        <w:t>”Statement on Untouchability—V”, 14-11-1932.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is not available;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however,”Letter to Jamnalal Bajaj”,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2-11-1932.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ment so desire. May I request urgent attention to this matter?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(2), Pt. I, p. 383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PADMAJA NAIDU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1932</w:t>
      </w:r>
    </w:p>
    <w:p>
      <w:pPr>
        <w:autoSpaceDN w:val="0"/>
        <w:tabs>
          <w:tab w:pos="550" w:val="left"/>
          <w:tab w:pos="359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certainly pays to be a Mahatma. I get fruit and flowers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like you when it is their birthday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also when it is mine.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253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TELEGRAM TO MANIBEHN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ANIBEHN</w:t>
      </w:r>
    </w:p>
    <w:p>
      <w:pPr>
        <w:autoSpaceDN w:val="0"/>
        <w:autoSpaceDE w:val="0"/>
        <w:widowControl/>
        <w:spacing w:line="266" w:lineRule="exact" w:before="0" w:after="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ELGAUM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DAHYABHAI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SUFFERING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FEVER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LAST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SEVEN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DAYS.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NOW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DECLARED</w:t>
            </w:r>
          </w:p>
        </w:tc>
      </w:tr>
      <w:tr>
        <w:trPr>
          <w:trHeight w:hRule="exact" w:val="26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TYPHOID.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COMPLICATIONS.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SPECIAL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NURSES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ATTENDING.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 CAUSE ANXIETY. WILL TRY SEND DAILY REPORT.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90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M. G. BHANDARI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kindly showed me a memorandum from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my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correspondent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refers to Lord Sankey’s letter. In the light of that memorandum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and re-read the Government of India’s decision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requesting facilities in regard to visitors and correspondence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untouchability. I can see absolutely no inconsistency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undertaking given by me and the reference to Lord </w:t>
      </w:r>
      <w:r>
        <w:rPr>
          <w:rFonts w:ascii="Times" w:hAnsi="Times" w:eastAsia="Times"/>
          <w:b w:val="0"/>
          <w:i w:val="0"/>
          <w:color w:val="000000"/>
          <w:sz w:val="22"/>
        </w:rPr>
        <w:t>Sankey’s letter in the interview. It would be found on a perusal of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Padmaja Naidu’s birthday fell on November 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12, 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”Interview to the Hindu”, 12-11-1932.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interview that rather than in any shape or form depart from my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I have expressed my inability, because of the undertaking, to </w:t>
      </w:r>
      <w:r>
        <w:rPr>
          <w:rFonts w:ascii="Times" w:hAnsi="Times" w:eastAsia="Times"/>
          <w:b w:val="0"/>
          <w:i w:val="0"/>
          <w:color w:val="000000"/>
          <w:sz w:val="22"/>
        </w:rPr>
        <w:t>deal with the letter except through the Government.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however grateful to Government for having drawn my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to what they consider is inconsistency between my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and the reference to Lord Sankey’s letter in the interview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would add that I am carrying out the undertaking in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circumstances. Questions crop up in the course of interviews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a vital bearing upon untouchability work, but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speaking would be outside untouchability. I rigorously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answering them even at the risk of being misunderstood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[of] suffering. As it is, generally either you or the Jailor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present at the interviews. You or he will perhaps bear 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state that I have scrupulously refused to give my opinion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matter outside untouchability and have even refused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visitors, whether Indian or European, when I have known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anything important to say on untouchability or when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desired a discussion on the political aspect of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bility. I feel that in doing the last thing I have gone beyond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of India’s decision and my undertaking,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spirit of them would exclude discussion even on the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aspect of untouchability. I have here in mind the corres-pon-</w:t>
      </w:r>
      <w:r>
        <w:rPr>
          <w:rFonts w:ascii="Times" w:hAnsi="Times" w:eastAsia="Times"/>
          <w:b w:val="0"/>
          <w:i w:val="0"/>
          <w:color w:val="000000"/>
          <w:sz w:val="22"/>
        </w:rPr>
        <w:t>dence I am carrying on with Mr. Jenkins.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if this reply does not satisfy the Government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their sending an official to discuss with me exactly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have me to do in matters such as the one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subject-matter of this correspondence. And if consistently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 can carry out their wishes I would do so with great pleasure.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one desire in the midst of the extraordinary facilities given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extraordinary circumstances is, if it is at all possible, to earn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chapter a certificate from Government that the undertaking </w:t>
      </w:r>
      <w:r>
        <w:rPr>
          <w:rFonts w:ascii="Times" w:hAnsi="Times" w:eastAsia="Times"/>
          <w:b w:val="0"/>
          <w:i w:val="0"/>
          <w:color w:val="000000"/>
          <w:sz w:val="22"/>
        </w:rPr>
        <w:t>given by me had been carried out in an honourable manner.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(40)(4), Pt. II, p. 35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6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DAHYABHAI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DAHYABHAI,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get daily reports about your health. Such illness comes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test. Bhai Karamchand says that you are bearing it patiently. That </w:t>
      </w:r>
      <w:r>
        <w:rPr>
          <w:rFonts w:ascii="Times" w:hAnsi="Times" w:eastAsia="Times"/>
          <w:b w:val="0"/>
          <w:i w:val="0"/>
          <w:color w:val="000000"/>
          <w:sz w:val="22"/>
        </w:rPr>
        <w:t>is just what one expects of you. Don’t worry about Manibehn.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surely protect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9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AHYABHAI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IVAS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AREKH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TREET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-4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149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ANANDSHANKAR B. DHRUVA</w:t>
      </w:r>
    </w:p>
    <w:p>
      <w:pPr>
        <w:autoSpaceDN w:val="0"/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November 19,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always been diffident about yourself. You were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diffident when you got an offer to go to Banaras. But see,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have you spent there? And who knows for how many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still you may remain there? Your diffidence is not likely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effect on me. Rajaji has advanced a very sound argument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Malaviyaji’s going to the South. So long as he has not opened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Kashi Vishvanath Temple (for Harijans), the pundits of the South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listen to him. They will ask him to open that temple before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South. We should not put him in that awkward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Rajaji has also argued that, in view of Malaviyaji’s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health, we should not ask him to undertake such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journey. If, therefore, Malaviyaji agrees, you should immediately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 representative. Don’t mind if the people do not listen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don’t think that is likely to happen. So much about your tour of </w:t>
      </w:r>
      <w:r>
        <w:rPr>
          <w:rFonts w:ascii="Times" w:hAnsi="Times" w:eastAsia="Times"/>
          <w:b w:val="0"/>
          <w:i w:val="0"/>
          <w:color w:val="000000"/>
          <w:sz w:val="22"/>
        </w:rPr>
        <w:t>the South.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about the correct interpretation of the Shastras. I send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some of the literature on the subject given to me. Go through it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 and draft a well-reasoned reply as soon as you can and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“Telegram to Manibehn Patel”, 19-11-1932.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on it signatures of all the pundits whom you can persuade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with you. The reply should be in Sanskrit, Hindi and English.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addressed to four types of readers: to the honest sanatanists,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impartial students who wish to know the truth, to persons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for the removal of untouchability and to whom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can be a great help in meeting the arguments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and, last, to non-Hindus who should know that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sanatana dharma does not consider anybody as untouchable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and that, if in certain circumstances, a person is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untouchable, he or she soon becomes touchable again.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point out that the oppression to which the untouchables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today has no sanction in the Shastras at all. I quote here a </w:t>
      </w:r>
      <w:r>
        <w:rPr>
          <w:rFonts w:ascii="Times" w:hAnsi="Times" w:eastAsia="Times"/>
          <w:b w:val="0"/>
          <w:i w:val="0"/>
          <w:color w:val="000000"/>
          <w:sz w:val="22"/>
        </w:rPr>
        <w:t>sentence from a man whom you, I and many other thousands respect: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this part of the country these classes have come to be excluded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temples from the very time the people started worshipping in temples.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Scholars will find it difficult to ascertain the time when the untouchableswere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permitted to enter temples. I am afraid, though I don’t take pride in the fact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our religion as it is practised today enjoins exclusion of the untouchables.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people who cling to the practice as a religious principle have the law,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Shastras and tradition on their side. They are the sanatanists.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reply to this argument. Law, i.e., the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may be on their side, custom, i.e., the custom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degenerate present, may also be on their side. But the Shastras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are not. If you can honestly show that the law of the Hindu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on the side of the sanatanists and also that true custom, i.e.,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the enlightened, was never on their side during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prosperous days of Hinduism, you should do that convincingly.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should not be like a pronouncement of the Delphic oracle.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as early as you can a statement enunciating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Dhruva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-principle.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255-6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that which is fixed or immutable; here the true essence of </w:t>
      </w:r>
      <w:r>
        <w:rPr>
          <w:rFonts w:ascii="Times" w:hAnsi="Times" w:eastAsia="Times"/>
          <w:b w:val="0"/>
          <w:i w:val="0"/>
          <w:color w:val="000000"/>
          <w:sz w:val="18"/>
        </w:rPr>
        <w:t>Hinduism.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1932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GHANSHYAMDAS,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 letter from Ramsinhasan Mahto. Read it or get </w:t>
      </w:r>
      <w:r>
        <w:rPr>
          <w:rFonts w:ascii="Times" w:hAnsi="Times" w:eastAsia="Times"/>
          <w:b w:val="0"/>
          <w:i w:val="0"/>
          <w:color w:val="000000"/>
          <w:sz w:val="22"/>
        </w:rPr>
        <w:t>it read out and do what is necessary.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34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Hindi: C.W. 7905. Courtesy: G.D.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DISCUSSION WITH G. K. DEVDHAR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1932</w:t>
      </w:r>
    </w:p>
    <w:p>
      <w:pPr>
        <w:autoSpaceDN w:val="0"/>
        <w:autoSpaceDE w:val="0"/>
        <w:widowControl/>
        <w:spacing w:line="28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Devdhar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explained to Mahatmaji the scheme devised by the Board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starting work throughout Maharashtra, in connection with the uplift of the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untouchables in general and the removal of untouchability in particular.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then a long discussion between him and Mahatmaji, as regards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latter’s proposed fast in connection with the Guruvayur temple-entry. Mr. Devdhar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that difficulties they had to face in removing untouchability and throwing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temples open to the untouchables in the province of Malabar were much greater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in other provinces. The Hindus of Malabar were, in the opinion of Mr. Devdhar,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stern in their religious beliefs and prejudices and they strongly resented </w:t>
      </w:r>
      <w:r>
        <w:rPr>
          <w:rFonts w:ascii="Times" w:hAnsi="Times" w:eastAsia="Times"/>
          <w:b w:val="0"/>
          <w:i w:val="0"/>
          <w:color w:val="000000"/>
          <w:sz w:val="18"/>
        </w:rPr>
        <w:t>temple-entry by the untouchables.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expressed his desire that Mr. Devdhar, in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experiences he had in Malabar, should undertake propaganda work in that province to </w:t>
      </w:r>
      <w:r>
        <w:rPr>
          <w:rFonts w:ascii="Times" w:hAnsi="Times" w:eastAsia="Times"/>
          <w:b w:val="0"/>
          <w:i w:val="0"/>
          <w:color w:val="000000"/>
          <w:sz w:val="18"/>
        </w:rPr>
        <w:t>educate public opinion in regard to the removal of untouchability.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22-11-1932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President, Servants of India Society and the Maharashtra Divisional Board of </w:t>
      </w:r>
      <w:r>
        <w:rPr>
          <w:rFonts w:ascii="Times" w:hAnsi="Times" w:eastAsia="Times"/>
          <w:b w:val="0"/>
          <w:i w:val="0"/>
          <w:color w:val="000000"/>
          <w:sz w:val="18"/>
        </w:rPr>
        <w:t>the All-India Anti-Untouchability League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28. LETTER TO THORNBERG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Norember 20, 1932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was sorry not to be able to see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America can help in this internal movement of reform is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understanding and studying the movement and pronouncing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opinion upon it. Even orthodoxy is today sensitive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opinion, even though it may come from outside; secondly,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placing at the disposal of the reformers the free aid of experts with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 to the economic question. For instance, there is the tremen-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dous problem of carrion-eaters. They will not give up carrion-eating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they continue to take charge of dead cattle, which they skin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whose flesh they eat. I have myself tried to find clean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expeditious method of skinning carcasses and making the best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contents of these carcasses. Not wanting to, and not being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for expert assistance, I have been obliged to grope in the dark.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could easily send us free expert assistance in matters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mentioned, without any ulterior proselytizing motives,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religious-minded men of America could be persuaded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Islam and other great religions are just as true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and that they do not therefore need destruction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reformation where necessary. The conviction can only come if </w:t>
      </w:r>
      <w:r>
        <w:rPr>
          <w:rFonts w:ascii="Times" w:hAnsi="Times" w:eastAsia="Times"/>
          <w:b w:val="0"/>
          <w:i w:val="0"/>
          <w:color w:val="000000"/>
          <w:sz w:val="22"/>
        </w:rPr>
        <w:t>sober-minded Americans will study the present very big movement.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259-60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29. LETTER TO AMINA G. QURESHI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FARZAND AMINA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letter. I am glad that you wrote frankly.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improve your health is the one suggested by me.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received education, the fault is partly yours. Think about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the fault is mine. It is that I did not pay sufficient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of the children in the Ashram. If, however, you really want</w:t>
      </w:r>
    </w:p>
    <w:p>
      <w:pPr>
        <w:autoSpaceDN w:val="0"/>
        <w:autoSpaceDE w:val="0"/>
        <w:widowControl/>
        <w:spacing w:line="220" w:lineRule="exact" w:before="3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an American, had sought Gandhiji’s interview twice in vain.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sent autograph books for his signature and also asked for a message for </w:t>
      </w:r>
      <w:r>
        <w:rPr>
          <w:rFonts w:ascii="Times" w:hAnsi="Times" w:eastAsia="Times"/>
          <w:b w:val="0"/>
          <w:i w:val="0"/>
          <w:color w:val="000000"/>
          <w:sz w:val="18"/>
        </w:rPr>
        <w:t>America.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Imam Saheb Abdul Kadir Bawazeer’s daughter, married to Gulam Rasool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Qureshi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Child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16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study, I am ready to get you admitted to a school. If you are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Bhavnagar, I will get you admitted to the girls’ school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good school at Amreli also. At both places, they will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attention to you. If you are unhappy only because of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I can help you to remove the cause. Let me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Talk frankly to Narandas too. May God give you peace of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6663. Also C.W. 4308.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Hamid Qureshi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ASHRAM BOYS AND GIRLS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expect any letter from me these days.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satisfied with a few lines. You, however, should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get tired of the food which is similar to that in jail.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GULAB A.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GULAB,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Four marks for your handwriting.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>is that which survives when the body has perished.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1730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JAMNABEHN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1932</w:t>
      </w:r>
    </w:p>
    <w:p>
      <w:pPr>
        <w:autoSpaceDN w:val="0"/>
        <w:tabs>
          <w:tab w:pos="550" w:val="left"/>
          <w:tab w:pos="930" w:val="left"/>
          <w:tab w:pos="4830" w:val="left"/>
        </w:tabs>
        <w:autoSpaceDE w:val="0"/>
        <w:widowControl/>
        <w:spacing w:line="278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not sign somewhere in a corner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primus stove? If I forgot to sign it and if you want my </w:t>
      </w:r>
      <w:r>
        <w:rPr>
          <w:rFonts w:ascii="Times" w:hAnsi="Times" w:eastAsia="Times"/>
          <w:b w:val="0"/>
          <w:i w:val="0"/>
          <w:color w:val="000000"/>
          <w:sz w:val="22"/>
        </w:rPr>
        <w:t>signature on it, return the last page.</w:t>
      </w:r>
    </w:p>
    <w:p>
      <w:pPr>
        <w:autoSpaceDN w:val="0"/>
        <w:autoSpaceDE w:val="0"/>
        <w:widowControl/>
        <w:spacing w:line="280" w:lineRule="exact" w:before="40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need a stove very much, you may use in place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primus stove the kerosene stove which is available [in the market].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tells me that these stoves are very good, and are also cheap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present. Why not try this stove? It is also very easy to light.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12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Purushottam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Kanu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are well.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863. Courtesy: Narandas Gandhi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KESHAV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1932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KESHU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80" w:lineRule="exact" w:before="38" w:after="1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 also get unwanted thoughts as you do.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repeating Ramanama. The thoughts will cease then. A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man of pure character and should know his subject well. </w:t>
      </w:r>
      <w:r>
        <w:rPr>
          <w:rFonts w:ascii="Times" w:hAnsi="Times" w:eastAsia="Times"/>
          <w:b w:val="0"/>
          <w:i w:val="0"/>
          <w:color w:val="000000"/>
          <w:sz w:val="22"/>
        </w:rPr>
        <w:t>A student should be humble and hardworking.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3284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BAPU</w:t>
            </w:r>
          </w:p>
        </w:tc>
      </w:tr>
    </w:tbl>
    <w:p>
      <w:pPr>
        <w:autoSpaceDN w:val="0"/>
        <w:tabs>
          <w:tab w:pos="4670" w:val="left"/>
        </w:tabs>
        <w:autoSpaceDE w:val="0"/>
        <w:widowControl/>
        <w:spacing w:line="256" w:lineRule="exact" w:before="258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34. LETTER TO MANIBEHN PATEL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20,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wire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Dahyabhai’s illness.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obtained permission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send you a report every day as also for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3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Narandas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however, “Letter to Jamnabehn Gandhi”, 13-11-</w:t>
      </w:r>
      <w:r>
        <w:rPr>
          <w:rFonts w:ascii="Times" w:hAnsi="Times" w:eastAsia="Times"/>
          <w:b w:val="0"/>
          <w:i w:val="0"/>
          <w:color w:val="000000"/>
          <w:sz w:val="18"/>
        </w:rPr>
        <w:t>1932 and also “Letter to Narandas Gandhi”, 9-10-1932.</w:t>
      </w:r>
    </w:p>
    <w:p>
      <w:pPr>
        <w:autoSpaceDN w:val="0"/>
        <w:autoSpaceDE w:val="0"/>
        <w:widowControl/>
        <w:spacing w:line="226" w:lineRule="exact" w:before="14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Maganlal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Manibehn Patel”, 19-11-1932.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E. Doyle”, 17-11-1932.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write anything you like [to or about Dahyabhai]. You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write to me daily from there. I will forward your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Dahabhai. I also will write to you every day. I have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Madan’s letter which I enclose herewith. There is also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from Bhai Karamchand. So the reports up to yesterday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reassuring. Today is the fourteenth day of the fever. The temperature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between 100° and 103°. Once it fell even to 99.5°. The lungs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clear. He can take fruit juices, barley-water and sometimes 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butter-milk diet. Special nurses have been engaged. He is thus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after with the utmost care and so there is no cause for anxiety.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are all well.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90-1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NARMADABEHN RANA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1932</w:t>
      </w:r>
    </w:p>
    <w:p>
      <w:pPr>
        <w:autoSpaceDN w:val="0"/>
        <w:tabs>
          <w:tab w:pos="550" w:val="left"/>
          <w:tab w:pos="291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NARMADA,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correcting the mistakes in it.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them carefully. You should not feel unhappy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mistakes. One can learn most of the things by oneself.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writing carefully every day, your handwriting will improve.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learn the tables by heart, if you go on repeating them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For spellings, you should consult the </w:t>
      </w:r>
      <w:r>
        <w:rPr>
          <w:rFonts w:ascii="Times" w:hAnsi="Times" w:eastAsia="Times"/>
          <w:b w:val="0"/>
          <w:i/>
          <w:color w:val="000000"/>
          <w:sz w:val="22"/>
        </w:rPr>
        <w:t>Jodanikosh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can </w:t>
      </w:r>
      <w:r>
        <w:rPr>
          <w:rFonts w:ascii="Times" w:hAnsi="Times" w:eastAsia="Times"/>
          <w:b w:val="0"/>
          <w:i w:val="0"/>
          <w:color w:val="000000"/>
          <w:sz w:val="22"/>
        </w:rPr>
        <w:t>improve arithmetic by doing sums daily.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in most of the things you do not need anybody’s help. </w:t>
      </w:r>
      <w:r>
        <w:rPr>
          <w:rFonts w:ascii="Times" w:hAnsi="Times" w:eastAsia="Times"/>
          <w:b w:val="0"/>
          <w:i w:val="0"/>
          <w:color w:val="000000"/>
          <w:sz w:val="22"/>
        </w:rPr>
        <w:t>Hard work also is a kind of education.</w:t>
      </w:r>
    </w:p>
    <w:p>
      <w:pPr>
        <w:autoSpaceDN w:val="0"/>
        <w:tabs>
          <w:tab w:pos="550" w:val="left"/>
          <w:tab w:pos="1350" w:val="left"/>
          <w:tab w:pos="6050" w:val="left"/>
        </w:tabs>
        <w:autoSpaceDE w:val="0"/>
        <w:widowControl/>
        <w:spacing w:line="282" w:lineRule="exact" w:before="3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corrections which I have made in your handwriting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model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bottom.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2768. Courtesy: Ramnarayan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Pathak</w:t>
      </w:r>
    </w:p>
    <w:p>
      <w:pPr>
        <w:autoSpaceDN w:val="0"/>
        <w:autoSpaceDE w:val="0"/>
        <w:widowControl/>
        <w:spacing w:line="220" w:lineRule="exact" w:before="36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November 14, 1932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read: “I have your kind letter. I am exceedingly happy to read it.”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letters will remain short for some time yet. I don’t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being long. I do want you to describe all the things as you do.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have to give you any information. I may at the most joke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show my love for you. Sometimes I may admonish you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how to, may give you wise advice. But you, on your 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continue to tell me how things go with you and tell me whether </w:t>
      </w:r>
      <w:r>
        <w:rPr>
          <w:rFonts w:ascii="Times" w:hAnsi="Times" w:eastAsia="Times"/>
          <w:b w:val="0"/>
          <w:i w:val="0"/>
          <w:color w:val="000000"/>
          <w:sz w:val="22"/>
        </w:rPr>
        <w:t>you are happy or otherwise.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wish to worry you about Ramabehn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your explaining the position makes it difficult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that you have love in your heart. My only consolation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bitterness in your words does not affect your actions.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sufficient time, I would give you a long lecture on this.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 friends have saved you, since they take up all my time.</w:t>
      </w:r>
    </w:p>
    <w:p>
      <w:pPr>
        <w:autoSpaceDN w:val="0"/>
        <w:tabs>
          <w:tab w:pos="550" w:val="left"/>
          <w:tab w:pos="5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Amina seems to be very much troubled in her mind.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her malady if you can, and, if possible, comfort her.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say about Mangala is correct.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10311. Also C.W. 6750.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3230" w:val="left"/>
        </w:tabs>
        <w:autoSpaceDE w:val="0"/>
        <w:widowControl/>
        <w:spacing w:line="260" w:lineRule="exact" w:before="394" w:after="0"/>
        <w:ind w:left="650" w:right="576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37. LETTER TO RUKMINIDEVI AND BENARSILAL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BAJAJ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>,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How nice it is that the boy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thing which you should do to improve your health is to take </w:t>
      </w:r>
      <w:r>
        <w:rPr>
          <w:rFonts w:ascii="Times" w:hAnsi="Times" w:eastAsia="Times"/>
          <w:b w:val="0"/>
          <w:i w:val="0"/>
          <w:color w:val="000000"/>
          <w:sz w:val="22"/>
        </w:rPr>
        <w:t>walks, and that in a place where there is no dust in the air.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BENARSI,</w:t>
      </w:r>
    </w:p>
    <w:p>
      <w:pPr>
        <w:autoSpaceDN w:val="0"/>
        <w:autoSpaceDE w:val="0"/>
        <w:widowControl/>
        <w:spacing w:line="220" w:lineRule="exact" w:before="406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Chhaganlal Joshi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Amina G. Qureshi”, 20-11-1932.</w:t>
      </w:r>
    </w:p>
    <w:p>
      <w:pPr>
        <w:autoSpaceDN w:val="0"/>
        <w:autoSpaceDE w:val="0"/>
        <w:widowControl/>
        <w:spacing w:line="220" w:lineRule="exact" w:before="2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Father’s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this time. He has written in it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There was one word in it which I could not read.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something like ‘tea’ or ‘coffee’. Does he carry on business in </w:t>
      </w:r>
      <w:r>
        <w:rPr>
          <w:rFonts w:ascii="Times" w:hAnsi="Times" w:eastAsia="Times"/>
          <w:b w:val="0"/>
          <w:i w:val="0"/>
          <w:color w:val="000000"/>
          <w:sz w:val="22"/>
        </w:rPr>
        <w:t>either? If not, in what else?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business is prospering.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06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ENARSIDAS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AJAJ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HATHERI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AZAAR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ENARES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ITY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SITARAM K. NALAVDE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SITARAMJI,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 and the other friends who wish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come on Thursday, the 24th instant, at 3 p.m., I shall be glad to </w:t>
      </w:r>
      <w:r>
        <w:rPr>
          <w:rFonts w:ascii="Times" w:hAnsi="Times" w:eastAsia="Times"/>
          <w:b w:val="0"/>
          <w:i w:val="0"/>
          <w:color w:val="000000"/>
          <w:sz w:val="22"/>
        </w:rPr>
        <w:t>see you.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39. LETTER TO GULAM RASUL QURESHI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1932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fully restored now. There should be no laxity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treatment. Amina must get over her unhappiness.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does not write about it fully, then know from her what it is and </w:t>
      </w:r>
      <w:r>
        <w:rPr>
          <w:rFonts w:ascii="Times" w:hAnsi="Times" w:eastAsia="Times"/>
          <w:b w:val="0"/>
          <w:i w:val="0"/>
          <w:color w:val="000000"/>
          <w:sz w:val="22"/>
        </w:rPr>
        <w:t>write.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10813. Courtesy: Gulam Rasul Qureshi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Rameshwarlal Bajaj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1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MOOLCHAND AGRAWAL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MOOLCHANDJI,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Prakriti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purusha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one and the same thing because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exists but God. The apparent plurality is only due to the qua-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lities attributed. Vegetation certainly contains life but that is vegetable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The difference is clear. Our prayer is addressed to the form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to the formless. Image-worship is necessary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it. Others cannot lay down a rule. One who is hungry for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that alone. There can be no universal common prayer for all, </w:t>
      </w:r>
      <w:r>
        <w:rPr>
          <w:rFonts w:ascii="Times" w:hAnsi="Times" w:eastAsia="Times"/>
          <w:b w:val="0"/>
          <w:i w:val="0"/>
          <w:color w:val="000000"/>
          <w:sz w:val="22"/>
        </w:rPr>
        <w:t>the very fact that none exists, clearly proves the point.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1932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reply to your letters immediately I get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fail to understand why my letters do not reach you. My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fairly good. I take milk, vegetable, fruit and roti. My weight has </w:t>
      </w:r>
      <w:r>
        <w:rPr>
          <w:rFonts w:ascii="Times" w:hAnsi="Times" w:eastAsia="Times"/>
          <w:b w:val="0"/>
          <w:i w:val="0"/>
          <w:color w:val="000000"/>
          <w:sz w:val="22"/>
        </w:rPr>
        <w:t>risen to 103_ lb. Blessings to you all. There is no question of disban-</w:t>
      </w:r>
      <w:r>
        <w:rPr>
          <w:rFonts w:ascii="Times" w:hAnsi="Times" w:eastAsia="Times"/>
          <w:b w:val="0"/>
          <w:i w:val="0"/>
          <w:color w:val="000000"/>
          <w:sz w:val="22"/>
        </w:rPr>
        <w:t>ding the Ashram.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Hindi: G.N. 3425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expect long letters from me these days.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 for Kudsia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Whatever is destined for her will happen.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of your own death. Why do you get so disheartened? God will </w:t>
      </w:r>
      <w:r>
        <w:rPr>
          <w:rFonts w:ascii="Times" w:hAnsi="Times" w:eastAsia="Times"/>
          <w:b w:val="0"/>
          <w:i w:val="0"/>
          <w:color w:val="000000"/>
          <w:sz w:val="22"/>
        </w:rPr>
        <w:t>exact abundant service from you.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Urdu: G.N. 264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niece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KASHINATH N. KELKAR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KASHINATH,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acknowledge your letter, if only because you are the son </w:t>
      </w:r>
      <w:r>
        <w:rPr>
          <w:rFonts w:ascii="Times" w:hAnsi="Times" w:eastAsia="Times"/>
          <w:b w:val="0"/>
          <w:i w:val="0"/>
          <w:color w:val="000000"/>
          <w:sz w:val="22"/>
        </w:rPr>
        <w:t>of a dear friend. If by ‘</w:t>
      </w:r>
      <w:r>
        <w:rPr>
          <w:rFonts w:ascii="Times" w:hAnsi="Times" w:eastAsia="Times"/>
          <w:b w:val="0"/>
          <w:i/>
          <w:color w:val="000000"/>
          <w:sz w:val="22"/>
        </w:rPr>
        <w:t>garbhagriha</w:t>
      </w:r>
      <w:r>
        <w:rPr>
          <w:rFonts w:ascii="Times" w:hAnsi="Times" w:eastAsia="Times"/>
          <w:b w:val="0"/>
          <w:i w:val="0"/>
          <w:color w:val="000000"/>
          <w:sz w:val="22"/>
        </w:rPr>
        <w:t>’ is meant the ‘</w:t>
      </w:r>
      <w:r>
        <w:rPr>
          <w:rFonts w:ascii="Times" w:hAnsi="Times" w:eastAsia="Times"/>
          <w:b w:val="0"/>
          <w:i/>
          <w:color w:val="000000"/>
          <w:sz w:val="22"/>
        </w:rPr>
        <w:t>sanctum sanct-</w:t>
      </w:r>
      <w:r>
        <w:rPr>
          <w:rFonts w:ascii="Times" w:hAnsi="Times" w:eastAsia="Times"/>
          <w:b w:val="0"/>
          <w:i/>
          <w:color w:val="000000"/>
          <w:sz w:val="22"/>
        </w:rPr>
        <w:t>orum</w:t>
      </w:r>
      <w:r>
        <w:rPr>
          <w:rFonts w:ascii="Times" w:hAnsi="Times" w:eastAsia="Times"/>
          <w:b w:val="0"/>
          <w:i w:val="0"/>
          <w:color w:val="000000"/>
          <w:sz w:val="22"/>
        </w:rPr>
        <w:t>’, I have clearly stated that it should be reserved for the ritu-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alists. I have always sympathized with the Zamorin’s position.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is against the reformer, he has to wait till the law is altered.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develop these things as time progresses. Meanwhile, I expect </w:t>
      </w:r>
      <w:r>
        <w:rPr>
          <w:rFonts w:ascii="Times" w:hAnsi="Times" w:eastAsia="Times"/>
          <w:b w:val="0"/>
          <w:i w:val="0"/>
          <w:color w:val="000000"/>
          <w:sz w:val="22"/>
        </w:rPr>
        <w:t>you to help forward the reform in every way you can.</w:t>
      </w:r>
    </w:p>
    <w:p>
      <w:pPr>
        <w:autoSpaceDN w:val="0"/>
        <w:autoSpaceDE w:val="0"/>
        <w:widowControl/>
        <w:spacing w:line="220" w:lineRule="exact" w:before="66" w:after="3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44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ASHINATH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ELKAR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DVOCATE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ADUGOPAL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ATARA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ITY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 W. 977. Courtesy: G. N. Kanitkar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KESHAV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KESHU,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like both smiling and crying. Look upon Santok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younger mother and Ba as elder mother. When you made a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spinning-wheel, I thought it was for the younger mother,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when the elder mother requested to have it I felt unhappy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then that she wanted to snatch it from the younger mother.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can see from your letter that I have done great injustice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former. God knows how often I have sinned in this manner in my </w:t>
      </w:r>
      <w:r>
        <w:rPr>
          <w:rFonts w:ascii="Times" w:hAnsi="Times" w:eastAsia="Times"/>
          <w:b w:val="0"/>
          <w:i w:val="0"/>
          <w:color w:val="000000"/>
          <w:sz w:val="22"/>
        </w:rPr>
        <w:t>behaviour towards her. She will be unhappy even if I beg her 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giveness. Hence I have to atone for my sin silently. You may talk </w:t>
      </w:r>
      <w:r>
        <w:rPr>
          <w:rFonts w:ascii="Times" w:hAnsi="Times" w:eastAsia="Times"/>
          <w:b w:val="0"/>
          <w:i w:val="0"/>
          <w:color w:val="000000"/>
          <w:sz w:val="22"/>
        </w:rPr>
        <w:t>about this to the elder mother jokingly if you can. But it may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beyond your capacity. I will certainly tell her about it when I meet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9468. Courtesy: Radhabehn Choudhri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0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MANILAL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postcard which you wrote on the train. I had also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about Pragji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You have not mentioned that Pragji had kept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£ 450 for himself from the money which he himself had collected.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his letter again. In another letter to me he says that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Phoenix by the end of December. Whatever may happento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 2nd January, you ought to keep your promise.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your promise on my account. It should not be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if my body perishes in the cause of dharma. And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my death even by a minute by remaining here. Your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make both you and me personally happy, but don’t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often to forgo such happiness? My blessings to all there.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4801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your letter was delayed a good deal. Why should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letters also not be censored? After all, a prisoner is a prisoner.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certainly good that you finished the commentary on the</w:t>
      </w:r>
    </w:p>
    <w:p>
      <w:pPr>
        <w:autoSpaceDN w:val="0"/>
        <w:autoSpaceDE w:val="0"/>
        <w:widowControl/>
        <w:spacing w:line="282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Gitarahasya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were writing. . . . As for my going through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when that will be possible. I am so busy with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these days that I don’t think it probable that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any other work. I cannot satisfy at present the desire of </w:t>
      </w:r>
      <w:r>
        <w:rPr>
          <w:rFonts w:ascii="Times" w:hAnsi="Times" w:eastAsia="Times"/>
          <w:b w:val="0"/>
          <w:i w:val="0"/>
          <w:color w:val="000000"/>
          <w:sz w:val="22"/>
        </w:rPr>
        <w:t>friends like you for long letters.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read all my articles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Guruvayur,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in the matter. In short, the position is this: Kelappan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nearing death. He gave up the fast on my advice. It was but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do so. But I who persuaded him to give it up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moral duty towards him. If, therefore, Kelappan is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 a fast for a moral aim, I would have to join him. It is not yet</w:t>
      </w:r>
    </w:p>
    <w:p>
      <w:pPr>
        <w:autoSpaceDN w:val="0"/>
        <w:autoSpaceDE w:val="0"/>
        <w:widowControl/>
        <w:spacing w:line="2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Pragji Khandubhai Desai, Gandhiji’s co-worker in South Africa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By B. G. Tilak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Untouchability”, “Statement on Untouchability—VII”,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16-11-1932. and “Statement on Untouchability—VIII”, 17-11-1932.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whether Kelappan would have to fast.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said nothing in your letter about your health, I </w:t>
      </w:r>
      <w:r>
        <w:rPr>
          <w:rFonts w:ascii="Times" w:hAnsi="Times" w:eastAsia="Times"/>
          <w:b w:val="0"/>
          <w:i w:val="0"/>
          <w:color w:val="000000"/>
          <w:sz w:val="22"/>
        </w:rPr>
        <w:t>assume that it is good.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got back the weight as it was before I commenced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fast. All three of us are in good health. I did not get the envelope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you. Generally the envelopes are opened and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>taken out before they are given to the prisoners.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pp. 117-8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pressure of work on me is increasing day by 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two elbows also requires rest. You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everybody that at present they should not expect long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Probably I may have to content myself with only a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one to Kusum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ill. We should regard this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smallest sacrifice that we can make for our Harijan friends.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make much bigger sacrifices in future. Even if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gave up its other activities and plunged in this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self-purification, I would not regard that sacrifice as too big.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renunciation without complete freedom from desire.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 can be no freedom from desire without self-purification. Any-</w:t>
      </w:r>
      <w:r>
        <w:rPr>
          <w:rFonts w:ascii="Times" w:hAnsi="Times" w:eastAsia="Times"/>
          <w:b w:val="0"/>
          <w:i w:val="0"/>
          <w:color w:val="000000"/>
          <w:sz w:val="22"/>
        </w:rPr>
        <w:t>body, therefore, who wishes to plunge into this yajna of self-purif-</w:t>
      </w:r>
      <w:r>
        <w:rPr>
          <w:rFonts w:ascii="Times" w:hAnsi="Times" w:eastAsia="Times"/>
          <w:b w:val="0"/>
          <w:i w:val="0"/>
          <w:color w:val="000000"/>
          <w:sz w:val="22"/>
        </w:rPr>
        <w:t>ication should purify himself. The line “Hari’s way is for the brave”</w:t>
      </w:r>
      <w:r>
        <w:rPr>
          <w:rFonts w:ascii="Times" w:hAnsi="Times" w:eastAsia="Times"/>
          <w:b w:val="0"/>
          <w:i w:val="0"/>
          <w:color w:val="000000"/>
          <w:sz w:val="22"/>
        </w:rPr>
        <w:t>is perfectly applicable in the present situation.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 of the inmates seem to tremble even at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simplicity in food which I have made. Those who tremble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overcome their misgivings are at any rate truthful, and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compliments for that. How long can self-restraint practised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shame endure? Those who remember the story of the pilgrim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reflect over how the other characters who, blindly following his </w:t>
      </w:r>
      <w:r>
        <w:rPr>
          <w:rFonts w:ascii="Times" w:hAnsi="Times" w:eastAsia="Times"/>
          <w:b w:val="0"/>
          <w:i w:val="0"/>
          <w:color w:val="000000"/>
          <w:sz w:val="22"/>
        </w:rPr>
        <w:t>example, got tired in two or three days and returned.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Appendix “Discussion with The Times of India” Representative”.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Kusum Gandhi, daughter of Vrajlal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John Bunyan’s </w:t>
      </w:r>
      <w:r>
        <w:rPr>
          <w:rFonts w:ascii="Times" w:hAnsi="Times" w:eastAsia="Times"/>
          <w:b w:val="0"/>
          <w:i/>
          <w:color w:val="000000"/>
          <w:sz w:val="18"/>
        </w:rPr>
        <w:t>Pilgrim’s Progress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1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get much time at present. When I get some,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a good many more changes. If we eat more than we need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things which we do not need for nourishment, we are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theft according to our principle, besides harming our health.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which I suggest in this letter is not quackery, it is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science. Really speaking, we should eat what the poor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do not get only when those things become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 our case. Hence I feel that we must from time to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towards greater and greater simplicity. We should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>thesecret of eating only a few things at one meal. Doctors have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ducted experiments and proved that this is necessary for health.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eat several things in the course of the day but we should not mix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all at the same meal. We cannot eat at the same meal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vegetables, milk, rice, etc. But we can eat at one meal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milk,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and milk, rice and dal, rice and milk and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dal.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take dal and milk together. Similarly, we should not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and bajri at the same meal. And also it is better not to eat 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vegetables together. I make this suggestion because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and put it into practice. If we follow this practice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stomach will be lightened and the body also will feel light.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adopt such experiments with full knowledge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likely benefits] will certainly be upset by them. If the mind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co-operate, such an experiment may possibly fail. We shall suc-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ceed in it if we strengthen our mind by thinking that through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we shall increase our capacity for renunciation, show proper </w:t>
      </w:r>
      <w:r>
        <w:rPr>
          <w:rFonts w:ascii="Times" w:hAnsi="Times" w:eastAsia="Times"/>
          <w:b w:val="0"/>
          <w:i w:val="0"/>
          <w:color w:val="000000"/>
          <w:sz w:val="22"/>
        </w:rPr>
        <w:t>regard for the poor, save money and benefit our health.</w:t>
      </w:r>
    </w:p>
    <w:p>
      <w:pPr>
        <w:autoSpaceDN w:val="0"/>
        <w:tabs>
          <w:tab w:pos="550" w:val="left"/>
          <w:tab w:pos="20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realizing in actual experience that milk, bread, vegetables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fruit make a completely balanced diet. My weight has gone up to </w:t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  <w:r>
        <w:rPr>
          <w:rFonts w:ascii="Times" w:hAnsi="Times" w:eastAsia="Times"/>
          <w:b w:val="0"/>
          <w:i w:val="0"/>
          <w:color w:val="000000"/>
          <w:sz w:val="24"/>
        </w:rPr>
        <w:t>_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pounds. I eat fresh fruits with nothing else. With milk, I eat 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vegetable. I mix half the quantity of milk with dates and drink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half. In this manner, I drink from two and a half to two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three-quarter pounds of milk. In the morning, I eat mosambis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oranges without fail. At seven, I have milk and dates; at twelve,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oranges or mosambis,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at four a vegetable, milk and one loaf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bread. This is my daily food. I have been thinking of omitting milk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bread. I take twice a day sour lemon juice with water and soda bicarb.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this may not be necessary. I have yet to find that out. </w:t>
      </w:r>
      <w:r>
        <w:rPr>
          <w:rFonts w:ascii="Times" w:hAnsi="Times" w:eastAsia="Times"/>
          <w:b w:val="0"/>
          <w:i w:val="0"/>
          <w:color w:val="000000"/>
          <w:sz w:val="22"/>
        </w:rPr>
        <w:t>Mirabehn is at present living on almost the same diet as I am doing,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also available in M.M.U.\I.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she informs me that it has benefited her. It is too early yet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importance to her experience. Since her heart is behind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experiment, naturally she feels that it is benefiting her. If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in reality, we shall know by and by. It is also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eat jowar porridge in excessive quantity. It would be advisable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observe moderation in regard to the quantity of every item. In case </w:t>
      </w:r>
      <w:r>
        <w:rPr>
          <w:rFonts w:ascii="Times" w:hAnsi="Times" w:eastAsia="Times"/>
          <w:b w:val="0"/>
          <w:i w:val="0"/>
          <w:color w:val="000000"/>
          <w:sz w:val="22"/>
        </w:rPr>
        <w:t>of stomach-ache, or headache or, for those who suffer from consti-</w:t>
      </w:r>
      <w:r>
        <w:rPr>
          <w:rFonts w:ascii="Times" w:hAnsi="Times" w:eastAsia="Times"/>
          <w:b w:val="0"/>
          <w:i w:val="0"/>
          <w:color w:val="000000"/>
          <w:sz w:val="22"/>
        </w:rPr>
        <w:t>pation, indigestion, one may drop one or two meals, or even fast 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whole day. Nobody should lose courage all too soon. Thebest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running the joint kitchen without much trouble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does not like a particular item should not eat 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asking for something else in its place. Every meal provides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nourishment. Generally, milk and vegetables will suit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They should be enough. It is a superstitious belief that 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weak if one does not eat solid food for the whole day.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all this does not apply to persons who are ill.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get food which the state of their health demands.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 that if we plan our diet on a scientific basis and eat mode-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rately, nobody would fall ill. This should be enough for today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food. Show this letter to all. Everybody may reject what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appeal to him or her.</w:t>
      </w:r>
    </w:p>
    <w:p>
      <w:pPr>
        <w:autoSpaceDN w:val="0"/>
        <w:autoSpaceDE w:val="0"/>
        <w:widowControl/>
        <w:spacing w:line="280" w:lineRule="exact" w:before="40" w:after="2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have returned there. I hope he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Tell him that I had got his letter. This time I content myself </w:t>
      </w:r>
      <w:r>
        <w:rPr>
          <w:rFonts w:ascii="Times" w:hAnsi="Times" w:eastAsia="Times"/>
          <w:b w:val="0"/>
          <w:i w:val="0"/>
          <w:color w:val="000000"/>
          <w:sz w:val="22"/>
        </w:rPr>
        <w:t>with this letter in reply to him. I think all the suggestions will be acce-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ptable to him. Is Ratilal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calm? Do you know that Ramji has many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complaints to make? Amina is unhappy. Ask her what the cause 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Patro—9: Shri Nararandas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>, Pt. I, pp. 497-9. Also C.W.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8265. Courtesy: Narandas Gandhi</w:t>
      </w:r>
    </w:p>
    <w:p>
      <w:pPr>
        <w:autoSpaceDN w:val="0"/>
        <w:autoSpaceDE w:val="0"/>
        <w:widowControl/>
        <w:spacing w:line="220" w:lineRule="exact" w:before="19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Father-in-law of Ratilal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 Mehta’s son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PARASHURAM MEHROTRA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PARASHURAM,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now to write a long letter. Don’t mind if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classes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had to be closed. Carry on those which are running.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keep up the atmosphere even by talking with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in Hindi.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7512. Also C.W. 4989.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Parashuram Mehrotra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PRABHUDAS GANDHI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1932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on a silence day after the morning prayer.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about Harijans take so much time that I can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other letters. Hence only this to you, that you should stop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and do what work you can. When a question of incurring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beyond your budget arises, your duty in this: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expenditure is absolutely necessary, you may put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Narandas and press him to permit it. If the item of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such that it makes no difference whether or not it is incurred,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write for it at all. In other words, what would you do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N.’s place? Once the budget is prepared no additional item of </w:t>
      </w:r>
      <w:r>
        <w:rPr>
          <w:rFonts w:ascii="Times" w:hAnsi="Times" w:eastAsia="Times"/>
          <w:b w:val="0"/>
          <w:i w:val="0"/>
          <w:color w:val="000000"/>
          <w:sz w:val="22"/>
        </w:rPr>
        <w:t>expenditure should be allowed to be brought up.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Gandhi Nidhi File.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4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Hindi classes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16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INTERVIEW TO THE PRESS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1932</w:t>
      </w:r>
    </w:p>
    <w:p>
      <w:pPr>
        <w:autoSpaceDN w:val="0"/>
        <w:autoSpaceDE w:val="0"/>
        <w:widowControl/>
        <w:spacing w:line="24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 interview Gandhiji thoroughly exposed the baselessness of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assertions made by an Anglo-Indian paper, which had come out with the story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was ‘going spiritual’ as Aurobindo Ghosh had done, and that his interest </w:t>
      </w:r>
      <w:r>
        <w:rPr>
          <w:rFonts w:ascii="Times" w:hAnsi="Times" w:eastAsia="Times"/>
          <w:b w:val="0"/>
          <w:i w:val="0"/>
          <w:color w:val="000000"/>
          <w:sz w:val="18"/>
        </w:rPr>
        <w:t>in active politics was waning.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says that social reform is very important for Hinduism just now. </w:t>
      </w:r>
      <w:r>
        <w:rPr>
          <w:rFonts w:ascii="Times" w:hAnsi="Times" w:eastAsia="Times"/>
          <w:b w:val="0"/>
          <w:i w:val="0"/>
          <w:color w:val="000000"/>
          <w:sz w:val="18"/>
        </w:rPr>
        <w:t>This, however, did not and could not divert him from his political objective.</w:t>
      </w:r>
    </w:p>
    <w:p>
      <w:pPr>
        <w:autoSpaceDN w:val="0"/>
        <w:tabs>
          <w:tab w:pos="550" w:val="left"/>
          <w:tab w:pos="3890" w:val="left"/>
        </w:tabs>
        <w:autoSpaceDE w:val="0"/>
        <w:widowControl/>
        <w:spacing w:line="24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a straight question whether he intended devoting all his time to anti-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work, Mahatmaji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that such is my present intention, nor is it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be. It will be perfectly true to say that my life is dedicated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absolutely necessary reform in Hinduism, but my life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to many other things. I don’t regard my life as divisible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so many water-tight compartments. It is one organic whole,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found that all my activities spring from the same source,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my passion for vindication of truth and non-violence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of life, be it ever so great or so small.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in a nutshell supplies all the ‘terms’ on which the Mahatma is prepared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accept release. Prospects of his release solely depend on the interpretation which </w:t>
      </w:r>
      <w:r>
        <w:rPr>
          <w:rFonts w:ascii="Times" w:hAnsi="Times" w:eastAsia="Times"/>
          <w:b w:val="0"/>
          <w:i w:val="0"/>
          <w:color w:val="000000"/>
          <w:sz w:val="18"/>
        </w:rPr>
        <w:t>officialdom will put on the above statement.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23-11-1932,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23-11-1932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FRAGMENT OF LETTER TO LORD SANKEY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November 22,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Lord Sankey’s invitation, it is understood Mahatma Gandhi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 Lord Sankey that he was by instinct a co-operator and actually dying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co-operation. But the Ottawa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Ordinance Bills showed no such desire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securing co-operation. Finally, the Mahatma is reported to have assured Lord Sankey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would find “Gandhi in his pocket” if a genuine gesture of co-operation is </w:t>
      </w:r>
      <w:r>
        <w:rPr>
          <w:rFonts w:ascii="Times" w:hAnsi="Times" w:eastAsia="Times"/>
          <w:b w:val="0"/>
          <w:i w:val="0"/>
          <w:color w:val="000000"/>
          <w:sz w:val="18"/>
        </w:rPr>
        <w:t>forthcoming from the Government side.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23-11-1932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an interview to the Poona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 of </w:t>
      </w:r>
      <w:r>
        <w:rPr>
          <w:rFonts w:ascii="Times" w:hAnsi="Times" w:eastAsia="Times"/>
          <w:b w:val="0"/>
          <w:i/>
          <w:color w:val="000000"/>
          <w:sz w:val="18"/>
        </w:rPr>
        <w:t>The Evening News 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For Mahadev Desai’s account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“Discussion with The Times of India, Representative”.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was published under the date-line: “Bombay, November 22”.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Ottawa Tariff Bill designed to implement the Ottawa Conference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>to impose a general tariff of ten per cent on all Empire products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continuation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Sheth Jamnalal Bajaj,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further information from his wife and children which makes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anxious. They have seen Dr. Modi of Sir J. J. Hospital,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specialist, who advised Jamnalalji before his incarceration. Dr. Modi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satisfied with his weight and general condition. Seeing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recently seen the patient, naturally his remarks are based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received by him from laymen. Nevertheless when I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Modi’s remarks to the patient’s own state of mind as revealed in </w:t>
      </w:r>
      <w:r>
        <w:rPr>
          <w:rFonts w:ascii="Times" w:hAnsi="Times" w:eastAsia="Times"/>
          <w:b w:val="0"/>
          <w:i w:val="0"/>
          <w:color w:val="000000"/>
          <w:sz w:val="22"/>
        </w:rPr>
        <w:t>his telegram I become nervous.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Perhaps it would not be considered impertinent in this conn-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ection if I mention the fact that Jamnalalji looks up to me as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parent. His children are under my care and discipline. He has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in the Ashram off and on for several months at a time.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even as a prisoner I try to give the members of his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comfort and guidance I can, within the limitations put upon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will be a great relief to me and his family if Jamnalalji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this prison and is allowed facilities for such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medical advice as his health may require. I would lay 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almost universal medical opinion that Jamnalalji suffers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disease which may any day assume an acute and even fatal </w:t>
      </w:r>
      <w:r>
        <w:rPr>
          <w:rFonts w:ascii="Times" w:hAnsi="Times" w:eastAsia="Times"/>
          <w:b w:val="0"/>
          <w:i w:val="0"/>
          <w:color w:val="000000"/>
          <w:sz w:val="22"/>
        </w:rPr>
        <w:t>form and that such symptoms arise without sufficient previous warn-</w:t>
      </w:r>
      <w:r>
        <w:rPr>
          <w:rFonts w:ascii="Times" w:hAnsi="Times" w:eastAsia="Times"/>
          <w:b w:val="0"/>
          <w:i w:val="0"/>
          <w:color w:val="000000"/>
          <w:sz w:val="22"/>
        </w:rPr>
        <w:t>ing. I therefore request an early decision by the Government.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(2), Pt. I, p. 385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DAHYABHAI PATEL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DAHYABHAI,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tells me that you are quite cheerful and says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happy if you heard from us every day. We have deliberately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E.E. Doyle”, 18-11-1932.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refrained from writing every day although we daily send our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[mentally] and think of you. But now you will also get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day.</w:t>
      </w:r>
    </w:p>
    <w:p>
      <w:pPr>
        <w:autoSpaceDN w:val="0"/>
        <w:autoSpaceDE w:val="0"/>
        <w:widowControl/>
        <w:spacing w:line="220" w:lineRule="exact" w:before="26" w:after="2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46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/>
          <w:color w:val="000000"/>
          <w:sz w:val="18"/>
        </w:rPr>
        <w:t>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p.150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BHAU PANSE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still suffering from constipation indicates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intestines have become very weak and that your stomach also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secreting the necessary juices. I would certainly like it if you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Vijapur. If, however, your constipation is not cured even after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then you should eat only vegetables and fruit, and not even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rotlas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may start taking milk after you begin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stools and, if that continues, you can start eating wheat,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do this, your constipation is bound to be cured.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go to Vijapur and also carry out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If there is no improvement even after this, we will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should fast again. But I am confident that the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disappear. Stop writing about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present. If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>I will ask you to come and see me.</w:t>
      </w:r>
    </w:p>
    <w:p>
      <w:pPr>
        <w:autoSpaceDN w:val="0"/>
        <w:autoSpaceDE w:val="0"/>
        <w:widowControl/>
        <w:spacing w:line="266" w:lineRule="exact" w:before="28" w:after="6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2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Panse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6744. Also C.W. 4487. Courtesy: Bhau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JANAKIDEVI BAJAJ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1932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JANAKIBEHN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wanted to reply to your letter and tease you a good bit,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no time at all these days. I forgot to tell you about Kamalnayan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write about it here now. He is very eager to learn English. He </w:t>
      </w:r>
      <w:r>
        <w:rPr>
          <w:rFonts w:ascii="Times" w:hAnsi="Times" w:eastAsia="Times"/>
          <w:b w:val="0"/>
          <w:i w:val="0"/>
          <w:color w:val="000000"/>
          <w:sz w:val="22"/>
        </w:rPr>
        <w:t>wants to be kept in an atmosphere of study. I am, therefore, of the</w:t>
      </w:r>
    </w:p>
    <w:p>
      <w:pPr>
        <w:autoSpaceDN w:val="0"/>
        <w:autoSpaceDE w:val="0"/>
        <w:widowControl/>
        <w:spacing w:line="220" w:lineRule="exact" w:before="32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you should send him to Colombo. He will get there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satisfy to the full, his desire to learn English.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you, and yet not too far away. We need not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remain good or acquire a good character only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at home. It may be assumed that whatever beneficial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was likely to have on him, it has already had. If he lives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Nuwara Eliya in Ceylon, he will have the benefits of excellent climate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water. I believe the place also has good facilities for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no cause for worry. If you wish to write to me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 and discuss it further, you may do 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worry about Jamnalal at all. Report to me whatever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get. I am in correspondence with him about the matter.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separately to Madanmohan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MANIBEHN PATEL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Norember 22,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a 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and also wrote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you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both. Write to me every day, I will forward the letter to Dahyabhai.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also the report about his condition is satisfactory. Devdas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see him. He says no one who looks at Dahyabhai will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he is having typhoid, such is his courage and physical stamina.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my blessings to all the women prisoners.</w:t>
      </w:r>
    </w:p>
    <w:p>
      <w:pPr>
        <w:autoSpaceDN w:val="0"/>
        <w:autoSpaceDE w:val="0"/>
        <w:widowControl/>
        <w:spacing w:line="220" w:lineRule="exact" w:before="2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68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4" w:lineRule="exact" w:before="266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RISONER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RISON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ELGAUM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4: Manibehn Patelne,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91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Madanmohan Chaturvedi, Jamnalalji’s secretary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doubtful about the date. Its correctness is corroborated by</w:t>
      </w:r>
      <w:r>
        <w:rPr>
          <w:rFonts w:ascii="Times" w:hAnsi="Times" w:eastAsia="Times"/>
          <w:b w:val="0"/>
          <w:i w:val="0"/>
          <w:color w:val="000000"/>
          <w:sz w:val="18"/>
        </w:rPr>
        <w:t>“Diary, 1932”.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Manibehn Patel”, 19-11-1932 and “Letter to Manibehn</w:t>
      </w:r>
    </w:p>
    <w:p>
      <w:pPr>
        <w:autoSpaceDN w:val="0"/>
        <w:autoSpaceDE w:val="0"/>
        <w:widowControl/>
        <w:spacing w:line="218" w:lineRule="exact" w:before="22" w:after="0"/>
        <w:ind w:left="0" w:right="48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Patel”, 20-11-1932.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57. LETTER TO MADALASA BAJAJ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MADALASA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say that your handwriting is improving very much.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of studies is also very good. See that you do not work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strength. If you neglect your health for the sake of study,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suffer. Since you know that anger is bad, you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free from it in the course of time. And the same about pride.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sign of weakness that you start crying at every little thing.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start playing games, your crying will stop. Begin reciting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loudly whenever you feel that you are about to begin crying;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then immediately forget about crying. Try this method.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say that no one lives in a temple the whole day and </w:t>
      </w:r>
      <w:r>
        <w:rPr>
          <w:rFonts w:ascii="Times" w:hAnsi="Times" w:eastAsia="Times"/>
          <w:b w:val="0"/>
          <w:i w:val="0"/>
          <w:color w:val="000000"/>
          <w:sz w:val="22"/>
        </w:rPr>
        <w:t>night? The priest certainly does so.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p.471</w:t>
      </w:r>
    </w:p>
    <w:p>
      <w:pPr>
        <w:autoSpaceDN w:val="0"/>
        <w:autoSpaceDE w:val="0"/>
        <w:widowControl/>
        <w:spacing w:line="292" w:lineRule="exact" w:before="322" w:after="2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MATHURADAS P. ASAR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3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MATHURADAS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22, 1932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only see Mahadev’s handwriting, but he may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>for himself. That would be against the law.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understood all that you had said.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Formerly, Mahadev used to card daily. He stopped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Chhakkaddas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started sending slivers regularly. Just now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>large stock of them.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Chhakkaddas’s slivers have deteriorated in quality recently. </w:t>
      </w:r>
      <w:r>
        <w:rPr>
          <w:rFonts w:ascii="Times" w:hAnsi="Times" w:eastAsia="Times"/>
          <w:b w:val="0"/>
          <w:i w:val="0"/>
          <w:color w:val="000000"/>
          <w:sz w:val="22"/>
        </w:rPr>
        <w:t>They contain dust particles and also other impurities. I am not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plaining, however. After considering everything I have come to one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conclusion. Instead of wasting time in testing the strength of the  yarn,</w:t>
      </w:r>
    </w:p>
    <w:p>
      <w:pPr>
        <w:autoSpaceDN w:val="0"/>
        <w:autoSpaceDE w:val="0"/>
        <w:widowControl/>
        <w:spacing w:line="220" w:lineRule="exact" w:before="30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 but corroborated by “Diary, 1932”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khadi worker of the 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expert sliver-maker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give away the yarn for weaving as soon as I have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It would be best if all the yarn is woven by the same weaver.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watch the quality of the yarn as may be necessary in the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results of its testing by him. Another practical course is to wind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very tightly round the spindle, no matter even if it snaps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occasionally, and to watch the yarn as it is being spun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even. Don’t worry about your health, but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employing simple remedies. I am sure you hear in due course about </w:t>
      </w:r>
      <w:r>
        <w:rPr>
          <w:rFonts w:ascii="Times" w:hAnsi="Times" w:eastAsia="Times"/>
          <w:b w:val="0"/>
          <w:i w:val="0"/>
          <w:color w:val="000000"/>
          <w:sz w:val="22"/>
        </w:rPr>
        <w:t>my latest discoveries regarding food.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3758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K. KELAPPAN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KELAPPAN,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wish you would write daily and give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report of progress from day to day. Of course you will cheerfully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your fast if it becomes necessary. But we must strain every </w:t>
      </w:r>
      <w:r>
        <w:rPr>
          <w:rFonts w:ascii="Times" w:hAnsi="Times" w:eastAsia="Times"/>
          <w:b w:val="0"/>
          <w:i w:val="0"/>
          <w:color w:val="000000"/>
          <w:sz w:val="22"/>
        </w:rPr>
        <w:t>nerve to prevent its resumption.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for one moment imagine that I promised to fast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anything you had said in your telegrams. I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pleased if I did not join you. But with me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honour that I should join you if the fast which was suspended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my advice had to be resumed. After all, you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believing me when I tell you that at least during the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fast, all my acts were prompted by the inner voice.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of a life of perfect surrender to God are so directed,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perpetual endeavour to make my life one of perfect surrender.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would like you not to expend your energy in dissuading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the fast if it becomes necessary, but devote every ounce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energy to organizing public opinion so that the temple is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Harijans before the due date. I have read your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Zamorin. I think that it is quite all right. It would have been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omitted all reference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Vaidiks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Tantriks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with regard to them was already known.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long conversations with Sadashiv Rao. He told 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you. I have given him my views fully but in order to make </w:t>
      </w:r>
      <w:r>
        <w:rPr>
          <w:rFonts w:ascii="Times" w:hAnsi="Times" w:eastAsia="Times"/>
          <w:b w:val="0"/>
          <w:i w:val="0"/>
          <w:color w:val="000000"/>
          <w:sz w:val="22"/>
        </w:rPr>
        <w:t>assurance doubly sure I reduce them to writing.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claim is that the proposed fast can never savour of coercion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is based on the assumption that the vast majority of the tem-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ple-going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favour of temple-entry. If this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up to the hilt, there is no case for fasting by us. Fasting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opposed to temple-entry by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undoubtedly amount to coercion. If we make that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discovery, it would not mean that we cease to agitate for temple-entry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the movement will then have to take a different turn.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even conceive the possibility of a fast in such an event,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only be in an unmistakably different setting.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to all concerned the fact that we have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temple-goers on our side, there should be a methodical taking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referendum of temple-goers, say within a ten-mile radius.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have the thing absolutely above the board, signatures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at public meetings in the presence of witnesses known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signatories with their full names, addresses and occupations,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age and sex. It is being suggested that whilst many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favour of Harijans entering temples, they may be afraid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pressure from their landlords or otherwise to say so openly.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say that even in that case we must be declared to have lost.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cause of abstention may be, if we do not get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votes we must be declared to have lost the battle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proposed fast is concerned.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that there should be no coercion of any kind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part during the taking of the referendum. On the contrary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should be made to carry on the referendum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and goodwill of the opponents. The points of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so-called orthodox party and the reformers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a minimum. The orthodox party can have nothing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reformers so long as they do not resort to any coercion.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assured that there will be no attempt whatsoever made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reformers or Harijans to force entry,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opposition by the orthodox, and even if there is, it is bound to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flat. Real non-violence can never beget violence. Too much emphasis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laid upon the point that the removal of untouchability,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political side of it, which is settled, is a wholly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was put to me whether sympathizers of temple-entry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start fasting a few days before the second of January, in order, I </w:t>
      </w:r>
      <w:r>
        <w:rPr>
          <w:rFonts w:ascii="Times" w:hAnsi="Times" w:eastAsia="Times"/>
          <w:b w:val="0"/>
          <w:i w:val="0"/>
          <w:color w:val="000000"/>
          <w:sz w:val="22"/>
        </w:rPr>
        <w:t>suppose, to force the issue. This must not be done on any account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Nor, if the fast begins, can anyone join us in the fasting </w:t>
      </w:r>
      <w:r>
        <w:rPr>
          <w:rFonts w:ascii="Times" w:hAnsi="Times" w:eastAsia="Times"/>
          <w:b w:val="0"/>
          <w:i w:val="0"/>
          <w:color w:val="000000"/>
          <w:sz w:val="22"/>
        </w:rPr>
        <w:t>out of sympathy.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by you, if it comes, must not take place on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>road. It must be in a house or a hut. There can be no public exhi-</w:t>
      </w:r>
      <w:r>
        <w:rPr>
          <w:rFonts w:ascii="Times" w:hAnsi="Times" w:eastAsia="Times"/>
          <w:b w:val="0"/>
          <w:i w:val="0"/>
          <w:color w:val="000000"/>
          <w:sz w:val="22"/>
        </w:rPr>
        <w:t>bition of you, whilst you are under fast.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Urmila Devi, the widowed sister of the late Deshabandhu 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leaving here on the 27th by the Madras Express. She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her son. She is being sent there in response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Gopala Menon’s suggestion that a sister from the North may be 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a weak heart, she must not therefore be rushed too much. She </w:t>
      </w:r>
      <w:r>
        <w:rPr>
          <w:rFonts w:ascii="Times" w:hAnsi="Times" w:eastAsia="Times"/>
          <w:b w:val="0"/>
          <w:i w:val="0"/>
          <w:color w:val="000000"/>
          <w:sz w:val="22"/>
        </w:rPr>
        <w:t>leads an austere life of a Hindu widow. She is an accomplished Eng-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lish scholar and has been doing public work for years in Bengal.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think of a fitter woman for work to be sent from the North.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Urmila Devi can address men as well as women. She must be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homes of the orthodox and she must be taken to Harijan quarters.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where it is proposed to house [her]. [If]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has already been made, I suggest the Gujarati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was taken during the last tour. She should be provided with a </w:t>
      </w:r>
      <w:r>
        <w:rPr>
          <w:rFonts w:ascii="Times" w:hAnsi="Times" w:eastAsia="Times"/>
          <w:b w:val="0"/>
          <w:i w:val="0"/>
          <w:color w:val="000000"/>
          <w:sz w:val="22"/>
        </w:rPr>
        <w:t>mosquito curtain if [there] are mosquitoes at all. She should be pro-</w:t>
      </w:r>
      <w:r>
        <w:rPr>
          <w:rFonts w:ascii="Times" w:hAnsi="Times" w:eastAsia="Times"/>
          <w:b w:val="0"/>
          <w:i w:val="0"/>
          <w:color w:val="000000"/>
          <w:sz w:val="22"/>
        </w:rPr>
        <w:t>vided with a commode wherever possible. She is a pure vegetarian.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keep yourself in perfect order.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 confidence and no work under a nervous strain. We can but </w:t>
      </w:r>
      <w:r>
        <w:rPr>
          <w:rFonts w:ascii="Times" w:hAnsi="Times" w:eastAsia="Times"/>
          <w:b w:val="0"/>
          <w:i w:val="0"/>
          <w:color w:val="000000"/>
          <w:sz w:val="22"/>
        </w:rPr>
        <w:t>work with zeal and honesty. The result lies in God’s hands. Purest ins-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truments alone should lead the movement. Give me a list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workers. I suggest that Malaviyaji be not worried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Kerala. He is too weak and he has his hands otherwise absolutely full.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even telegraph to him saying that if he sends his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messengers it would be deeply appreciated, but Kerala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him the trouble of undertaking the long journey whilst he is </w:t>
      </w:r>
      <w:r>
        <w:rPr>
          <w:rFonts w:ascii="Times" w:hAnsi="Times" w:eastAsia="Times"/>
          <w:b w:val="0"/>
          <w:i w:val="0"/>
          <w:color w:val="000000"/>
          <w:sz w:val="22"/>
        </w:rPr>
        <w:t>occupied in national work of the highest importance.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20004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7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letters to Kusum and Bhau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then pass them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Kusum’s illness requires care. There is no cause at all for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holds in her own hands the key to recovery. If she lives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open air and eats only what, and as much as, she can digest,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certainly get all right. The only cure for loose motions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During the fast she should drink as much water as she can.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soda bicarb should be mixed in every glass of water she drinks.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helps very much in stopping loose motions. The proportion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 of soda for every ounce of water will be all right. If she can </w:t>
      </w:r>
      <w:r>
        <w:rPr>
          <w:rFonts w:ascii="Times" w:hAnsi="Times" w:eastAsia="Times"/>
          <w:b w:val="0"/>
          <w:i w:val="0"/>
          <w:color w:val="000000"/>
          <w:sz w:val="22"/>
        </w:rPr>
        <w:t>digest fruit juices, a fast is not necessary.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discussed about eggs before. Compared with fish-liver oil,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eggs are innocent. Pure eggs are those from which no chickens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out, however long they are kept, and which are laid by the 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cock having been brought to her. Such eggs are not boiled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opened as they are and the liquid consumed. They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loose motions and are more nourishing than milk. If Kusum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willing, she may drink the liquid of such eggs. They are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Ahmedabad. But I realize that no value should be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advice. Instead of doing what I advise from this distance,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course would be to follow the doctor’s advice and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do that. Show my suggestions to the doctor and then do as he advises.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Bhau, I do not wish to make any suggestion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done in my letter to him. If Kanti has not got all right,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say that his case requires careful watching. That 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treat his disease to be a case of black fever. That means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complete rest, stop all food except fruit-juices and,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feels hungry, milk in small quantities at a time. If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pass stool, he should take an enema.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daily.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would be happy if you or somebody else drop me a postcard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Ramji came and saw me yesterday. He had many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Mathuradas. The latter should remove his suspicions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even tolerate occasional troubles caused by him. He is very </w:t>
      </w:r>
      <w:r>
        <w:rPr>
          <w:rFonts w:ascii="Times" w:hAnsi="Times" w:eastAsia="Times"/>
          <w:b w:val="0"/>
          <w:i w:val="0"/>
          <w:color w:val="000000"/>
          <w:sz w:val="22"/>
        </w:rPr>
        <w:t>eager to weave khadi of even texture from the yarn spun by Mahadev.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Bhau Panse;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Bhau Panse”, 22-11-1932.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is really eager and if there is no definite complaint against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be permitted to weave that yarn notwithstanding any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may involve. About the other matters, call him to you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confidence. We should not feel hurt by anything he says.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even put up with insults from him. All this is part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 (for our treatment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Show this to </w:t>
      </w:r>
      <w:r>
        <w:rPr>
          <w:rFonts w:ascii="Times" w:hAnsi="Times" w:eastAsia="Times"/>
          <w:b w:val="0"/>
          <w:i w:val="0"/>
          <w:color w:val="000000"/>
          <w:sz w:val="22"/>
        </w:rPr>
        <w:t>Mathuradas.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Hariyomal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behaving?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Poona, Ramji stayed in a room provided by the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 Sangh. Ordinarily, there should be no objection to anyone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there. I would even welcome that. But I think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Ramji had to stay there only means that he was not welcomed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place. You should have asked him and made some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him. Perhaps you would have found it difficult to do so.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probably you kept quiet. I will fix up with some families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put up friends like Ramji, and then let you know.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microfilm of the Gujarati: M.M.U./I. Also C.W. 8269.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FRAGMENT OF LETTER TO DEVDAS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stop coming till this affair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over. We shall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by writing to each other. You must not apologize hoping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you might be able to come and see me.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your duty to apologize, you need not feel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or shame in doing so. Even such small incidents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>teach us the way of love.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271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Sindhi inmate of the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not been allowed to see Gandhiji the previous day, because </w:t>
      </w:r>
      <w:r>
        <w:rPr>
          <w:rFonts w:ascii="Times" w:hAnsi="Times" w:eastAsia="Times"/>
          <w:b w:val="0"/>
          <w:i w:val="0"/>
          <w:color w:val="000000"/>
          <w:sz w:val="18"/>
        </w:rPr>
        <w:t>the Jail Superintendent felt that he had been “insulted before his juniors by Devdas”</w:t>
      </w:r>
      <w:r>
        <w:rPr>
          <w:rFonts w:ascii="Times" w:hAnsi="Times" w:eastAsia="Times"/>
          <w:b w:val="0"/>
          <w:i w:val="0"/>
          <w:color w:val="000000"/>
          <w:sz w:val="18"/>
        </w:rPr>
        <w:t>during Gandhiji’s fast in September.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62. LETTER TO HIRALAL A. SHAH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1932</w:t>
      </w:r>
    </w:p>
    <w:p>
      <w:pPr>
        <w:autoSpaceDN w:val="0"/>
        <w:autoSpaceDE w:val="0"/>
        <w:widowControl/>
        <w:spacing w:line="280" w:lineRule="exact" w:before="42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fully aware that the analogy of a dyer did not apply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respects, but it was good enough for my purpose. You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untouchability has been solved in prisons. But that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paper. Nothing of the kind that you suppose is being done.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speaking from personal observation. Whether in jails or outside,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in most parts of India and for most of the year,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Bhangi’s dress is no more than loincloth. I myself did a Bhangi’s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continually for nearly one and-a-half years. I used to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like an ordinary labourer. In the Ashram it is done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dhoti tucked in. A person doing Bhangi’s work does not become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soiled as a dyer. If he does his work scientifically, he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anything more than clean himself with earth. You probably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according to Smritis and Islam, such cleaning is as good as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bath. But there are occupations in which this is not sufficient, nor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washing with water. Soap and antiseptic medicines are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cleaning oneself properly. Such occupations are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Chamar, the doctor, the dyer and the worker in a coal mine.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others besides these. Thus the cleanliness of Bhangis has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part in the removal of untouchability. Think over all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carefully. You should not lose your sense of perspective. If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discuss the matter further, come and see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see anything objectionable in the note in the </w:t>
      </w:r>
      <w:r>
        <w:rPr>
          <w:rFonts w:ascii="Times" w:hAnsi="Times" w:eastAsia="Times"/>
          <w:b w:val="0"/>
          <w:i/>
          <w:color w:val="000000"/>
          <w:sz w:val="22"/>
        </w:rPr>
        <w:t>Chroni-</w:t>
      </w:r>
      <w:r>
        <w:rPr>
          <w:rFonts w:ascii="Times" w:hAnsi="Times" w:eastAsia="Times"/>
          <w:b w:val="0"/>
          <w:i/>
          <w:color w:val="000000"/>
          <w:sz w:val="22"/>
        </w:rPr>
        <w:t>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true that at present Bhangis work for all classes of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Hindus had given them a place in their fold,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would never have become as bad as it is. The status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 in Europe or in any other part of the world is not inferior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respect to that of other workers. There are no special localities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residence nor is there a special dress for them. Nowhere outside </w:t>
      </w:r>
      <w:r>
        <w:rPr>
          <w:rFonts w:ascii="Times" w:hAnsi="Times" w:eastAsia="Times"/>
          <w:b w:val="0"/>
          <w:i w:val="0"/>
          <w:color w:val="000000"/>
          <w:sz w:val="22"/>
        </w:rPr>
        <w:t>India is there a special section of the community like our Bhangis.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271-2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mention if any portion was omitted between this and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paragraph.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16" w:right="135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63. INTERVIEW TO WOMEN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1932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Zamorin is a good man, not even obstinate, but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his co-trustees with him. Only the certainty of the sincerity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will accomplish that. Women have good powers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persuasion. Let them convince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temple-goers that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will open the hearts of the people and the gates of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>to every human being and will brand no one as an outcaste.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Malabar and enlist Nambudri and Nair women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 signed statements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attenders at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radius of 10 miles that they would be willing to admit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depressed classes into the temple. This work is specially suited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the Women’s Indian Association branch at Malabar </w:t>
      </w:r>
      <w:r>
        <w:rPr>
          <w:rFonts w:ascii="Times" w:hAnsi="Times" w:eastAsia="Times"/>
          <w:b w:val="0"/>
          <w:i w:val="0"/>
          <w:color w:val="000000"/>
          <w:sz w:val="22"/>
        </w:rPr>
        <w:t>should take a leading part.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30-11-1932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TARAMATI MATHURADAS TRIKUMJI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23/24, 1932</w:t>
      </w:r>
    </w:p>
    <w:p>
      <w:pPr>
        <w:autoSpaceDN w:val="0"/>
        <w:autoSpaceDE w:val="0"/>
        <w:widowControl/>
        <w:spacing w:line="212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a letter from Mathuradas only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yesterday. He is keeping good health. There is no cause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anxious. Since he is to be released soon, there is no need for you </w:t>
      </w:r>
      <w:r>
        <w:rPr>
          <w:rFonts w:ascii="Times" w:hAnsi="Times" w:eastAsia="Times"/>
          <w:b w:val="0"/>
          <w:i w:val="0"/>
          <w:color w:val="000000"/>
          <w:sz w:val="22"/>
        </w:rPr>
        <w:t>to make a trip there. I have replied to his letter only yesterday.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three are doing well. Dilip will be well.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need for me to give you a summary of Mathura-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das’s letter as it contained only the remarks about untouchability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>my fast.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does not become untouchable by pronouncing her </w:t>
      </w:r>
      <w:r>
        <w:rPr>
          <w:rFonts w:ascii="Times" w:hAnsi="Times" w:eastAsia="Times"/>
          <w:b w:val="0"/>
          <w:i w:val="0"/>
          <w:color w:val="000000"/>
          <w:sz w:val="22"/>
        </w:rPr>
        <w:t>husband’s name. Moreover, we have wholly renounced the idea of</w:t>
      </w:r>
    </w:p>
    <w:p>
      <w:pPr>
        <w:autoSpaceDN w:val="0"/>
        <w:autoSpaceDE w:val="0"/>
        <w:widowControl/>
        <w:spacing w:line="230" w:lineRule="exact" w:before="2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25-11-1932, Mrs. Cousins, Mrs.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Urmila Devi, Mrs. Ambalal Sarabhai and others of Women’s Indian Association met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in the afternoon.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1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You should therefore learn to speak of Mathuradas as </w:t>
      </w:r>
      <w:r>
        <w:rPr>
          <w:rFonts w:ascii="Times" w:hAnsi="Times" w:eastAsia="Times"/>
          <w:b w:val="0"/>
          <w:i w:val="0"/>
          <w:color w:val="000000"/>
          <w:sz w:val="22"/>
        </w:rPr>
        <w:t>Mathuradas and not say ‘he’.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20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RIKUMJI </w:t>
      </w:r>
      <w:r>
        <w:rPr>
          <w:rFonts w:ascii="Times" w:hAnsi="Times" w:eastAsia="Times"/>
          <w:b w:val="0"/>
          <w:i w:val="0"/>
          <w:color w:val="000000"/>
          <w:sz w:val="20"/>
        </w:rPr>
        <w:t>21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again before morning prayer time, while waiting for </w:t>
      </w:r>
      <w:r>
        <w:rPr>
          <w:rFonts w:ascii="Times" w:hAnsi="Times" w:eastAsia="Times"/>
          <w:b w:val="0"/>
          <w:i w:val="0"/>
          <w:color w:val="000000"/>
          <w:sz w:val="22"/>
        </w:rPr>
        <w:t>Mahadev.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you are without Kisan. You are having varied experiences.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a book on Buddhism which has been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It is likely to be interesting. I have not read it as yet.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it to me and tell me whether you think it is well written.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the author that I would glance through it.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 about returning it. I shall be unable to touch anything for two </w:t>
      </w:r>
      <w:r>
        <w:rPr>
          <w:rFonts w:ascii="Times" w:hAnsi="Times" w:eastAsia="Times"/>
          <w:b w:val="0"/>
          <w:i w:val="0"/>
          <w:color w:val="000000"/>
          <w:sz w:val="22"/>
        </w:rPr>
        <w:t>weeks or longer.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unsifted wheat. I shall pass on your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to the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Make any change you like so as to get thoroughly well.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was registered at 103 lb. yesterday. I am likely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stop at that. I may not increase the quantity of dried milk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growing strain of work is not likely to add to the weight.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103 is a good weight for me. The elbows are not quite in order.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wants me to drop spinning altogether for a week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agreed. He is so sure that the pain is due to the wear and tear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that he thinks the rest is bound to do good. I am to try till </w:t>
      </w:r>
      <w:r>
        <w:rPr>
          <w:rFonts w:ascii="Times" w:hAnsi="Times" w:eastAsia="Times"/>
          <w:b w:val="0"/>
          <w:i w:val="0"/>
          <w:color w:val="000000"/>
          <w:sz w:val="22"/>
        </w:rPr>
        <w:t>Wednesday next.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Proper cold weather seems to have set in here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625. Courtesy: Mirabehn. Also G.N. 9716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3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2870" w:val="left"/>
        </w:tabs>
        <w:autoSpaceDE w:val="0"/>
        <w:widowControl/>
        <w:spacing w:line="260" w:lineRule="exact" w:before="32" w:after="0"/>
        <w:ind w:left="570" w:right="576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66. LETTER TO HOME SECRETARY, GOVERNMENT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OF BOMBAY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waited almost to the breaking point before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Untouchability work is proving beyond my ability to cope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in spite of assistance I am getting from Sardar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Sjt. Mahadev Desai. The correspondence is daily growing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volume. The number of visitors is increasing daily and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time has to be given to these visits as the movement progresses.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already in arrears with my correspondence and the statements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make for the public. My difficulty is enhanced by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elbows are giving more trouble than before and I am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my hands for writing as much as I should, nor have I regained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pre-fast vitality so as to enable me to put in more work than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now. As it is, we all begin work at 4 o’clock in the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continues with necessary intervals up to 9 p.m. The only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out of the difficulty is for the Government to send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prisoner-associates to stay with me. The following are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>that just now occur to me:</w:t>
      </w:r>
    </w:p>
    <w:p>
      <w:pPr>
        <w:autoSpaceDN w:val="0"/>
        <w:autoSpaceDE w:val="0"/>
        <w:widowControl/>
        <w:spacing w:line="294" w:lineRule="exact" w:before="6" w:after="2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Sjt. Mohanlal Bhatt —Camp Jail, Yeravda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296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ion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Shanker Kalelkar—Central Jail, Yeravda</w:t>
            </w:r>
          </w:p>
        </w:tc>
      </w:tr>
      <w:tr>
        <w:trPr>
          <w:trHeight w:hRule="exact" w:val="300"/>
        </w:trPr>
        <w:tc>
          <w:tcPr>
            <w:tcW w:type="dxa" w:w="1630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Ramdas Gandhi  do—</w:t>
            </w:r>
          </w:p>
        </w:tc>
      </w:tr>
      <w:tr>
        <w:trPr>
          <w:trHeight w:hRule="exact" w:val="300"/>
        </w:trPr>
        <w:tc>
          <w:tcPr>
            <w:tcW w:type="dxa" w:w="1630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,, 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Swami Anand —Camp Jail, Nasik Road</w:t>
            </w:r>
          </w:p>
        </w:tc>
      </w:tr>
      <w:tr>
        <w:trPr>
          <w:trHeight w:hRule="exact" w:val="300"/>
        </w:trPr>
        <w:tc>
          <w:tcPr>
            <w:tcW w:type="dxa" w:w="1630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Chhaganlal Joshi—(Jail not known)</w:t>
            </w:r>
          </w:p>
        </w:tc>
      </w:tr>
      <w:tr>
        <w:trPr>
          <w:trHeight w:hRule="exact" w:val="564"/>
        </w:trPr>
        <w:tc>
          <w:tcPr>
            <w:tcW w:type="dxa" w:w="1630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Jugatram Dave —Byculla, House of Correct-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prisoners have been intimately connected with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worked under me, and they know English, Gujarati and Hindi,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what I need. If I had my choice, I would choose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as being the most competent for the work.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Anti-Untouchability Committee established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1929 and since then has been devoting most of his time </w:t>
      </w:r>
      <w:r>
        <w:rPr>
          <w:rFonts w:ascii="Times" w:hAnsi="Times" w:eastAsia="Times"/>
          <w:b w:val="0"/>
          <w:i w:val="0"/>
          <w:color w:val="000000"/>
          <w:sz w:val="22"/>
        </w:rPr>
        <w:t>to untouchability work.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say that I have confined my request to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 I need immediately. If this is a matter which can only be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16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by the Government of India, may I ask that my request may </w:t>
      </w:r>
      <w:r>
        <w:rPr>
          <w:rFonts w:ascii="Times" w:hAnsi="Times" w:eastAsia="Times"/>
          <w:b w:val="0"/>
          <w:i w:val="0"/>
          <w:color w:val="000000"/>
          <w:sz w:val="22"/>
        </w:rPr>
        <w:t>be telegraphed to them?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(40)(4), Pt. II, p. 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M. G. BHANDARI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1932</w:t>
      </w:r>
    </w:p>
    <w:p>
      <w:pPr>
        <w:autoSpaceDN w:val="0"/>
        <w:tabs>
          <w:tab w:pos="550" w:val="left"/>
          <w:tab w:pos="3070" w:val="left"/>
        </w:tabs>
        <w:autoSpaceDE w:val="0"/>
        <w:widowControl/>
        <w:spacing w:line="24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MAJOR BHANDARI,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of the 14th instant submitt-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certain names for approval by Government as visitors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late Dr. P. J. Mehta’s estate, as the widow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heirs of the estate are anxious for an early settlement of affairs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deceased, may I request that the matter may be treated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as urgent?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</w:t>
      </w:r>
      <w:r>
        <w:rPr>
          <w:rFonts w:ascii="Times" w:hAnsi="Times" w:eastAsia="Times"/>
          <w:b w:val="0"/>
          <w:i w:val="0"/>
          <w:color w:val="000000"/>
          <w:sz w:val="18"/>
        </w:rPr>
        <w:t>800(40)(2), Pt. 1, p. 347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68. LETTER TO M. M. ANANTA RAU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quite clearly that we look 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from different stand-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points. The main theme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to me is oneness of life. Realiz-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thereof comes through work without attachment.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practised today seems to me to be utterly contrary to this divine </w:t>
      </w:r>
      <w:r>
        <w:rPr>
          <w:rFonts w:ascii="Times" w:hAnsi="Times" w:eastAsia="Times"/>
          <w:b w:val="0"/>
          <w:i w:val="0"/>
          <w:color w:val="000000"/>
          <w:sz w:val="22"/>
        </w:rPr>
        <w:t>fact of oneness.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9560. Courtesy: Government of Mysore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M.G. Bhandari”, 14-11-1932.</w:t>
      </w:r>
    </w:p>
    <w:p>
      <w:pPr>
        <w:autoSpaceDN w:val="0"/>
        <w:autoSpaceDE w:val="0"/>
        <w:widowControl/>
        <w:spacing w:line="222" w:lineRule="exact" w:before="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Manager, Sanatana Dharma Karyalaya, Madras, who in his letter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18, 1932 (C.W. 9559) had said that Gandhiji’s contention that the 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theme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“oneness and therefore equality of all life” was perhaps based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verse 18, Chapter V, but according to the ‘context and the subject’ that verse </w:t>
      </w:r>
      <w:r>
        <w:rPr>
          <w:rFonts w:ascii="Times" w:hAnsi="Times" w:eastAsia="Times"/>
          <w:b w:val="0"/>
          <w:i w:val="0"/>
          <w:color w:val="000000"/>
          <w:sz w:val="18"/>
        </w:rPr>
        <w:t>referred only to “yoga by renunciation of action”, and did not apply to the question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‘touchability’ and ‘untouchability’ which were based purely upon action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effects of action. He had asked Gandhiji to enlighten him as to the authority for his </w:t>
      </w:r>
      <w:r>
        <w:rPr>
          <w:rFonts w:ascii="Times" w:hAnsi="Times" w:eastAsia="Times"/>
          <w:b w:val="0"/>
          <w:i w:val="0"/>
          <w:color w:val="000000"/>
          <w:sz w:val="18"/>
        </w:rPr>
        <w:t>advocacy for the removal of untouchability.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V. S. SRINIVASA SASTRI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8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precious letters.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criticism soothes. Your silence </w:t>
      </w:r>
      <w:r>
        <w:rPr>
          <w:rFonts w:ascii="Times" w:hAnsi="Times" w:eastAsia="Times"/>
          <w:b w:val="0"/>
          <w:i w:val="0"/>
          <w:color w:val="000000"/>
          <w:sz w:val="22"/>
        </w:rPr>
        <w:t>makes me nervous. Time only deepens my love for you. Our differ-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ences appear to me to be superficial. Deep down I feel and touch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 ground, and, that is precious.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wish I never spoke of God or the Inner Voice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But, like Ramanama, however much it may be abused,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got to be re-peated when it is relevant, and almost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imperative. Truth will receive a deep cut if, for fear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or even being called a fraud, I did not say boldly what </w:t>
      </w:r>
      <w:r>
        <w:rPr>
          <w:rFonts w:ascii="Times" w:hAnsi="Times" w:eastAsia="Times"/>
          <w:b w:val="0"/>
          <w:i w:val="0"/>
          <w:color w:val="000000"/>
          <w:sz w:val="22"/>
        </w:rPr>
        <w:t>I felt to be true.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carefully read the typed notes you sent me. The reasoning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make any appeal to me. The implications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Agamas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>stretched too far by the writer.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 With love,</w:t>
      </w:r>
    </w:p>
    <w:p>
      <w:pPr>
        <w:autoSpaceDN w:val="0"/>
        <w:autoSpaceDE w:val="0"/>
        <w:widowControl/>
        <w:spacing w:line="220" w:lineRule="exact" w:before="66" w:after="0"/>
        <w:ind w:left="0" w:right="3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Letters of Srinivasa Sastri</w:t>
      </w:r>
      <w:r>
        <w:rPr>
          <w:rFonts w:ascii="Times" w:hAnsi="Times" w:eastAsia="Times"/>
          <w:b w:val="0"/>
          <w:i w:val="0"/>
          <w:color w:val="000000"/>
          <w:sz w:val="18"/>
        </w:rPr>
        <w:t>, p. 245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23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explains: “From other letters of the period we learn that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points Mr. Sastri had raised these two: ‘(i) I took occasion to pick a bone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In several places in his writings, he seems to dethrone non-violence from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of honour, and crown the pinchbeck god of physical courage instead.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 prefers courageous violence to cowardly non-violence. This inconsistency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apostle of ahimsa amounts to inconstancy. Like Arjuna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my dart of criticism, I folded my hands and prayed: “Enlighten me, for my soul </w:t>
      </w:r>
      <w:r>
        <w:rPr>
          <w:rFonts w:ascii="Times" w:hAnsi="Times" w:eastAsia="Times"/>
          <w:b w:val="0"/>
          <w:i w:val="0"/>
          <w:color w:val="000000"/>
          <w:sz w:val="18"/>
        </w:rPr>
        <w:t>is cast in doubt and you know all.”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‘(ii) I have written objecting to his too frequent references the Inner Voice.’ ”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16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RABINDRANATH TAGORE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tabs>
          <w:tab w:pos="550" w:val="left"/>
          <w:tab w:pos="237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comforts me. It is enough for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are watching and praying.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 love,</w:t>
      </w:r>
    </w:p>
    <w:p>
      <w:pPr>
        <w:autoSpaceDN w:val="0"/>
        <w:autoSpaceDE w:val="0"/>
        <w:widowControl/>
        <w:spacing w:line="220" w:lineRule="exact" w:before="66" w:after="0"/>
        <w:ind w:left="0" w:right="3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4636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ADA WEST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DEVI,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 impertinent letter you had from Mr. R. Sole,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was the name of the writer. I do hope you had a hearty laugh </w:t>
      </w:r>
      <w:r>
        <w:rPr>
          <w:rFonts w:ascii="Times" w:hAnsi="Times" w:eastAsia="Times"/>
          <w:b w:val="0"/>
          <w:i w:val="0"/>
          <w:color w:val="000000"/>
          <w:sz w:val="22"/>
        </w:rPr>
        <w:t>over it.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Hilda must have become very clever to be able to assist Albert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work. In these times of scarcity of work and distress I suppose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uphill work for Albert to command enough custom to make </w:t>
      </w:r>
      <w:r>
        <w:rPr>
          <w:rFonts w:ascii="Times" w:hAnsi="Times" w:eastAsia="Times"/>
          <w:b w:val="0"/>
          <w:i w:val="0"/>
          <w:color w:val="000000"/>
          <w:sz w:val="22"/>
        </w:rPr>
        <w:t>the two ends meet.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to worry over the approaching fast. It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things will shape themselves so that the ordeal might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gone through.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all.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6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4436. Courtesy: A.H. West. Also G.N. 7622</w:t>
      </w:r>
    </w:p>
    <w:p>
      <w:pPr>
        <w:autoSpaceDN w:val="0"/>
        <w:autoSpaceDE w:val="0"/>
        <w:widowControl/>
        <w:spacing w:line="220" w:lineRule="exact" w:before="13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November 15, 1932 in which Tagore had written: “The mighty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liberating forces set in motion by your fast still continue to operate and spread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to village . . . I . . . fervently hope that those who now stand in the way of </w:t>
      </w:r>
      <w:r>
        <w:rPr>
          <w:rFonts w:ascii="Times" w:hAnsi="Times" w:eastAsia="Times"/>
          <w:b w:val="0"/>
          <w:i w:val="0"/>
          <w:color w:val="000000"/>
          <w:sz w:val="18"/>
        </w:rPr>
        <w:t>truth will be converted to it.”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J. S. HOYLAND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HOYLAND,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to whom this letter is being dictated tells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like to be called ‘Hoyland’ by near or real friends—I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degrees in friendship—but I refused to change the mode,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him there was no ‘Jack’ about your signature! But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in a name? It is the heart behind that matters and the heart is </w:t>
      </w:r>
      <w:r>
        <w:rPr>
          <w:rFonts w:ascii="Times" w:hAnsi="Times" w:eastAsia="Times"/>
          <w:b w:val="0"/>
          <w:i w:val="0"/>
          <w:color w:val="000000"/>
          <w:sz w:val="22"/>
        </w:rPr>
        <w:t>with you whether the pen traces Jack or John or Hoyland.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this time is a book compressed in a single notepaper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sheet. It tells me more about Russia than what I have read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desultory reading and heard from travellers. I must confess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partiality for your letter is largely due to my faith in the accuracy of </w:t>
      </w:r>
      <w:r>
        <w:rPr>
          <w:rFonts w:ascii="Times" w:hAnsi="Times" w:eastAsia="Times"/>
          <w:b w:val="0"/>
          <w:i w:val="0"/>
          <w:color w:val="000000"/>
          <w:sz w:val="22"/>
        </w:rPr>
        <w:t>your observation and your truthfulness.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warn you and other friends against being agitated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second fast. Probably the ordeal won’t have to be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through. But it is the same thing whether it has to be gone through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I am safe in God’s hands and the prayers of many friends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lands are one of the many infallible proofs that I am under His </w:t>
      </w:r>
      <w:r>
        <w:rPr>
          <w:rFonts w:ascii="Times" w:hAnsi="Times" w:eastAsia="Times"/>
          <w:b w:val="0"/>
          <w:i w:val="0"/>
          <w:color w:val="000000"/>
          <w:sz w:val="22"/>
        </w:rPr>
        <w:t>absolute rule.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4508. Courtesy: Woodbrooke College and Mrs. Jessie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Hoyland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73. LETTER TO OLIVE ALEXANDER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OLIVE,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Miss Howard gave me the information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 more. I do not know that either you or Horace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feel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over the death of dear ones. I have personally ceased for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togrieve over death at all. The shock is felt when a comrade is torn </w:t>
      </w:r>
      <w:r>
        <w:rPr>
          <w:rFonts w:ascii="Times" w:hAnsi="Times" w:eastAsia="Times"/>
          <w:b w:val="0"/>
          <w:i w:val="0"/>
          <w:color w:val="000000"/>
          <w:sz w:val="22"/>
        </w:rPr>
        <w:t>away from me, but that is purely due to personal attachment which in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John W. Graham;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Elizabeth F. Howard”, 25-11-1932.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Horace G. Alexander, addressee’s husband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 is selfishness. But I immediately recover and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is a deliverance and has to be welcomed even as a friend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welcomed, and that it means dissolution of the body, not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indwelling spirit. But I must not philosophize. To be true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myself I had to declare my faith and at the same time let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Mahadev and I and your other friends here were not so </w:t>
      </w:r>
      <w:r>
        <w:rPr>
          <w:rFonts w:ascii="Times" w:hAnsi="Times" w:eastAsia="Times"/>
          <w:b w:val="0"/>
          <w:i w:val="0"/>
          <w:color w:val="000000"/>
          <w:sz w:val="22"/>
        </w:rPr>
        <w:t>indifferent as not to take note of the happenings in your circle.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your father’s soul rest in peace.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Horace from us all.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HARIBHAU PHATAK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HARIBHAU,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gone through Purandare’s manuscripts. I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on Monday. I agree with you that he may be taken over by the </w:t>
      </w:r>
      <w:r>
        <w:rPr>
          <w:rFonts w:ascii="Times" w:hAnsi="Times" w:eastAsia="Times"/>
          <w:b w:val="0"/>
          <w:i w:val="0"/>
          <w:color w:val="000000"/>
          <w:sz w:val="22"/>
        </w:rPr>
        <w:t>League. I shall discuss with him what can be done.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you below the draft manifesto. I thought that you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Maharashtra only. I make myself responsible only for the draft.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should be circulated or not and whether it will be widely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or not, I cannot judge from here. Therefore that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>purely for those who are outside to judge. Here is the draft:</w:t>
      </w:r>
    </w:p>
    <w:p>
      <w:pPr>
        <w:autoSpaceDN w:val="0"/>
        <w:autoSpaceDE w:val="0"/>
        <w:widowControl/>
        <w:spacing w:line="280" w:lineRule="exact" w:before="4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 undersigned believe that untouchability is a blot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Hinduism and should be removed. We believe in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worship, and such believers respectfully urge the trustees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temples to throw open their doors to the Harijans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terms as to the caste Hindus. We do not include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garbhagriha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only open to the professional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ritualists, and as at present the attention of all India is directed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Guruvayur Temple, we respectfully urge the Zamorin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to lead the way by opening that temple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before the 1st of January next.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show this draft to as many friends as you like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changes. are deemed necessary, so long as they don’t inter-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fere with the scope of the request. If you need to see me on this point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come with Purandare on Monday.</w:t>
      </w:r>
    </w:p>
    <w:p>
      <w:pPr>
        <w:autoSpaceDN w:val="0"/>
        <w:autoSpaceDE w:val="0"/>
        <w:widowControl/>
        <w:spacing w:line="2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20005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AN AMERICAN WOMAN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enamoured of the idea of using divine healing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proving the existence of divinity or efficiency of prayer.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Jesus came back to us, it is difficult to know what he would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uses that are being made of his powers of healing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miracles attributed to him.</w:t>
      </w:r>
    </w:p>
    <w:p>
      <w:pPr>
        <w:autoSpaceDN w:val="0"/>
        <w:autoSpaceDE w:val="0"/>
        <w:widowControl/>
        <w:spacing w:line="240" w:lineRule="exact" w:before="48" w:after="242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Mehadevbhaini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275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3253"/>
        <w:gridCol w:w="3253"/>
      </w:tblGrid>
      <w:tr>
        <w:trPr>
          <w:trHeight w:hRule="exact" w:val="614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76. A LETTER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38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24, 1932</w:t>
            </w:r>
          </w:p>
        </w:tc>
      </w:tr>
    </w:tbl>
    <w:p>
      <w:pPr>
        <w:autoSpaceDN w:val="0"/>
        <w:autoSpaceDE w:val="0"/>
        <w:widowControl/>
        <w:spacing w:line="212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come upon me like a shock.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letter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as you left Bombay left on my mind the impression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wholly with me in all I did and I think you allowed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to think that you were with the majority. No one knew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reservations. At least you could have let me know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guidance, knowing as you did my regard for your opinions.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was hurt by your silence when it did not mean consent.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is hard stuff. It must be capable of standing knock-out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blows. Next time please do not spare me. You will serve the cause and </w:t>
      </w:r>
      <w:r>
        <w:rPr>
          <w:rFonts w:ascii="Times" w:hAnsi="Times" w:eastAsia="Times"/>
          <w:b w:val="0"/>
          <w:i w:val="0"/>
          <w:color w:val="000000"/>
          <w:sz w:val="22"/>
        </w:rPr>
        <w:t>me by speaking out straight.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Radhakant was right in drawing my attention to the mine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which he thought I was standing.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this is however for you only. I shall respect your wish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making no use of your letter which is being destroyed.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0"/>
        <w:ind w:left="0" w:right="3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16"/>
        </w:rPr>
        <w:t>GANDHI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273-4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expressed his disagreement with Gandhiji in regard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Poona Pact as well as the fast and written: “I have not done or said anything against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my conscience as I was not present either at the Bombay meeting or at the Poona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Committee.”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sectPr>
          <w:pgSz w:w="9360" w:h="12960"/>
          <w:pgMar w:top="51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77. LETTER TO ‘‘LARKS</w:t>
      </w:r>
    </w:p>
    <w:p>
      <w:pPr>
        <w:sectPr>
          <w:type w:val="continuous"/>
          <w:pgSz w:w="9360" w:h="12960"/>
          <w:pgMar w:top="516" w:right="1402" w:bottom="464" w:left="1440" w:header="720" w:footer="720" w:gutter="0"/>
          <w:cols w:num="2" w:equalWidth="0">
            <w:col w:w="3506" w:space="0"/>
            <w:col w:w="3011" w:space="0"/>
          </w:cols>
          <w:docGrid w:linePitch="360"/>
        </w:sectPr>
      </w:pPr>
    </w:p>
    <w:p>
      <w:pPr>
        <w:autoSpaceDN w:val="0"/>
        <w:tabs>
          <w:tab w:pos="1164" w:val="left"/>
        </w:tabs>
        <w:autoSpaceDE w:val="0"/>
        <w:widowControl/>
        <w:spacing w:line="314" w:lineRule="exact" w:before="0" w:after="28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OF ST. FRANCIS”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24, 1932</w:t>
      </w:r>
    </w:p>
    <w:p>
      <w:pPr>
        <w:sectPr>
          <w:type w:val="nextColumn"/>
          <w:pgSz w:w="9360" w:h="12960"/>
          <w:pgMar w:top="516" w:right="1402" w:bottom="464" w:left="1440" w:header="720" w:footer="720" w:gutter="0"/>
          <w:cols w:num="2" w:equalWidth="0">
            <w:col w:w="3506" w:space="0"/>
            <w:col w:w="3011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truly a spendthrift scattering his love recklessly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captures people by playing the son to them. Of course you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he is in India we do not meet each other; but that does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to, matter. For I feel the presence of his spirit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needing the nearness of the body. Spiritual kinship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Spiritual nearness can never be sundered. You say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trying hard not to forget the power of prayer. We can only do so at </w:t>
      </w:r>
      <w:r>
        <w:rPr>
          <w:rFonts w:ascii="Times" w:hAnsi="Times" w:eastAsia="Times"/>
          <w:b w:val="0"/>
          <w:i w:val="0"/>
          <w:color w:val="000000"/>
          <w:sz w:val="22"/>
        </w:rPr>
        <w:t>our peril.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277-8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G. D. BIRLA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Shindeji has a serious complaint against us, that of appropriating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his association. The complaint seems to be justified.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concerned only with work not with the name. Therefore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is to name our association ‘Akhil Bharat Harijan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Sangh’ and to use the same in English and vernacular too. You are </w:t>
      </w:r>
      <w:r>
        <w:rPr>
          <w:rFonts w:ascii="Times" w:hAnsi="Times" w:eastAsia="Times"/>
          <w:b w:val="0"/>
          <w:i w:val="0"/>
          <w:color w:val="000000"/>
          <w:sz w:val="22"/>
        </w:rPr>
        <w:t>coming here but this will possibly reach you before you start.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44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G. D.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OUSE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LBUQUERQUE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7906. Courtesy: G. D. Birla</w:t>
      </w:r>
    </w:p>
    <w:p>
      <w:pPr>
        <w:autoSpaceDN w:val="0"/>
        <w:autoSpaceDE w:val="0"/>
        <w:widowControl/>
        <w:spacing w:line="220" w:lineRule="exact" w:before="160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Sisters of an Italian Convent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is omitted in the source.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recently-formed association for the eradication of untouchability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as President had been named ‘All-India Anti-Untouchability League’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ignorance of the fact that another association named ‘All-India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>League’, was already operating under the presidentship of V. R. Shinde.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type w:val="continuous"/>
          <w:pgSz w:w="9360" w:h="12960"/>
          <w:pgMar w:top="51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ELIZABETH F. HOWARD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your sympathy and also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poem. Let me confess to you that I am so overwhelmed with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touchability work that I have not had the time to go 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poem, but I did not want to delay writing to you till I was able to read </w:t>
      </w:r>
      <w:r>
        <w:rPr>
          <w:rFonts w:ascii="Times" w:hAnsi="Times" w:eastAsia="Times"/>
          <w:b w:val="0"/>
          <w:i w:val="0"/>
          <w:color w:val="000000"/>
          <w:sz w:val="22"/>
        </w:rPr>
        <w:t>the poem. I must also tell you that I am a slow reader of poetry.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was very good of you to have informed me of John W. 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death. I should not have known it otherwise. It was as you very </w:t>
      </w:r>
      <w:r>
        <w:rPr>
          <w:rFonts w:ascii="Times" w:hAnsi="Times" w:eastAsia="Times"/>
          <w:b w:val="0"/>
          <w:i w:val="0"/>
          <w:color w:val="000000"/>
          <w:sz w:val="22"/>
        </w:rPr>
        <w:t>properly say a very splendid way to die.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AGATHA HARRISON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regular against my irregularity. But you have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regular, I have no cause for regular writing, unless I was to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>to you the events concerning the family consisting of cats and trees—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not pots and pans and stove? Even they are not quite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lifeless as we imagine them to be, and we feel the loss of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 that we feel the loss of dear ones. The question is only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degree. But if I were to begin to describe all these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my letter could be dry as dust after one or two trials.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onesided bargain in which you give without expecting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return is in the circumstances the most natural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[write] separately to Charlie. But tell him please </w:t>
      </w:r>
      <w:r>
        <w:rPr>
          <w:rFonts w:ascii="Times" w:hAnsi="Times" w:eastAsia="Times"/>
          <w:b w:val="0"/>
          <w:i w:val="0"/>
          <w:color w:val="000000"/>
          <w:sz w:val="22"/>
        </w:rPr>
        <w:t>that Gurudev and I are drawing nearer each other day by day. 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news, I know, will please him more than anything else I can send him.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1046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40" w:lineRule="exact" w:before="44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11460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6" w:after="0"/>
              <w:ind w:left="158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Father of Olive Alexander;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Olive Alexander”, 24-11-1932.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KASHINATH N. KELKAR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KASHINATH,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for a copy of your work on Hindu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reference you have given to me, I shall prize the gift </w:t>
      </w:r>
      <w:r>
        <w:rPr>
          <w:rFonts w:ascii="Times" w:hAnsi="Times" w:eastAsia="Times"/>
          <w:b w:val="0"/>
          <w:i w:val="0"/>
          <w:color w:val="000000"/>
          <w:sz w:val="22"/>
        </w:rPr>
        <w:t>and hope some day to get the time to go through the whole work.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46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ASHINATH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ELKAR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DVOCATE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USHALKARI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ADUGOPAL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ATARA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C.W. 978. Courtesy: G. N. Kanitkar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ABBAS TYABJI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BEARDED FRIEND AND BROTHER,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send you the passport you want.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people of Kathiawar know you just as well as they know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your greater age, your smiles and your energy which youth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emulate cannot Secure help from the princes and the monied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Kathiawar, no appeal that I can arm you with will do So. And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you betray want of faith in yourself, in your cause 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God. </w:t>
      </w:r>
      <w:r>
        <w:rPr>
          <w:rFonts w:ascii="Times" w:hAnsi="Times" w:eastAsia="Times"/>
          <w:b w:val="0"/>
          <w:i w:val="0"/>
          <w:color w:val="000000"/>
          <w:sz w:val="22"/>
        </w:rPr>
        <w:t>But if there must be a passport, then let this serve the purpose.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9581</w:t>
      </w:r>
    </w:p>
    <w:p>
      <w:pPr>
        <w:autoSpaceDN w:val="0"/>
        <w:autoSpaceDE w:val="0"/>
        <w:widowControl/>
        <w:spacing w:line="240" w:lineRule="exact" w:before="2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“am”.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ESTHER MENON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to worry over the approaching second fast.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at all. But if it does come, let it be a matter of joy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to be true must be a continuing sacrifice. Enjoyment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after. Sacrifice is the enjoyment. All taking must be for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giving. This is becoming more and more clear to me. Therefore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watch in utter calmness, joy and prayer what is happening and </w:t>
      </w:r>
      <w:r>
        <w:rPr>
          <w:rFonts w:ascii="Times" w:hAnsi="Times" w:eastAsia="Times"/>
          <w:b w:val="0"/>
          <w:i w:val="0"/>
          <w:color w:val="000000"/>
          <w:sz w:val="22"/>
        </w:rPr>
        <w:t>may happen.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give you more time. Untouchability work leaves no </w:t>
      </w:r>
      <w:r>
        <w:rPr>
          <w:rFonts w:ascii="Times" w:hAnsi="Times" w:eastAsia="Times"/>
          <w:b w:val="0"/>
          <w:i w:val="0"/>
          <w:color w:val="000000"/>
          <w:sz w:val="22"/>
        </w:rPr>
        <w:t>time for love-letters.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 and kisses to the children.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No. 116. 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18"/>
        </w:rPr>
        <w:t>pp. 96-7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84. LETTER TO FRANCISCA STANDENATH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1932</w:t>
      </w:r>
    </w:p>
    <w:p>
      <w:pPr>
        <w:autoSpaceDN w:val="0"/>
        <w:autoSpaceDE w:val="0"/>
        <w:widowControl/>
        <w:spacing w:line="28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key to Satyavan’s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purity is perhaps in your own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be patient like the Himalayas and have the charity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ocean. You must not irritate him on any account whatsoever nor sit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upon him if he yields to his animal passion.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go through the struggle because you are a stranger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is no merit in you, but </w:t>
      </w:r>
      <w:r>
        <w:rPr>
          <w:rFonts w:ascii="Times" w:hAnsi="Times" w:eastAsia="Times"/>
          <w:b w:val="0"/>
          <w:i w:val="0"/>
          <w:color w:val="000000"/>
          <w:sz w:val="22"/>
        </w:rPr>
        <w:t>Satyavan’s 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time he is struggling against the Devil and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subdues it, it would be indeed a great merit and a singular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triumph. Let us all therefore pray for him that he may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strength to overcome the enemy.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279</w:t>
      </w:r>
    </w:p>
    <w:p>
      <w:pPr>
        <w:autoSpaceDN w:val="0"/>
        <w:autoSpaceDE w:val="0"/>
        <w:widowControl/>
        <w:spacing w:line="220" w:lineRule="exact" w:before="116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Named Savitri by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Frederic Standenath, addressee’s husband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85. FRAGMENT OF LETTER TO SAMUEL E. STOKES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joy it would be when people realize that religion 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outward ceremonial but an ever-growing inward response to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highest impulses that man is capable of.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279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86. LETTER TO E. RAMUNNI MENON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1932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difficulty in getting an accurate referendum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wishes of the temple-goers. The reformers assure me with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firmness that popular opinion is in their favour, as you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it is against temple-entry. I suggest referees being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either party and an honest referendum taken without any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being exercised on either side. The question on which vote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taken should be properly framed and explained to the voters. </w:t>
      </w:r>
      <w:r>
        <w:rPr>
          <w:rFonts w:ascii="Times" w:hAnsi="Times" w:eastAsia="Times"/>
          <w:b w:val="0"/>
          <w:i w:val="0"/>
          <w:color w:val="000000"/>
          <w:sz w:val="22"/>
        </w:rPr>
        <w:t>There need be no heat imported into what is a purely religious matter.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280</w:t>
      </w:r>
    </w:p>
    <w:p>
      <w:pPr>
        <w:autoSpaceDN w:val="0"/>
        <w:tabs>
          <w:tab w:pos="3070" w:val="left"/>
        </w:tabs>
        <w:autoSpaceDE w:val="0"/>
        <w:widowControl/>
        <w:spacing w:line="260" w:lineRule="exact" w:before="334" w:after="0"/>
        <w:ind w:left="710" w:right="576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87. LETTER TO SECRETARY TO RABINDRANATH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TAGORE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sense his (Gurudev’s) agony even from this distance,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it is inevitable. This curse of untouchability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our midst, the hearts of the orthodox will not melt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purest souls in our land passing through the agony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 is passing through just now. Let us pray that God may </w:t>
      </w:r>
      <w:r>
        <w:rPr>
          <w:rFonts w:ascii="Times" w:hAnsi="Times" w:eastAsia="Times"/>
          <w:b w:val="0"/>
          <w:i w:val="0"/>
          <w:color w:val="000000"/>
          <w:sz w:val="22"/>
        </w:rPr>
        <w:t>sustain him and keep him in our midst for many years.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Gurudev’s firm letter to the Zamorin ought to move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these days of travail Gurudev’s blessings and help are of </w:t>
      </w:r>
      <w:r>
        <w:rPr>
          <w:rFonts w:ascii="Times" w:hAnsi="Times" w:eastAsia="Times"/>
          <w:b w:val="0"/>
          <w:i w:val="0"/>
          <w:color w:val="000000"/>
          <w:sz w:val="22"/>
        </w:rPr>
        <w:t>inestimable value to me. Please give my love to him.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281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American missionary who had naturalized himself as a British subject and </w:t>
      </w:r>
      <w:r>
        <w:rPr>
          <w:rFonts w:ascii="Times" w:hAnsi="Times" w:eastAsia="Times"/>
          <w:b w:val="0"/>
          <w:i w:val="0"/>
          <w:color w:val="000000"/>
          <w:sz w:val="18"/>
        </w:rPr>
        <w:t>made India his home.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Who, on behalf of the Guruvayur branch of the Sanatana Sabha, had written:</w:t>
      </w:r>
      <w:r>
        <w:rPr>
          <w:rFonts w:ascii="Times" w:hAnsi="Times" w:eastAsia="Times"/>
          <w:b w:val="0"/>
          <w:i w:val="0"/>
          <w:color w:val="000000"/>
          <w:sz w:val="18"/>
        </w:rPr>
        <w:t>“How did you conclude that public opinion is on your side? It is with us.”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88.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1932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care for my body and I fully endorse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that it belongs to the nation. But the nation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>God and if God imposes a task upon the body, who can resist it?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281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REPLIES TO RATLAM CORRESPONDENTS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Great things have been misused from times immemorial,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to be misused. That is no reason for rejecting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this world in whose name as much evil is done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religion. If, however, we were to banish religion for </w:t>
      </w:r>
      <w:r>
        <w:rPr>
          <w:rFonts w:ascii="Times" w:hAnsi="Times" w:eastAsia="Times"/>
          <w:b w:val="0"/>
          <w:i w:val="0"/>
          <w:color w:val="000000"/>
          <w:sz w:val="22"/>
        </w:rPr>
        <w:t>that reason, the world would perish.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2. Shri Kelappan’s error was a very small one. It could be recti-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fied and has been rectified. If a fast in itself was an improper means,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certainly not have supported him. Since he has fully atoned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error, as his co-worker and as inventor of the weapon of fasting, it </w:t>
      </w:r>
      <w:r>
        <w:rPr>
          <w:rFonts w:ascii="Times" w:hAnsi="Times" w:eastAsia="Times"/>
          <w:b w:val="0"/>
          <w:i w:val="0"/>
          <w:color w:val="000000"/>
          <w:sz w:val="22"/>
        </w:rPr>
        <w:t>was clearly my moral duty to give my support to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Zamorin’s duty is to support neither me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Hindus who are fasting. His clear duty is to uphold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persons may fast against each other, but both may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When that is so, the way of truth and non-violence tells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let both of them die, and do only what is just. It isnot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save or kill people. God does that. People have survived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fasts, and, on the other hand, we see men and women, who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fasting, dying every moment through innumerable causes.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 am quite aware that the personal element is bound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effect. But should I, therefore, forsake dharma? And if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up the practice of untouchability even under the spell of my </w:t>
      </w:r>
      <w:r>
        <w:rPr>
          <w:rFonts w:ascii="Times" w:hAnsi="Times" w:eastAsia="Times"/>
          <w:b w:val="0"/>
          <w:i w:val="0"/>
          <w:color w:val="000000"/>
          <w:sz w:val="22"/>
        </w:rPr>
        <w:t>personality, surely he would not be violating dharma.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 pray to God, and also hope, that even if millions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>fasted against me to make me betray truth, I would make my heart 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 Bengali Assistant Accountant-General who in his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Gandhiji had observed: “Your body is a trust and you have no right to go on fast </w:t>
      </w:r>
      <w:r>
        <w:rPr>
          <w:rFonts w:ascii="Times" w:hAnsi="Times" w:eastAsia="Times"/>
          <w:b w:val="0"/>
          <w:i w:val="0"/>
          <w:color w:val="000000"/>
          <w:sz w:val="18"/>
        </w:rPr>
        <w:t>again and again.”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were contained in their joint letter.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1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 as a stone and not yield to them. In considering all these factors,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should not lose sight of one thing, namely, that not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come forward to lay down their lives by fasting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injustice alive. The truth is that very few people are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come forward to die even for justice.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A crore of people may act in the name of their inner voice,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may be impostors or fools. How, then, should a man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urged by his inner voice act? Should he suppress his inner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deny God for fear that others may follow his example and falsely </w:t>
      </w:r>
      <w:r>
        <w:rPr>
          <w:rFonts w:ascii="Times" w:hAnsi="Times" w:eastAsia="Times"/>
          <w:b w:val="0"/>
          <w:i w:val="0"/>
          <w:color w:val="000000"/>
          <w:sz w:val="22"/>
        </w:rPr>
        <w:t>claim to be inspired by their inner voice?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If I believe that the orthodox Hindus have no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support, why should I hide my view? If, however, they do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support, I cannot suppress that fact and it is easy for them to prove </w:t>
      </w:r>
      <w:r>
        <w:rPr>
          <w:rFonts w:ascii="Times" w:hAnsi="Times" w:eastAsia="Times"/>
          <w:b w:val="0"/>
          <w:i w:val="0"/>
          <w:color w:val="000000"/>
          <w:sz w:val="22"/>
        </w:rPr>
        <w:t>their claim.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In the first place, my political, religious and social ideas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branches of the same tree. Hence they are not inconsistent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another. But those who see no connection among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forsake what they think to be dharma in order to make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political strength. If anybody, however, through foolishness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cowardice, is ready to barter away the diamond of dharma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pebble of political advantage, should I for that reason forsake my </w:t>
      </w:r>
      <w:r>
        <w:rPr>
          <w:rFonts w:ascii="Times" w:hAnsi="Times" w:eastAsia="Times"/>
          <w:b w:val="0"/>
          <w:i w:val="0"/>
          <w:color w:val="000000"/>
          <w:sz w:val="22"/>
        </w:rPr>
        <w:t>dharma? It is doing violence to language to use the word ‘coercion’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connection. There will always be such powers like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and, if we regard them as forms of coercion,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no room for determined human effort to achieve anything.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9. The question is improper.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Mixed dinner parties with Harijans are not a necessary part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movement for the eradication of untouchability.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There is certainly some difference between Bharatbhushan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Panditji’s views and mine, but I don’t know if there is any diffe-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renceregarding this fast. If there is any such difference, however,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the people to think what they should do. They should follow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view which appeals to their reason and their heart.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The fast is not intended to convert the orthodox Hindus.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is to arouse those who have risen above custom and realized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of untouchability so that they may begin working and to make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have no conviction in the matter start thinking.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282-3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honorific used by Gandhiji for Pandit Madan Mohan Malaviya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MANIBEHN PATEL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8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letter, the first after you were informed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Dahyabhai’s illness. You are worrying unnecessarily. You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when both Father and you are in jail, those who are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fail to do everything necessary. As soon as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diagnosed as typhoid, Walchand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asked Karamchand to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nurses for day and night duty and to arrange for any doctor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necessary to visit Dahyabhai every day, and offered to pay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himself. They come to 30-40 rupees a day and are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him. Thus Dahyabhai gets better nursing at home than he would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hospital. Those looking after him are Karamchand, Chhotubhai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(who is constantly by Dahyabhai’s side) and two nurses who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and whom Dahyabhai has come to like very much. Bakshi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friends too are there. It is natural for you to feel unhappy at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by Dahyabhai’s side at this time. But God imposes the severest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tests on those who love him. We receive daily reports from </w:t>
      </w:r>
      <w:r>
        <w:rPr>
          <w:rFonts w:ascii="Times" w:hAnsi="Times" w:eastAsia="Times"/>
          <w:b w:val="0"/>
          <w:i w:val="0"/>
          <w:color w:val="000000"/>
          <w:sz w:val="22"/>
        </w:rPr>
        <w:t>Karamchand, Chhotubhai and others. This is the third week. The tem-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perature now does not rise above 102, and was even normal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hope, it will be completely normal from next Monday.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sent to you the letter received by Vallabhbhai from Dr. Madan,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attending on Dahyabhai. You will see from it that the Doctors, </w:t>
      </w:r>
      <w:r>
        <w:rPr>
          <w:rFonts w:ascii="Times" w:hAnsi="Times" w:eastAsia="Times"/>
          <w:b w:val="0"/>
          <w:i w:val="0"/>
          <w:color w:val="000000"/>
          <w:sz w:val="22"/>
        </w:rPr>
        <w:t>too, give him loving care.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being given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juice, butter-milk, etc. In typhoid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rule the patient suffers from diarrhoea from the very beginning.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 has had no such troubles. So there is no cause at 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anxiety. You should go on doing your work there and pray for </w:t>
      </w:r>
      <w:r>
        <w:rPr>
          <w:rFonts w:ascii="Times" w:hAnsi="Times" w:eastAsia="Times"/>
          <w:b w:val="0"/>
          <w:i w:val="0"/>
          <w:color w:val="000000"/>
          <w:sz w:val="22"/>
        </w:rPr>
        <w:t>Dahyabhai’s speedy recovery. You should not be unhappy at Grand-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death. How many have the good fortune to meet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death? Whenever we feel that we did not get an opportunity of nursing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whom we loved during his or her last days on earth,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console ourselves with the resolution that in future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never let go an opportunity to serve people.</w:t>
      </w:r>
    </w:p>
    <w:p>
      <w:pPr>
        <w:autoSpaceDN w:val="0"/>
        <w:autoSpaceDE w:val="0"/>
        <w:widowControl/>
        <w:spacing w:line="220" w:lineRule="exact" w:before="30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Walchand Hirachand, the industrialist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cousin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Jamnadas Bakshi, a Share-broker of Bombay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16" w:right="139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work.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 are all well and all our waking time is taken up by Harijan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92-3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1932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ask the applicant whether he would do some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wish to train workers from amongst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make such a condition. In a very deserving case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generously even if you have to strain your means.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say that, if ten thousand such deserving boys applied for </w:t>
      </w:r>
      <w:r>
        <w:rPr>
          <w:rFonts w:ascii="Times" w:hAnsi="Times" w:eastAsia="Times"/>
          <w:b w:val="0"/>
          <w:i w:val="0"/>
          <w:color w:val="000000"/>
          <w:sz w:val="22"/>
        </w:rPr>
        <w:t>scholarships, we would give to all of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280-1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exchanged a few letters some time ago. In this letter,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I have to humbly register a complaint against you. A young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me a farce by you entitled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Brahmacharyashram </w:t>
      </w:r>
      <w:r>
        <w:rPr>
          <w:rFonts w:ascii="Times" w:hAnsi="Times" w:eastAsia="Times"/>
          <w:b w:val="0"/>
          <w:i w:val="0"/>
          <w:color w:val="000000"/>
          <w:sz w:val="22"/>
        </w:rPr>
        <w:t>and has criti-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cized it with a sad heart. Sardar went through it first. Mahadev glanced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and read out to me some sentences. If prizes wereto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awarded for appreciating innocent humour, I suppose I would win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one even at the age of sixty-four. Co-workers like you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my ability to understand humour. In your farce,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 pleasant humour but the most offensive jesting,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bordering on obscenity such as uncultured men might slip into,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their idle gossiping. One is entitled to expect you to produce,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jail, something really beautiful. I will not enter into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discussion; but having stated my criticism, I make this plea,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publisher and withdraw the farce. That young man informs me </w:t>
      </w:r>
      <w:r>
        <w:rPr>
          <w:rFonts w:ascii="Times" w:hAnsi="Times" w:eastAsia="Times"/>
          <w:b w:val="0"/>
          <w:i w:val="0"/>
          <w:color w:val="000000"/>
          <w:sz w:val="22"/>
        </w:rPr>
        <w:t>that some persons actually wish to stage the play, and the poor man is,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all the more upset. I also feel that the farce should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staged. A person who laughs at himself is not entitled to employ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of ridicule or, under cover of self-ridicule, to ridi-cule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ideals. This need not be explained to a person of your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intelligence. I hope you are taking care and im-proving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Convey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>to all the friends.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5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7518.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93. LETTER TO DAHYABHAI PATEL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1932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DAHYABHAI,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Shri Natarajan writes: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every hope and pray that Dahyabhai will pull through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remaining few days without complication. His age and active habits and his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naturally strong constitution are most potent assets. He is a favourite at our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home, having been with us nearly all the time when he was living with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uncle. He calls Kamakoti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‘Akka’, </w:t>
      </w:r>
      <w:r>
        <w:rPr>
          <w:rFonts w:ascii="Times" w:hAnsi="Times" w:eastAsia="Times"/>
          <w:b w:val="0"/>
          <w:i w:val="0"/>
          <w:color w:val="000000"/>
          <w:sz w:val="18"/>
        </w:rPr>
        <w:t>like her brothers and sister, and is always a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welcome visitor without any ceremony.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extract from his reply to my letter. Karamchand’s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was received yesterday rather late, and I could not reply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a discussion with visitors about Harijan work. The range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temperature seems to be gradually coming down. Provided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 takes proper rest and due care is taken about nourishment,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attack of typhoid proves beneficial in the end, for it removes all </w:t>
      </w:r>
      <w:r>
        <w:rPr>
          <w:rFonts w:ascii="Times" w:hAnsi="Times" w:eastAsia="Times"/>
          <w:b w:val="0"/>
          <w:i w:val="0"/>
          <w:color w:val="000000"/>
          <w:sz w:val="22"/>
        </w:rPr>
        <w:t>toxins from the 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cheerful.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150-1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GOVINDLAL SAHA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1932</w:t>
      </w:r>
    </w:p>
    <w:p>
      <w:pPr>
        <w:autoSpaceDN w:val="0"/>
        <w:tabs>
          <w:tab w:pos="550" w:val="left"/>
          <w:tab w:pos="1550" w:val="left"/>
        </w:tabs>
        <w:autoSpaceDE w:val="0"/>
        <w:widowControl/>
        <w:spacing w:line="278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GOVINDLALJI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writes and tells me that you have fallen sick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you were all set to leave for Ranchi to undergo an operation.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>trust you are better now. Do send me the full facts.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Hindi: G.N. 10675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95. INTERVIEW TO KHIMJI AND J. K. 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1932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urged that there should be propaganda of a vigorous character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removal of untouchability and specially for temple-entry at present.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was drawn to the fact that a referendum was going to be taken by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and others in Bombay for allowing untouchables to go to the temple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Guruvayur and he said that such a referendum was most welcome as it would show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all over India and the trustees of Guruvayur Temple, what were the feelings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caste Hindus. He added that Provincial Boards should identify themselves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referendum work.</w:t>
      </w:r>
    </w:p>
    <w:p>
      <w:pPr>
        <w:autoSpaceDN w:val="0"/>
        <w:autoSpaceDE w:val="0"/>
        <w:widowControl/>
        <w:spacing w:line="276" w:lineRule="exact" w:before="4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stressed, of course, the importance of the referendum near Guruvayur itself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wanted it to be clearly understood that even if people all over the country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favour of the entry of the untouchables into the temple of Guruvayur and the actual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temple-goers to the Guruvayur Temple opposed it, he would abide by the decision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Guruvayur people themselves, who should be considered the last authority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question. He suggested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18"/>
        </w:rPr>
        <w:t>of note might also be asked to give their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regarding the authority of the Shastras on this question.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again emphasized the importance of a census being taken of the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in the city, specially regarding the education of their children of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>ages.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also urged that adults of both the sexes among the untouchables had,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different sources, expressed a desire for education and night schools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opened out for them. He favoured scholarships being given to students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>depressed classes in high schools or colleges so as to give an encouragement to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host during his visit to Takula, Nainital, in May 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met Gandhiji on behalf of the All-India Anti-Untouchability League.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higher education among the depressed classes, who, after their education was over,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might very well give one or two years’ service to the cause of social uplift of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brethren.</w:t>
      </w:r>
    </w:p>
    <w:p>
      <w:pPr>
        <w:autoSpaceDN w:val="0"/>
        <w:autoSpaceDE w:val="0"/>
        <w:widowControl/>
        <w:spacing w:line="294" w:lineRule="exact" w:before="2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28-11-1932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STATEMENT ON UNTOUCHABILITY-IX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26,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January 1st is nearing, the correspondence on Guruvayur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increasing. Instead of answering one by one the questions that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correspondence, it would perhaps be simpler to answer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a mere statement of my position. The fast will begin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2 next if, before that date, the Guruvayur Temple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to Harijans on the same terms as it is open to the caste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general; but the fast will be postponed, if it becomes clear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temple-going Hindus in the neighbourhood are opposed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of Harijans or if it is clear that although everybody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open the temple to Harijans, there is a legal difficulty that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overcome before Jannuary 2, next.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letters received by me assure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temple-goers are in favour of admission of Harijan worshippers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temple. One or two correspondents vehemently contest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claim that a proper referendum will result in an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against such an entry. These correspondents have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proof in support of their opinion, whereas others say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taken referendum after their own fashion and found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temple-entry by Harijans. If the orthodox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agree, a fresh referendum can at once be taken in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referees appointed by both the parties. I need not repeat 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suggested last Saturday in answer to a question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correspondent. Anyway,the reform party should lose no </w:t>
      </w:r>
      <w:r>
        <w:rPr>
          <w:rFonts w:ascii="Times" w:hAnsi="Times" w:eastAsia="Times"/>
          <w:b w:val="0"/>
          <w:i w:val="0"/>
          <w:color w:val="000000"/>
          <w:sz w:val="22"/>
        </w:rPr>
        <w:t>time in fortifying their contention with incontestable proof.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They, however, say that, although the opinion of the temple-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goers may be overwhelmingly in their favour, the key of the temple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by the Zamorin. That is no doubt technically true, but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owner. He is a trustee representing the temple-going public.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he cannot resist the clearly expressed wish of the majority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them. It is his duty to overcome the legal difficulties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and if he fails to do so, it simply means that the force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has not become strong enough to compel the </w:t>
      </w:r>
      <w:r>
        <w:rPr>
          <w:rFonts w:ascii="Times" w:hAnsi="Times" w:eastAsia="Times"/>
          <w:b w:val="0"/>
          <w:i w:val="0"/>
          <w:color w:val="000000"/>
          <w:sz w:val="22"/>
        </w:rPr>
        <w:t>performance of his obvious duty.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will then further solidify public opinion so as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felt. The key to the temple, therefore, is in fact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public. But as the legal maxim has it, law or equity helps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watchful, never the slothful. Let Kerala reformers, therefore, not blame </w:t>
      </w:r>
      <w:r>
        <w:rPr>
          <w:rFonts w:ascii="Times" w:hAnsi="Times" w:eastAsia="Times"/>
          <w:b w:val="0"/>
          <w:i w:val="0"/>
          <w:color w:val="000000"/>
          <w:sz w:val="22"/>
        </w:rPr>
        <w:t>the Zamorin.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discourteous and wrong to impute motives to him. If he </w:t>
      </w:r>
      <w:r>
        <w:rPr>
          <w:rFonts w:ascii="Times" w:hAnsi="Times" w:eastAsia="Times"/>
          <w:b w:val="0"/>
          <w:i w:val="0"/>
          <w:color w:val="000000"/>
          <w:sz w:val="22"/>
        </w:rPr>
        <w:t>refuses to open the temple to Harijans, let us think that he is not con-</w:t>
      </w:r>
      <w:r>
        <w:rPr>
          <w:rFonts w:ascii="Times" w:hAnsi="Times" w:eastAsia="Times"/>
          <w:b w:val="0"/>
          <w:i w:val="0"/>
          <w:color w:val="000000"/>
          <w:sz w:val="22"/>
        </w:rPr>
        <w:t>vinced of the public demand. His refusal must be a signal not for abu-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 him, but discovering the weakness in our position. It is surely </w:t>
      </w:r>
      <w:r>
        <w:rPr>
          <w:rFonts w:ascii="Times" w:hAnsi="Times" w:eastAsia="Times"/>
          <w:b w:val="0"/>
          <w:i w:val="0"/>
          <w:color w:val="000000"/>
          <w:sz w:val="22"/>
        </w:rPr>
        <w:t>more dignified and proper for the public to feel that it is a clearly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wish and cannot be flouted by its representative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Zamorin is.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Guruvayur has already become an all-India concern.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all over India bestir themselves and declare their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desire Guruvayur Temple to be opened to Harijans.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force of such an opinion honestly and freely expressed will be </w:t>
      </w:r>
      <w:r>
        <w:rPr>
          <w:rFonts w:ascii="Times" w:hAnsi="Times" w:eastAsia="Times"/>
          <w:b w:val="0"/>
          <w:i w:val="0"/>
          <w:color w:val="000000"/>
          <w:sz w:val="22"/>
        </w:rPr>
        <w:t>irresisti-ble.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warned the reformers against using unbecoming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in respect of orthodox sanatanists or no-changers,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called themselves, in a petition addressed to H.E. the Viceroy.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entitled to their opinion. I look upon this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as primarily religious, and I would like both the no-changers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reformers to work in a religious spirit without imputing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 to one another. No reform, much less religious reform, can be </w:t>
      </w:r>
      <w:r>
        <w:rPr>
          <w:rFonts w:ascii="Times" w:hAnsi="Times" w:eastAsia="Times"/>
          <w:b w:val="0"/>
          <w:i w:val="0"/>
          <w:color w:val="000000"/>
          <w:sz w:val="22"/>
        </w:rPr>
        <w:t>or should be carried by compulsion. I have repeatedly stated in un-</w:t>
      </w:r>
      <w:r>
        <w:rPr>
          <w:rFonts w:ascii="Times" w:hAnsi="Times" w:eastAsia="Times"/>
          <w:b w:val="0"/>
          <w:i w:val="0"/>
          <w:color w:val="000000"/>
          <w:sz w:val="22"/>
        </w:rPr>
        <w:t>equivocal terms the limitations and functions of the proposed fast.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correspondent writing in Gujarati for himself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>says in effect: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very well for you to say that you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coerce anybody, but your position cannot but compel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act against their will. Some of us have no respect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religious views or your social reforms, but we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for your political power, and, therefore, if you persist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fasting, we will have to pocket our convictions and help you in </w:t>
      </w:r>
      <w:r>
        <w:rPr>
          <w:rFonts w:ascii="Times" w:hAnsi="Times" w:eastAsia="Times"/>
          <w:b w:val="0"/>
          <w:i w:val="0"/>
          <w:color w:val="000000"/>
          <w:sz w:val="22"/>
        </w:rPr>
        <w:t>your fight for temple-entry. If this is not coercion, we do not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 the meaning of the word.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is, I must not be expected to surrender my cherished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convictions because I hold a prominent position in the Indian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because I have some political influence; I cannot barter away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or suppress its movement for the sake of retaining my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or political influence. Everything is subservient to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derivable from that faith. Ask me to deny or suppress it, and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worse than asking me to commit suicide. I would also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those who subordinate their convictions to their regard </w:t>
      </w:r>
      <w:r>
        <w:rPr>
          <w:rFonts w:ascii="Times" w:hAnsi="Times" w:eastAsia="Times"/>
          <w:b w:val="0"/>
          <w:i w:val="0"/>
          <w:color w:val="000000"/>
          <w:sz w:val="22"/>
        </w:rPr>
        <w:t>for my position or political influence can only have shallow convic-</w:t>
      </w:r>
      <w:r>
        <w:rPr>
          <w:rFonts w:ascii="Times" w:hAnsi="Times" w:eastAsia="Times"/>
          <w:b w:val="0"/>
          <w:i w:val="0"/>
          <w:color w:val="000000"/>
          <w:sz w:val="22"/>
        </w:rPr>
        <w:t>ions if any at all.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Convictions are made of sterner stuff. People have been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stake their all for the sake of their convictions which may then be </w:t>
      </w:r>
      <w:r>
        <w:rPr>
          <w:rFonts w:ascii="Times" w:hAnsi="Times" w:eastAsia="Times"/>
          <w:b w:val="0"/>
          <w:i w:val="0"/>
          <w:color w:val="000000"/>
          <w:sz w:val="22"/>
        </w:rPr>
        <w:t>called religion. The correspondent asks: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poor Zamorin to do? On the one hand you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Kelappan will fast. On the other, 1,000 no-changers are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decided to do likewise. Whom is the Zamorin to please?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answer without the slightest hesitation that he is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party. He is there to please God, which is Truth. He is there to </w:t>
      </w:r>
      <w:r>
        <w:rPr>
          <w:rFonts w:ascii="Times" w:hAnsi="Times" w:eastAsia="Times"/>
          <w:b w:val="0"/>
          <w:i w:val="0"/>
          <w:color w:val="000000"/>
          <w:sz w:val="22"/>
        </w:rPr>
        <w:t>do his duty, and if it demands the sacrifice of thousands of no-chan-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gers, Mr. Kelappan and myself, he should have the courage to do so </w:t>
      </w:r>
      <w:r>
        <w:rPr>
          <w:rFonts w:ascii="Times" w:hAnsi="Times" w:eastAsia="Times"/>
          <w:b w:val="0"/>
          <w:i w:val="0"/>
          <w:color w:val="000000"/>
          <w:sz w:val="22"/>
        </w:rPr>
        <w:t>and he will deserve the honour of his own generation and posterity.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take care of the fasting fraternity. Those who fast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for defending the truth as they see it, and God of Truth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likes with them. If their fast is in answer to an inner urge,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its own reward, and it will be well with them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to which it is directed is apparently fulfilled or not.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same correspondent persists: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all very well for you to talk of the call of God,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conscience, the inner voice and all that. Others also can and do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the same claim. What are we, who have no inner voice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God to parade before the public, to do and which are we to </w:t>
      </w:r>
      <w:r>
        <w:rPr>
          <w:rFonts w:ascii="Times" w:hAnsi="Times" w:eastAsia="Times"/>
          <w:b w:val="0"/>
          <w:i w:val="0"/>
          <w:color w:val="000000"/>
          <w:sz w:val="22"/>
        </w:rPr>
        <w:t>believe?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say: You have to believe no one but yourselves.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try to listen to the inner voice, but if you won’t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‘inner voice’, you may use the expression ‘dictates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reason’ which you should obey, and if you will not parade God,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you will parade something else which in the end will </w:t>
      </w:r>
      <w:r>
        <w:rPr>
          <w:rFonts w:ascii="Times" w:hAnsi="Times" w:eastAsia="Times"/>
          <w:b w:val="0"/>
          <w:i w:val="0"/>
          <w:color w:val="000000"/>
          <w:sz w:val="22"/>
        </w:rPr>
        <w:t>prove to be God for, fortunately, there is no one and nothing else but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 this universe. I would also submit that it is not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claiming to act on the urge of the inner voice who has that urge.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like every other faculty this faculty for listening to the still, small </w:t>
      </w:r>
      <w:r>
        <w:rPr>
          <w:rFonts w:ascii="Times" w:hAnsi="Times" w:eastAsia="Times"/>
          <w:b w:val="0"/>
          <w:i w:val="0"/>
          <w:color w:val="000000"/>
          <w:sz w:val="22"/>
        </w:rPr>
        <w:t>voice within requires previous effort and training perhaps much grea-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 than what is required for the acquisition of any other faculty, and </w:t>
      </w:r>
      <w:r>
        <w:rPr>
          <w:rFonts w:ascii="Times" w:hAnsi="Times" w:eastAsia="Times"/>
          <w:b w:val="0"/>
          <w:i w:val="0"/>
          <w:color w:val="000000"/>
          <w:sz w:val="22"/>
        </w:rPr>
        <w:t>even if out of thousands of claimants only a few succeed in estab-</w:t>
      </w:r>
      <w:r>
        <w:rPr>
          <w:rFonts w:ascii="Times" w:hAnsi="Times" w:eastAsia="Times"/>
          <w:b w:val="0"/>
          <w:i w:val="0"/>
          <w:color w:val="000000"/>
          <w:sz w:val="22"/>
        </w:rPr>
        <w:t>lishing their claim, it is well worth running the risk of having and tole-</w:t>
      </w:r>
      <w:r>
        <w:rPr>
          <w:rFonts w:ascii="Times" w:hAnsi="Times" w:eastAsia="Times"/>
          <w:b w:val="0"/>
          <w:i w:val="0"/>
          <w:color w:val="000000"/>
          <w:sz w:val="22"/>
        </w:rPr>
        <w:t>rating doubtful claimants.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Gujarati correspondent. I must now conclude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statement with a question from a correspondent who writes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His is a long letter containing elaborate argument but I think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epitome correctly represents him: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I have known you to be free from any trace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communalism but you now suddenly appear in a communal garb.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understood and justified your fast for swaraj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unity, but I cannot understand this fast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 have never taken you as a Hindu at all, certainly not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Hindu. What is there in opening the temples to Harijans, who </w:t>
      </w:r>
      <w:r>
        <w:rPr>
          <w:rFonts w:ascii="Times" w:hAnsi="Times" w:eastAsia="Times"/>
          <w:b w:val="0"/>
          <w:i w:val="0"/>
          <w:color w:val="000000"/>
          <w:sz w:val="22"/>
        </w:rPr>
        <w:t>do not want to go there?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of this question. I have no desire whatsoever to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anyone as other than what I am. I am not ashamed of Hinduism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Hindu. I totally deny being narrow. I fancy I could not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single moment by a narrow creed, and it is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super-imposition of untouchability would make Hinduism a narrow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that I have rebelled against it, and I would count my life to be a </w:t>
      </w:r>
      <w:r>
        <w:rPr>
          <w:rFonts w:ascii="Times" w:hAnsi="Times" w:eastAsia="Times"/>
          <w:b w:val="0"/>
          <w:i w:val="0"/>
          <w:color w:val="000000"/>
          <w:sz w:val="22"/>
        </w:rPr>
        <w:t>cheap price to pay for the removal of that blot.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of the communalist in me, because my Hinduism </w:t>
      </w:r>
      <w:r>
        <w:rPr>
          <w:rFonts w:ascii="Times" w:hAnsi="Times" w:eastAsia="Times"/>
          <w:b w:val="0"/>
          <w:i w:val="0"/>
          <w:color w:val="000000"/>
          <w:sz w:val="22"/>
        </w:rPr>
        <w:t>is all-inclusive. It is not anti-Mussalman, anti-Christian or anti-any-</w:t>
      </w:r>
      <w:r>
        <w:rPr>
          <w:rFonts w:ascii="Times" w:hAnsi="Times" w:eastAsia="Times"/>
          <w:b w:val="0"/>
          <w:i w:val="0"/>
          <w:color w:val="000000"/>
          <w:sz w:val="22"/>
        </w:rPr>
        <w:t>other-religion. But it is pro-Mussalman, pro-Christian and pro-every-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other-living faith in the world. To me, Hinduism is but one branch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same parent trunk, whose roots and whose quality we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the collective strength and quality of the different branches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together, and if I take care of the Hindu branch on whichI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and which sustains me surely I am taking care also of the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branches. If the Hindu branch is poisoned, the poison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to others. If that branch withers, the parent will be the weaker </w:t>
      </w:r>
      <w:r>
        <w:rPr>
          <w:rFonts w:ascii="Times" w:hAnsi="Times" w:eastAsia="Times"/>
          <w:b w:val="0"/>
          <w:i w:val="0"/>
          <w:color w:val="000000"/>
          <w:sz w:val="22"/>
        </w:rPr>
        <w:t>for its withering.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correspondent and those who think with him have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me hitherto, they will discover that if God gives me the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dying for this Hinduism of my conception,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died for the unity of all and even for swaraj. Finally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what I have said before now, that the question whether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to, or would enter into temples, if they were open to them,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irrelevant. The removal of untouchability is not a matter of bestowing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patronage on Harijans. It is one of penance and purification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and one of the penances they have to do is to open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 temples and invite the Harijans to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29-11-1932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S. MADHAVAN NAIR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letter. You should study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>issuing today. When I talk of criminal neglect of comrades or refor-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mers, I have no one in particular in mind. If we are true and active,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walls of untruth must come down. It is no use saying that the Zamorin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hardening. You will find that if the temple-goers demand the 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Harijans to the temple, no power on earth can prevent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 that our agitation is only now beginning. It must be intense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gentle. Not a word need be uttered against the Zamorin.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law is really against us, it must be mended. And that too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stopped if the public voice is clear and emphatic. We must not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ourselves or the cause. Am I clear? Do not hesitate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again, if I am obscure.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287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DR. MOHAMMAD ALAM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ALAM,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good wife has been keeping me informed through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Urdu letters of your health. Her beautifully written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opened my eyes to the culture among Muslim sisters.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such fair correspondents—Begum Alam, Johra Ansari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Raihana Tyabji. Their diction is good and handwriting of two, i.e., </w:t>
      </w:r>
      <w:r>
        <w:rPr>
          <w:rFonts w:ascii="Times" w:hAnsi="Times" w:eastAsia="Times"/>
          <w:b w:val="0"/>
          <w:i w:val="0"/>
          <w:color w:val="000000"/>
          <w:sz w:val="22"/>
        </w:rPr>
        <w:t>Begum Alam and Johra, is like copper-plate. Raihana is a spoilt girl.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poetess, she has not kept up her handwriting to the high level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other two have. But I must not take up this letter in telling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good fortune, part of which, due to your unconditional release,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now taken away from me, for Begum Alam would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herself to be absolved from writing to me. But let her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not going to give her any such easy release. I do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illness has not marred your sense of humour and that you are fit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receive nonsensical letters and amuse yourself over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can’t receive any congratulations from me on your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discharge, but we must make the best of it and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for which the discharge is granted. You have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 to [be] well. On receipt of Begum Alam’s telegram I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to Dr. Deshmukh. I have wired to you his opinion and of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friends who consider you to be fit enougrh to travel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You should do so and let Dr. Deshmukh take charge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 operation is considered by medical advisers to be necessary,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waiting. Please let me know what you are doing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exact condition of your health. May God keep you long </w:t>
      </w:r>
      <w:r>
        <w:rPr>
          <w:rFonts w:ascii="Times" w:hAnsi="Times" w:eastAsia="Times"/>
          <w:b w:val="0"/>
          <w:i w:val="0"/>
          <w:color w:val="000000"/>
          <w:sz w:val="22"/>
        </w:rPr>
        <w:t>for His service. Love from us all.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JAMNALALJI,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been given the happy news of your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did not feel the strain of the journey.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here, eat all the fruits which doctors recommend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your cough? I am trying to secure permission to see you. We </w:t>
      </w:r>
      <w:r>
        <w:rPr>
          <w:rFonts w:ascii="Times" w:hAnsi="Times" w:eastAsia="Times"/>
          <w:b w:val="0"/>
          <w:i w:val="0"/>
          <w:color w:val="000000"/>
          <w:sz w:val="22"/>
        </w:rPr>
        <w:t>are all happy.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2905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transferred to Yeravda Central Prison, but was confined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ward.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E.E. Doyle”, 22-11-1932.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MANIBEHN PATEL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about Dahyabhai today is even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yesterday’s. The temperature did not rise above 100.5° and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98.5°. It may, therefore, be said that the temperature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to normal. Doctors hope that it will be completely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or perhaps the day after and will not rise any longer.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 is weak of course, but such weakness is only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expected, and there is no cause at all for anxiety. You need not now </w:t>
      </w:r>
      <w:r>
        <w:rPr>
          <w:rFonts w:ascii="Times" w:hAnsi="Times" w:eastAsia="Times"/>
          <w:b w:val="0"/>
          <w:i w:val="0"/>
          <w:color w:val="000000"/>
          <w:sz w:val="22"/>
        </w:rPr>
        <w:t>make inquiries by wire and I also will not send you any wire.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has already written to Karamchand yesterday asking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you money. All three of us are well. I have forwarded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Dahyabhai. Why do you not say anything about your health?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93-4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RUKMINIDEVI BAZAJ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Keep the resolution which you have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learns to keep his small resolutions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>acquires the strength to keep big ones. You must do something to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your health. I hope there is no cause now to make you inwardly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unhappy. If you come here and live with me, I would daily 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goat’s milk to drink. Whose handwriting do you see above? Try </w:t>
      </w:r>
      <w:r>
        <w:rPr>
          <w:rFonts w:ascii="Times" w:hAnsi="Times" w:eastAsia="Times"/>
          <w:b w:val="0"/>
          <w:i w:val="0"/>
          <w:color w:val="000000"/>
          <w:sz w:val="22"/>
        </w:rPr>
        <w:t>and recognize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9146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1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KUSUM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November 26,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are ill bemoan their inability to do anything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while they themselves have to accept people’s services.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error. Such a person can do service by thinking pure thoughts,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exacting the minimum of service and by bathing in love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him. He can also serve by keeping cheerful. We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>forget that meditating on God with pure devotion is also service.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286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ANAND SWARUP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ANAND SWARUP,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All the questions are good, but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time to answer them all. I am not sure when I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reply through the newspapers, and so I think I may write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this much.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Omkar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one and the same. Tulsidas too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this most clearly. He has extolled the name precisely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lacks concentration while reciting prayers. All the Shastras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and the experience of devotees shows that anyone can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concentration of mind if one goes on praying with a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reverence. Closing eyes while chanting the prayer is enough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good if the thoughts are centred on the point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eyebrows.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assertion that God himself is truth has a drawback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some further qualities possessed by God. That God has many </w:t>
      </w:r>
      <w:r>
        <w:rPr>
          <w:rFonts w:ascii="Times" w:hAnsi="Times" w:eastAsia="Times"/>
          <w:b w:val="0"/>
          <w:i w:val="0"/>
          <w:color w:val="000000"/>
          <w:sz w:val="22"/>
        </w:rPr>
        <w:t>names, a thousand, is quite true. But remembering God as the posse-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ssor of many names is fraught with the possibility of a diminution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significance of the entity to which we wish to offer total surrender.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other attributes fade away when we proclaim that Truth alone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God; only the idea of truth remains in mind and this is more prevalent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monism. Atheism has no place here as even an atheist accepts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which is a development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truth does not 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truthfulness of speech; its meaning here is unity of thought, </w:t>
      </w:r>
      <w:r>
        <w:rPr>
          <w:rFonts w:ascii="Times" w:hAnsi="Times" w:eastAsia="Times"/>
          <w:b w:val="0"/>
          <w:i w:val="0"/>
          <w:color w:val="000000"/>
          <w:sz w:val="22"/>
        </w:rPr>
        <w:t>word and deed and yet more. Whatever is in reality here, what existed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past and will remain in the future is the substance,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Parameshwar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nothing but that.</w:t>
      </w:r>
    </w:p>
    <w:p>
      <w:pPr>
        <w:autoSpaceDN w:val="0"/>
        <w:autoSpaceDE w:val="0"/>
        <w:widowControl/>
        <w:spacing w:line="260" w:lineRule="exact" w:before="40" w:after="2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scavenging and hygiene of commodes.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commode should be placed in a room which constantly receives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sunlight. It should be constructed in such a way as to be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and cleaned. Two buckets should be placed on a wooden frame,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for urine and one for stools. After evacuation of the bowels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excrement should be covered with sand or mud. A bucket full of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kept in the room. If the house is near a field or a garden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excreta should be regularly buried there for being converted into </w:t>
      </w:r>
      <w:r>
        <w:rPr>
          <w:rFonts w:ascii="Times" w:hAnsi="Times" w:eastAsia="Times"/>
          <w:b w:val="0"/>
          <w:i w:val="0"/>
          <w:color w:val="000000"/>
          <w:sz w:val="22"/>
        </w:rPr>
        <w:t>manure. Except during the rainy season, the roof should be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movable during the rest of the year so that the room receives sunshine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day. With this arrangement and daily washing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buckets and the room, the lavatory will be and should be as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bed-room. This arrangement is very convenient in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>and it should not prove difficult in towns like Meerut.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78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essential to place the buckets in a wooden frame. They </w:t>
      </w:r>
      <w:r>
        <w:rPr>
          <w:rFonts w:ascii="Times" w:hAnsi="Times" w:eastAsia="Times"/>
          <w:b w:val="0"/>
          <w:i w:val="0"/>
          <w:color w:val="000000"/>
          <w:sz w:val="22"/>
        </w:rPr>
        <w:t>can be placed on a frame made of stone or bricks.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9452. Courtesy: Bharat Kala Bhavan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INTERVIEW TO “THE TIMES OF INDIA”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1932</w:t>
      </w:r>
    </w:p>
    <w:p>
      <w:pPr>
        <w:autoSpaceDN w:val="0"/>
        <w:autoSpaceDE w:val="0"/>
        <w:widowControl/>
        <w:spacing w:line="240" w:lineRule="exact" w:before="3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 people who visited Mr. Gandhi this week left Yeravda Jail under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impression that Mr. Gandhi had assured them that once the Guruvayur temple-entry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matter had been settled, he would extend his fast in order to compel the temple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trustees throughout India to open all temples to the untouchables. They have told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friends about this and the news has spread quickly. This morning I sought Mr.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Gandhi’s confirmation or denial of this as I felt that a mistake had occurred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somewhere. He immediately denied its accuracy. 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course on my part would disturb public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breach of faith. Once the fast is over and the temple is </w:t>
      </w:r>
      <w:r>
        <w:rPr>
          <w:rFonts w:ascii="Times" w:hAnsi="Times" w:eastAsia="Times"/>
          <w:b w:val="0"/>
          <w:i w:val="0"/>
          <w:color w:val="000000"/>
          <w:sz w:val="22"/>
        </w:rPr>
        <w:t>open, many other temples are highly likely to be opened to the untou-</w:t>
      </w:r>
      <w:r>
        <w:rPr>
          <w:rFonts w:ascii="Times" w:hAnsi="Times" w:eastAsia="Times"/>
          <w:b w:val="0"/>
          <w:i w:val="0"/>
          <w:color w:val="000000"/>
          <w:sz w:val="22"/>
        </w:rPr>
        <w:t>chables because by the time Guruvayur is opened, so much propa-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ganda work will have been done and public opinion will have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affected that it is not likely that there will be much hesitation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other trustees to open the temples under their charge.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it prove otherwise, I should not think of restarting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greatest deliberation and without an absolutely just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say now no such fast for a particular item in the </w:t>
      </w:r>
      <w:r>
        <w:rPr>
          <w:rFonts w:ascii="Times" w:hAnsi="Times" w:eastAsia="Times"/>
          <w:b w:val="0"/>
          <w:i w:val="0"/>
          <w:color w:val="000000"/>
          <w:sz w:val="22"/>
        </w:rPr>
        <w:t>anti-untouchability programme is contemplated.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my query as to whether he had any detailed information as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actual situation in the neighbourhood of the Guruvayur Temple, Mr. Gandhi said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 far as information is available the caste Hindus in the neighbourhood, who were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habit of visiting the temple, were overwhelmingly in favour of Harijans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beingadmitted on precisely the same terms as they themselves were admitted.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also have letters from people in the neighbourhood casting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aspersions on the accuracy of my information. I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a quick public referendum of the caste Hindu people </w:t>
      </w:r>
      <w:r>
        <w:rPr>
          <w:rFonts w:ascii="Times" w:hAnsi="Times" w:eastAsia="Times"/>
          <w:b w:val="0"/>
          <w:i w:val="0"/>
          <w:color w:val="000000"/>
          <w:sz w:val="22"/>
        </w:rPr>
        <w:t>within a radius of say ten miles from the temple be taken in the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sence of referees, one to be appointed to act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reformers and one on behalf of the sanatanists. If it is thought nece-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ssary there may also be an umpire. These gentlemen should supervise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taking of votes so as to avoid any chance of undue pressure being </w:t>
      </w:r>
      <w:r>
        <w:rPr>
          <w:rFonts w:ascii="Times" w:hAnsi="Times" w:eastAsia="Times"/>
          <w:b w:val="0"/>
          <w:i w:val="0"/>
          <w:color w:val="000000"/>
          <w:sz w:val="22"/>
        </w:rPr>
        <w:t>exercised, impersonation or any other malpractice.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as a result of this quick referendum it is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at my disposal was wrong I will unhesitatingly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Kelappan to postpone his fast until public opinion is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>educated to warrant the opening of the temple to the Harijans.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Meanwhile he has asked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Urmila Devi, sister of the late Mr. C. R. Das to go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and assist in the campaign there.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28-11-1932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DAHYABHAI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DAHYABHAI,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there is even better report of your health.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in my letter yesterday that even a sick person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This is how he can do so. He may spend the period of rest in </w:t>
      </w:r>
      <w:r>
        <w:rPr>
          <w:rFonts w:ascii="Times" w:hAnsi="Times" w:eastAsia="Times"/>
          <w:b w:val="0"/>
          <w:i w:val="0"/>
          <w:color w:val="000000"/>
          <w:sz w:val="22"/>
        </w:rPr>
        <w:t>meditating on God and, controlling his impatience and anger, bathe in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K. Kelappan”, 23-11-1932.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those who are nursing him. I know of one example from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from our country. An eighteen-year-old French girl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fragrance during her illness, which ended in her death,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been canonized a saint. She now sleeps the sleep to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end.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Ladha Maharaj of Bilkha, near Porbandar, was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leucoderma.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went to the temple of Shiva in Bilkha and took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seat in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 </w:t>
      </w:r>
      <w:r>
        <w:rPr>
          <w:rFonts w:ascii="Times" w:hAnsi="Times" w:eastAsia="Times"/>
          <w:b w:val="0"/>
          <w:i w:val="0"/>
          <w:color w:val="000000"/>
          <w:sz w:val="22"/>
        </w:rPr>
        <w:t>posture. For the whole day he would repeat Raman-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 or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 he was cured and became a </w:t>
      </w:r>
      <w:r>
        <w:rPr>
          <w:rFonts w:ascii="Times" w:hAnsi="Times" w:eastAsia="Times"/>
          <w:b w:val="0"/>
          <w:i w:val="0"/>
          <w:color w:val="000000"/>
          <w:sz w:val="22"/>
        </w:rPr>
        <w:t>famous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kathakar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seen him and heard him narrating a </w:t>
      </w:r>
      <w:r>
        <w:rPr>
          <w:rFonts w:ascii="Times" w:hAnsi="Times" w:eastAsia="Times"/>
          <w:b w:val="0"/>
          <w:i/>
          <w:color w:val="000000"/>
          <w:sz w:val="22"/>
        </w:rPr>
        <w:t>katha.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devotee of God puts to good use even his illness;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give way to his illness.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151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106. LETTER TO BHAU PANSE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I wrote to you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constipation. Do not eat for some time any cereals or pulses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cannot digest just now. I will write again and make further sugg-</w:t>
      </w:r>
      <w:r>
        <w:rPr>
          <w:rFonts w:ascii="Times" w:hAnsi="Times" w:eastAsia="Times"/>
          <w:b w:val="0"/>
          <w:i w:val="0"/>
          <w:color w:val="000000"/>
          <w:sz w:val="22"/>
        </w:rPr>
        <w:t>estions after I have more information.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 is a sad story. I have, of course, written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strange that anybody should not understand the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silence. Do what you can without losing patience.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person who is ready to learn, teach him.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at least one person to learn the art from you and master it.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6745. Also C.W. 4488. Courtesy: Bhau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Panse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“An Autobiography—Part I, Chapter X”, 3-2-1929.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One who narrates stories from sacred books.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Bhau Panse”, 22-11-1932.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BHIKHIBEHN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BHIKHIBEHN,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have introduced yourself all right. May you be happy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Ashram and learn service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>with sincere devotion.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DUDHIBEHN V.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DUDHIBEHN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Just now, both of you should look after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and the children. When Valji is completely all right,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if your suggestion is acted upon. With whom do you live there? </w:t>
      </w:r>
      <w:r>
        <w:rPr>
          <w:rFonts w:ascii="Times" w:hAnsi="Times" w:eastAsia="Times"/>
          <w:b w:val="0"/>
          <w:i w:val="0"/>
          <w:color w:val="000000"/>
          <w:sz w:val="22"/>
        </w:rPr>
        <w:t>I think it would be very good if you could stay there for a long time.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44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V. G.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ANJAULI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ILLS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N.W.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7444.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GULAB A.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GULAB,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Learn Gujarati well.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1731</w:t>
      </w:r>
    </w:p>
    <w:p>
      <w:pPr>
        <w:autoSpaceDN w:val="0"/>
        <w:autoSpaceDE w:val="0"/>
        <w:widowControl/>
        <w:spacing w:line="240" w:lineRule="exact" w:before="1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Valji G. Desai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UMADEVI BAJAJ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OM,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a very cunning girl. Because you don’t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yarn, you gift away the coarse yarn which you spin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for voluntary service. Is it Vinoba or Janakimaiya who teaches </w:t>
      </w:r>
      <w:r>
        <w:rPr>
          <w:rFonts w:ascii="Times" w:hAnsi="Times" w:eastAsia="Times"/>
          <w:b w:val="0"/>
          <w:i w:val="0"/>
          <w:color w:val="000000"/>
          <w:sz w:val="22"/>
        </w:rPr>
        <w:t>you this?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335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JAMNABEHN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l932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and all of us are in God’s hands. Don’t even think </w:t>
      </w:r>
      <w:r>
        <w:rPr>
          <w:rFonts w:ascii="Times" w:hAnsi="Times" w:eastAsia="Times"/>
          <w:b w:val="0"/>
          <w:i w:val="0"/>
          <w:color w:val="000000"/>
          <w:sz w:val="22"/>
        </w:rPr>
        <w:t>about [the condition of] my elbow.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864. Courtesy: Narandas Gandhi</w:t>
      </w:r>
    </w:p>
    <w:p>
      <w:pPr>
        <w:autoSpaceDN w:val="0"/>
        <w:autoSpaceDE w:val="0"/>
        <w:widowControl/>
        <w:spacing w:line="260" w:lineRule="exact" w:before="394" w:after="0"/>
        <w:ind w:left="5570" w:right="0" w:hanging="460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112. LETTER TO JAMNADAS AND KHUSHALCHAND </w:t>
      </w:r>
      <w:r>
        <w:rPr>
          <w:rFonts w:ascii="Times" w:hAnsi="Times" w:eastAsia="Times"/>
          <w:b w:val="0"/>
          <w:i/>
          <w:color w:val="000000"/>
          <w:sz w:val="24"/>
        </w:rPr>
        <w:t>GANDHI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beautiful letter. Self-depreciation is good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extent, but beyond that it proves harmful. Even a veteran like me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envy your descriptive power. Your language is definitely beautiful.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Why, then, do you feel diffident? You have also ability for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>work. May you live long.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me the names of your trustees.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write more at this stage. About the second fast,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as much as you can from my articles. It is true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get upset by such news, but such fright is sometimes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fact self-examination. No great reforms can be brought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self-examination. But the fact is that my fasts are not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16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by me of my own free will. I believe them to be inspired </w:t>
      </w:r>
      <w:r>
        <w:rPr>
          <w:rFonts w:ascii="Times" w:hAnsi="Times" w:eastAsia="Times"/>
          <w:b w:val="0"/>
          <w:i w:val="0"/>
          <w:color w:val="000000"/>
          <w:sz w:val="22"/>
        </w:rPr>
        <w:t>by God. I am looking forward to your letter about untouchability.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MURABBI 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can, I want both of you to send me your sincere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>for success in my work. To you both,</w:t>
      </w:r>
    </w:p>
    <w:p>
      <w:pPr>
        <w:autoSpaceDN w:val="0"/>
        <w:autoSpaceDE w:val="0"/>
        <w:widowControl/>
        <w:spacing w:line="220" w:lineRule="exact" w:before="2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Humble pranams from</w:t>
      </w:r>
    </w:p>
    <w:p>
      <w:pPr>
        <w:autoSpaceDN w:val="0"/>
        <w:autoSpaceDE w:val="0"/>
        <w:widowControl/>
        <w:spacing w:line="266" w:lineRule="exact" w:before="42" w:after="0"/>
        <w:ind w:left="0" w:right="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 U./II</w:t>
      </w:r>
    </w:p>
    <w:p>
      <w:pPr>
        <w:autoSpaceDN w:val="0"/>
        <w:autoSpaceDE w:val="0"/>
        <w:widowControl/>
        <w:spacing w:line="292" w:lineRule="exact" w:before="36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113. LETTER TO LAKSHMI D. DAFDA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 feel really hungry, I am sure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relish salted gruel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relished it very much. A diet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vegetables is better for health than of rice and pulses.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time one comes to relish every kind of food. Did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gruel in jail? Or didn’t you relish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rotlas </w:t>
      </w:r>
      <w:r>
        <w:rPr>
          <w:rFonts w:ascii="Times" w:hAnsi="Times" w:eastAsia="Times"/>
          <w:b w:val="0"/>
          <w:i w:val="0"/>
          <w:color w:val="000000"/>
          <w:sz w:val="22"/>
        </w:rPr>
        <w:t>and vegetables?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Maintain excellent health.</w:t>
      </w:r>
    </w:p>
    <w:p>
      <w:pPr>
        <w:autoSpaceDN w:val="0"/>
        <w:autoSpaceDE w:val="0"/>
        <w:widowControl/>
        <w:spacing w:line="266" w:lineRule="exact" w:before="2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10492. Also C.W. 7756.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Lalchand Jaichand Bora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PURUSHOTTAM GANDHI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like your idea of going to Wardha. Countless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benefited by fasting. I know, however, that you did not.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 that to my insufficient experience. But you can continue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 and other remedies. Do go to Lonavala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 air and water of a place certainly have an effect on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don’t wish to bother you with my suggestions just now. Do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like, but improve your health.</w:t>
      </w:r>
    </w:p>
    <w:p>
      <w:pPr>
        <w:autoSpaceDN w:val="0"/>
        <w:autoSpaceDE w:val="0"/>
        <w:widowControl/>
        <w:spacing w:line="266" w:lineRule="exact" w:before="4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905. Courtesy: Narandas Gandhi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35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1932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Those who understand the value of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nothing but interest in the experiments about diet. Who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in papers that in the Ashram you have started eating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to prisoners? No harm, of course, will have been done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true. But we take milk, ghee and many similar things. How,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say that we have started eating prison food? If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able to trace the source of this rumour, let me know.</w:t>
      </w:r>
    </w:p>
    <w:p>
      <w:pPr>
        <w:autoSpaceDN w:val="0"/>
        <w:autoSpaceDE w:val="0"/>
        <w:widowControl/>
        <w:spacing w:line="280" w:lineRule="exact" w:before="40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when you complain that it is I who am the author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rigid rules and that I, too, am responsible for self-indulgent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Ashram. I have often said that all of you can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persons and that you are not bound to admit anyone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you cannot meet. I can merely advise. It is entirely for you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to act upon my advice. I do feel, of course, that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follow very rigid rules in our own lives, we should be able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needs of anyone who comes to the Ashram but cannot follow </w:t>
      </w:r>
      <w:r>
        <w:rPr>
          <w:rFonts w:ascii="Times" w:hAnsi="Times" w:eastAsia="Times"/>
          <w:b w:val="0"/>
          <w:i w:val="0"/>
          <w:color w:val="000000"/>
          <w:sz w:val="22"/>
        </w:rPr>
        <w:t>these rules, and be generous towards him or her.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38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317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will keep in mind your suggestion. . . .’s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“What then will constraint avail?”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case is a painful one.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pgSz w:w="9360" w:h="12960"/>
          <w:pgMar w:top="516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Find time and discuss about Indu</w:t>
      </w:r>
    </w:p>
    <w:p>
      <w:pPr>
        <w:sectPr>
          <w:type w:val="continuous"/>
          <w:pgSz w:w="9360" w:h="12960"/>
          <w:pgMar w:top="516" w:right="1408" w:bottom="464" w:left="1440" w:header="720" w:footer="720" w:gutter="0"/>
          <w:cols w:num="2" w:equalWidth="0">
            <w:col w:w="3608" w:space="0"/>
            <w:col w:w="290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Narandas.</w:t>
      </w:r>
    </w:p>
    <w:p>
      <w:pPr>
        <w:sectPr>
          <w:type w:val="nextColumn"/>
          <w:pgSz w:w="9360" w:h="12960"/>
          <w:pgMar w:top="516" w:right="1408" w:bottom="464" w:left="1440" w:header="720" w:footer="720" w:gutter="0"/>
          <w:cols w:num="2" w:equalWidth="0">
            <w:col w:w="3608" w:space="0"/>
            <w:col w:w="2904" w:space="0"/>
          </w:cols>
          <w:docGrid w:linePitch="360"/>
        </w:sectPr>
      </w:pPr>
    </w:p>
    <w:p>
      <w:pPr>
        <w:autoSpaceDN w:val="0"/>
        <w:tabs>
          <w:tab w:pos="550" w:val="left"/>
          <w:tab w:pos="34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feel worried about Babu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sure he will come round </w:t>
      </w:r>
      <w:r>
        <w:rPr>
          <w:rFonts w:ascii="Times" w:hAnsi="Times" w:eastAsia="Times"/>
          <w:b w:val="0"/>
          <w:i w:val="0"/>
          <w:color w:val="000000"/>
          <w:sz w:val="22"/>
        </w:rPr>
        <w:t>sooner or later.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 I can say that both of you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wish to.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don’t know, though, what the position will be to-</w:t>
      </w:r>
      <w:r>
        <w:rPr>
          <w:rFonts w:ascii="Times" w:hAnsi="Times" w:eastAsia="Times"/>
          <w:b w:val="0"/>
          <w:i w:val="0"/>
          <w:color w:val="000000"/>
          <w:sz w:val="22"/>
        </w:rPr>
        <w:t>morrow.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can fulfil any pledge, big or small, we should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thank God for that.</w:t>
      </w:r>
    </w:p>
    <w:p>
      <w:pPr>
        <w:autoSpaceDN w:val="0"/>
        <w:autoSpaceDE w:val="0"/>
        <w:widowControl/>
        <w:spacing w:line="220" w:lineRule="exact" w:before="72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III. 33</w:t>
      </w:r>
    </w:p>
    <w:p>
      <w:pPr>
        <w:autoSpaceDN w:val="0"/>
        <w:autoSpaceDE w:val="0"/>
        <w:widowControl/>
        <w:spacing w:line="218" w:lineRule="exact" w:before="22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Pupils in the Ashram school and the kindergarten, respectively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ibid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sought permission to see Gandhiji along with her friend </w:t>
      </w:r>
      <w:r>
        <w:rPr>
          <w:rFonts w:ascii="Times" w:hAnsi="Times" w:eastAsia="Times"/>
          <w:b w:val="0"/>
          <w:i w:val="0"/>
          <w:color w:val="000000"/>
          <w:sz w:val="18"/>
        </w:rPr>
        <w:t>ushila.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type w:val="continuous"/>
          <w:pgSz w:w="9360" w:h="12960"/>
          <w:pgMar w:top="516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talk with Lakshmi. May it not be that she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>marry?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10312. Also C.W. 6751.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After commencing silence</w:t>
      </w:r>
      <w:r>
        <w:rPr>
          <w:rFonts w:ascii="Times" w:hAnsi="Times" w:eastAsia="Times"/>
          <w:b w:val="0"/>
          <w:i/>
          <w:color w:val="000000"/>
          <w:sz w:val="22"/>
        </w:rPr>
        <w:t>, November 27,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2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send with this a letter from the school for handicapped chil-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dren for the information of you all. I have written about that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I have happy memories of it. I would very much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like that to be done in the Ashram, too.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half-asleep when I wrote the sentence which I have scored out.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it made no sense. The love which the teachers of that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to the pupils and their patience are worth emulating.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wants more information about the school should write to it and </w:t>
      </w:r>
      <w:r>
        <w:rPr>
          <w:rFonts w:ascii="Times" w:hAnsi="Times" w:eastAsia="Times"/>
          <w:b w:val="0"/>
          <w:i w:val="0"/>
          <w:color w:val="000000"/>
          <w:sz w:val="22"/>
        </w:rPr>
        <w:t>get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6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you know the whereabouts of Khadagbahadursing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form me.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please in-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Kusum gets the postcard which I write to her daily. I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write yesterday.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after grinding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flour is not sifted.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enough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carefully cleaned before grinding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same about wheat. I suppose you get the wheat ground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flour-mill outside. If we grind it ourselves in the Ashram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flour as it is without sifting it. If these cereals are eaten with all </w:t>
      </w:r>
      <w:r>
        <w:rPr>
          <w:rFonts w:ascii="Times" w:hAnsi="Times" w:eastAsia="Times"/>
          <w:b w:val="0"/>
          <w:i w:val="0"/>
          <w:color w:val="000000"/>
          <w:sz w:val="22"/>
        </w:rPr>
        <w:t>their contents intact, they provide substances which help bowel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If anything is removed by sifting, many essential elements are </w:t>
      </w:r>
      <w:r>
        <w:rPr>
          <w:rFonts w:ascii="Times" w:hAnsi="Times" w:eastAsia="Times"/>
          <w:b w:val="0"/>
          <w:i w:val="0"/>
          <w:color w:val="000000"/>
          <w:sz w:val="22"/>
        </w:rPr>
        <w:t>lost.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 should not wait there till he falls ill. Wherever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goes, he is bound to get opportunities for work and service.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return when his health has improved a little and can be </w:t>
      </w:r>
      <w:r>
        <w:rPr>
          <w:rFonts w:ascii="Times" w:hAnsi="Times" w:eastAsia="Times"/>
          <w:b w:val="0"/>
          <w:i w:val="0"/>
          <w:color w:val="000000"/>
          <w:sz w:val="22"/>
        </w:rPr>
        <w:t>depended upon better. If your experiments succeed, anybody can</w:t>
      </w:r>
    </w:p>
    <w:p>
      <w:pPr>
        <w:autoSpaceDN w:val="0"/>
        <w:autoSpaceDE w:val="0"/>
        <w:widowControl/>
        <w:spacing w:line="220" w:lineRule="exact" w:before="24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sentence which followed has been scored out.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Ashram inmate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39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 and live in the Ashram. I do feel that you will succeed.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dropped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time to time.</w:t>
      </w:r>
    </w:p>
    <w:p>
      <w:pPr>
        <w:sectPr>
          <w:type w:val="continuous"/>
          <w:pgSz w:w="9360" w:h="12960"/>
          <w:pgMar w:top="504" w:right="1412" w:bottom="464" w:left="1440" w:header="720" w:footer="720" w:gutter="0"/>
          <w:cols w:num="2" w:equalWidth="0">
            <w:col w:w="3524" w:space="0"/>
            <w:col w:w="298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Bhau. I hope he sees you</w:t>
      </w:r>
    </w:p>
    <w:p>
      <w:pPr>
        <w:sectPr>
          <w:type w:val="nextColumn"/>
          <w:pgSz w:w="9360" w:h="12960"/>
          <w:pgMar w:top="504" w:right="1412" w:bottom="464" w:left="1440" w:header="720" w:footer="720" w:gutter="0"/>
          <w:cols w:num="2" w:equalWidth="0">
            <w:col w:w="3524" w:space="0"/>
            <w:col w:w="298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also written to you about Parashuram.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Madan’s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forgot to send it immediately.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everybody this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spinning-wheel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queen. Without a queen, a king is no king,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king the queen can do nothing. It should also be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>that without a queen the royal house cannot go on. If the spinn-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ing-wheel is for thousands,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millions. It is surprising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Bhau has demonstrated the great power which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possesses, all the inmates of the Ashram do not learn to spin on 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people spun even the finest yarn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used was made of bamboo. Even today. the Brahmins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Presidency spin the very fine yarn required for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spinning-wheel takes time, but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made anywhere. It does not get out of order and makes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noise. It is quite possible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one day win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We, of course, do not wish either to lose ground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On the contrary, we wish to acquire equal and great mastery </w:t>
      </w:r>
      <w:r>
        <w:rPr>
          <w:rFonts w:ascii="Times" w:hAnsi="Times" w:eastAsia="Times"/>
          <w:b w:val="0"/>
          <w:i w:val="0"/>
          <w:color w:val="000000"/>
          <w:sz w:val="22"/>
        </w:rPr>
        <w:t>over both.</w:t>
      </w:r>
    </w:p>
    <w:p>
      <w:pPr>
        <w:autoSpaceDN w:val="0"/>
        <w:tabs>
          <w:tab w:pos="550" w:val="left"/>
          <w:tab w:pos="1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heard more news about Joshi, let me have it.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Nanibehn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live?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by registered post the receipt from the Goseva Sangh for </w:t>
      </w:r>
      <w:r>
        <w:rPr>
          <w:rFonts w:ascii="Times" w:hAnsi="Times" w:eastAsia="Times"/>
          <w:b w:val="0"/>
          <w:i w:val="0"/>
          <w:color w:val="000000"/>
          <w:sz w:val="22"/>
        </w:rPr>
        <w:t>Mahadev’s signature.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Kanti is all right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Hari-ichchha to write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received Appasaheb’s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right in keeping back Maganbhai’s and Raojibhai’s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If you feel the slightest doubt about any letter,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it back. I have no desire at all to know anything which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communicated to me. Any information concerning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which I can say or do nothing cannot be anything but a weight </w:t>
      </w:r>
      <w:r>
        <w:rPr>
          <w:rFonts w:ascii="Times" w:hAnsi="Times" w:eastAsia="Times"/>
          <w:b w:val="0"/>
          <w:i w:val="0"/>
          <w:color w:val="000000"/>
          <w:sz w:val="22"/>
        </w:rPr>
        <w:t>on my mind.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get letters from Mirabehn regularly. She has again given up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Bhau Panse”, 27-11-1932.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fasting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Pannala</w:t>
      </w:r>
      <w:r>
        <w:rPr>
          <w:rFonts w:ascii="Times" w:hAnsi="Times" w:eastAsia="Times"/>
          <w:b w:val="0"/>
          <w:i w:val="0"/>
          <w:color w:val="000000"/>
          <w:sz w:val="18"/>
          <w:u w:val="single"/>
        </w:rPr>
        <w:t xml:space="preserve">   l    </w:t>
      </w:r>
      <w:r>
        <w:rPr>
          <w:rFonts w:ascii="Times" w:hAnsi="Times" w:eastAsia="Times"/>
          <w:b w:val="0"/>
          <w:i w:val="0"/>
          <w:color w:val="000000"/>
          <w:sz w:val="18"/>
        </w:rPr>
        <w:t>Jhaveri, Manager of Ashram goshala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type w:val="continuous"/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salt. Since Kisan has been removed to Thana, Mirabehn is once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companion. If we give up attachment to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as friends, all human beings, and, if we can see more truly,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animals, birds, trees, plants, even stones are our friends. The 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non-attachment does teach us that lesson. My weight came to 103 </w:t>
      </w:r>
      <w:r>
        <w:rPr>
          <w:rFonts w:ascii="Times" w:hAnsi="Times" w:eastAsia="Times"/>
          <w:b w:val="0"/>
          <w:i w:val="0"/>
          <w:color w:val="000000"/>
          <w:sz w:val="22"/>
        </w:rPr>
        <w:t>pounds this time.</w:t>
      </w:r>
    </w:p>
    <w:p>
      <w:pPr>
        <w:autoSpaceDN w:val="0"/>
        <w:autoSpaceDE w:val="0"/>
        <w:widowControl/>
        <w:spacing w:line="220" w:lineRule="exact" w:before="2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6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45 letters in all, including the letter from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>for handicapped children.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M.M.U./I. Also C.W. 8270.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SULOCHANA A. SHAH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SULOCHANA,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gave a good reply to Mother. If the new food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you, you should immediately complain. A thief gets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 of stealing. Some thieves steal because they see others doing </w:t>
      </w:r>
      <w:r>
        <w:rPr>
          <w:rFonts w:ascii="Times" w:hAnsi="Times" w:eastAsia="Times"/>
          <w:b w:val="0"/>
          <w:i w:val="0"/>
          <w:color w:val="000000"/>
          <w:sz w:val="22"/>
        </w:rPr>
        <w:t>that, and some make stealing their profession.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1746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MANIBEHN PATEL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report is better even than yesterday’s. [Dahyabhai’s] </w:t>
      </w:r>
      <w:r>
        <w:rPr>
          <w:rFonts w:ascii="Times" w:hAnsi="Times" w:eastAsia="Times"/>
          <w:b w:val="0"/>
          <w:i w:val="0"/>
          <w:color w:val="000000"/>
          <w:sz w:val="22"/>
        </w:rPr>
        <w:t>temperature had gone down to 97.5° and did not rise above 101.5°.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sleeps well. You should devote all your attention to your work.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70" w:val="left"/>
        </w:tabs>
        <w:autoSpaceDE w:val="0"/>
        <w:widowControl/>
        <w:spacing w:line="242" w:lineRule="exact" w:before="6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friends jointly bear the expenditure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>Dahyabhai.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94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6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LILAVATI ASAR</w:t>
      </w:r>
    </w:p>
    <w:p>
      <w:pPr>
        <w:autoSpaceDN w:val="0"/>
        <w:autoSpaceDE w:val="0"/>
        <w:widowControl/>
        <w:spacing w:line="244" w:lineRule="exact" w:before="108" w:after="0"/>
        <w:ind w:left="467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ANDIR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27, 1932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manage if you do not work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capacity. A humble servant is one who does not proclaim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the world and is not proud of it even in her heart. A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does not seek respect from people. Rather, she takes insults, </w:t>
      </w:r>
      <w:r>
        <w:rPr>
          <w:rFonts w:ascii="Times" w:hAnsi="Times" w:eastAsia="Times"/>
          <w:b w:val="0"/>
          <w:i w:val="0"/>
          <w:color w:val="000000"/>
          <w:sz w:val="22"/>
        </w:rPr>
        <w:t>that is to say she suffers them. She does not become angry with 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ople. A humble servant will not be a burden to anyone, because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she renders service in order to make herself pure. She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it to oblige anyone.A humble servant will show herself as she </w:t>
      </w:r>
      <w:r>
        <w:rPr>
          <w:rFonts w:ascii="Times" w:hAnsi="Times" w:eastAsia="Times"/>
          <w:b w:val="0"/>
          <w:i w:val="0"/>
          <w:color w:val="000000"/>
          <w:sz w:val="22"/>
        </w:rPr>
        <w:t>is.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vows, you must read twice or thrice. If you still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you can ask. In the absence of anything specific what can </w:t>
      </w:r>
      <w:r>
        <w:rPr>
          <w:rFonts w:ascii="Times" w:hAnsi="Times" w:eastAsia="Times"/>
          <w:b w:val="0"/>
          <w:i w:val="0"/>
          <w:color w:val="000000"/>
          <w:sz w:val="22"/>
        </w:rPr>
        <w:t>I write to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careful. May God protect you.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PARVATI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PARVATI,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at long last I have a letter from you. What way can 1 suggest? </w:t>
      </w:r>
      <w:r>
        <w:rPr>
          <w:rFonts w:ascii="Times" w:hAnsi="Times" w:eastAsia="Times"/>
          <w:b w:val="0"/>
          <w:i w:val="0"/>
          <w:color w:val="000000"/>
          <w:sz w:val="22"/>
        </w:rPr>
        <w:t>Do as Narandas advises.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33120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4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I can write only a short one.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Delhi and all other matters, do whatever Narandas suggests.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convinced that sick persons too can serve.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two individuals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letter to Kusum. Read it.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too many matters. May God keep you safe and fulfil all </w:t>
      </w:r>
      <w:r>
        <w:rPr>
          <w:rFonts w:ascii="Times" w:hAnsi="Times" w:eastAsia="Times"/>
          <w:b w:val="0"/>
          <w:i w:val="0"/>
          <w:color w:val="000000"/>
          <w:sz w:val="22"/>
        </w:rPr>
        <w:t>your wishes to render service.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265</w:t>
      </w:r>
    </w:p>
    <w:p>
      <w:pPr>
        <w:autoSpaceDN w:val="0"/>
        <w:autoSpaceDE w:val="0"/>
        <w:widowControl/>
        <w:spacing w:line="312" w:lineRule="exact" w:before="34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122. FRAGMENT OF LETTER TO MANMATHA ROY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Before November 28,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quite agree with you that no one should be treated as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able, and I am sure that when we have ceased to treat forty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>Hindus as untouchables, we shall cease to treat Christians and Mussal-</w:t>
      </w:r>
      <w:r>
        <w:rPr>
          <w:rFonts w:ascii="Times" w:hAnsi="Times" w:eastAsia="Times"/>
          <w:b w:val="0"/>
          <w:i w:val="0"/>
          <w:color w:val="000000"/>
          <w:sz w:val="22"/>
        </w:rPr>
        <w:t>mans as such.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ASHRAM BOYS AND GIRLS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the reasons for the changes in food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has introduced? Observe the effect of the new diet on your </w:t>
      </w:r>
      <w:r>
        <w:rPr>
          <w:rFonts w:ascii="Times" w:hAnsi="Times" w:eastAsia="Times"/>
          <w:b w:val="0"/>
          <w:i w:val="0"/>
          <w:color w:val="000000"/>
          <w:sz w:val="22"/>
        </w:rPr>
        <w:t>body and mind and write to me about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Bhau says that none of you likes to spin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sufficient quantity of yarn and of good quality with </w:t>
      </w:r>
      <w:r>
        <w:rPr>
          <w:rFonts w:ascii="Times" w:hAnsi="Times" w:eastAsia="Times"/>
          <w:b w:val="0"/>
          <w:i/>
          <w:color w:val="000000"/>
          <w:sz w:val="22"/>
        </w:rPr>
        <w:t>takli,</w:t>
      </w:r>
    </w:p>
    <w:p>
      <w:pPr>
        <w:autoSpaceDN w:val="0"/>
        <w:autoSpaceDE w:val="0"/>
        <w:widowControl/>
        <w:spacing w:line="220" w:lineRule="exact" w:before="2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available text of the letter to Kusum Gandhi, p.75, though it is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subject, does not contain the names.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Dahyabhai Patel”,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Dahyabhai Patel”, 27-11-1932.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Gandhiji whether his campaign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was universal in its application or limited to Hindu untouchables </w:t>
      </w:r>
      <w:r>
        <w:rPr>
          <w:rFonts w:ascii="Times" w:hAnsi="Times" w:eastAsia="Times"/>
          <w:b w:val="0"/>
          <w:i w:val="0"/>
          <w:color w:val="000000"/>
          <w:sz w:val="18"/>
        </w:rPr>
        <w:t>alone.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letter was published under the date-line, “Balurghat, November 28”.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you spin on it with concentration and in silence. Bhau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not capable of either. You cannot stop talking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minutes. If this is true, it is very bad.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much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spinning-wheel in teaching us silence. You should know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must benefit from it. It is certain that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live in solitude, remain silent or work with concentration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a 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of you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present. Discuss this with Bhau and see that every one of you does the</w:t>
      </w:r>
    </w:p>
    <w:p>
      <w:pPr>
        <w:autoSpaceDN w:val="0"/>
        <w:autoSpaceDE w:val="0"/>
        <w:widowControl/>
        <w:spacing w:line="270" w:lineRule="exact" w:before="0" w:after="24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takli yajna.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2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been written on my silence-day morning,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 prayer.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tabs>
          <w:tab w:pos="550" w:val="left"/>
          <w:tab w:pos="553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today astounding news that a co-worker of mine,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Appasaheb Patwardhan, a civil disobedience prisoner in Ratnagiri Jail,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semi-fasting because he and some other prisoners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do Bhangi work have been suddenly deprived of it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orders. My fear is that this order was a result of my having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our conversations that your policy was inconsistent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allowing non-Bhangi prisoners to do Bhangi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Ratnagiri Prison and you would not allow it in this.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understand why those prisoners who volunteer to do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should be prevented from doing it. Surely you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to keep up untouchability in prisons when it is crumbling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 outside. Appasaheb is an M.A. of the Bombay University,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social reformer and a man of character whom any State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proud to have as a citizen. Service of untouchables is an article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with him. He underwent a fast in 1930 for the above reason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very jail. I had even then to intervene on his behalf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am </w:t>
      </w:r>
      <w:r>
        <w:rPr>
          <w:rFonts w:ascii="Times" w:hAnsi="Times" w:eastAsia="Times"/>
          <w:b w:val="0"/>
          <w:i w:val="0"/>
          <w:color w:val="000000"/>
          <w:sz w:val="22"/>
        </w:rPr>
        <w:t>misinformed about the present position you will let me know what it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Appasaheb Patwardhan was not allowed to spin;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E.E. Doyle”,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19-1-1931 and ; 20-1-1931.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is. If I am correctly informed I would ask you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brought to your notice please to telegraph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friend and his associates may be allowed to resume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under whatever written guarantee as to its voluntary nature you </w:t>
      </w:r>
      <w:r>
        <w:rPr>
          <w:rFonts w:ascii="Times" w:hAnsi="Times" w:eastAsia="Times"/>
          <w:b w:val="0"/>
          <w:i w:val="0"/>
          <w:color w:val="000000"/>
          <w:sz w:val="22"/>
        </w:rPr>
        <w:t>may deem fit to take from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a prisoner, you will not expect me to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 dying by inches, not for any crime, not for any indulgence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desires, but for deprivation of humanitarian service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which Government have recognized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>giving me special facilities.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perhaps you would allow me to remind you that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incarceration and the two previous ones in my own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 have on several occasions helped the authorities to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discipline. I mention this fact not in order that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counted as a merit. I gave that assistance as a matter of duty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me by the law of satyagraha. I mention it here in order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Government may know that in seeking relief about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 am not guilty of any officious interference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you will treat this as a matter of urgency involving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does the possibility of great damage being done to a fellow-being </w:t>
      </w:r>
      <w:r>
        <w:rPr>
          <w:rFonts w:ascii="Times" w:hAnsi="Times" w:eastAsia="Times"/>
          <w:b w:val="0"/>
          <w:i w:val="0"/>
          <w:color w:val="000000"/>
          <w:sz w:val="22"/>
        </w:rPr>
        <w:t>under your custody.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31/108-Poll., 1932, pp. 11-2.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KESHAV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KESHU,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oranges, the slivers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[sent by you]. I ate the </w:t>
      </w:r>
      <w:r>
        <w:rPr>
          <w:rFonts w:ascii="Times" w:hAnsi="Times" w:eastAsia="Times"/>
          <w:b w:val="0"/>
          <w:i w:val="0"/>
          <w:color w:val="000000"/>
          <w:sz w:val="22"/>
        </w:rPr>
        <w:t>oranges as if they had been sent by Maganlal. Vallabhbhai and Maha-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 also ate some. I feel that the orange plants still require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manure, for the oranges were not sufficiently juicy and sweet.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also get our soil analysed to see what it lacks.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completely stopped spinning for the time being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pain in the elbow. I, therefore, cannot use the slivers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spindle.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write to you when I use them. Nonetheless I had reached </w:t>
      </w:r>
      <w:r>
        <w:rPr>
          <w:rFonts w:ascii="Times" w:hAnsi="Times" w:eastAsia="Times"/>
          <w:b w:val="0"/>
          <w:i w:val="0"/>
          <w:color w:val="000000"/>
          <w:sz w:val="22"/>
        </w:rPr>
        <w:t>54 counts with your slivers.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9469. Courtesy: 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APPEAL TO PUBLIC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1932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people have now begun to come to see me merely for </w:t>
      </w:r>
      <w:r>
        <w:rPr>
          <w:rFonts w:ascii="Times" w:hAnsi="Times" w:eastAsia="Times"/>
          <w:b w:val="0"/>
          <w:i/>
          <w:color w:val="000000"/>
          <w:sz w:val="22"/>
        </w:rPr>
        <w:t>da-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rshan,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called. I am sorry I had to refuse to meet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relaxation of restrictions on interviews, I may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only in connection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work and no </w:t>
      </w:r>
      <w:r>
        <w:rPr>
          <w:rFonts w:ascii="Times" w:hAnsi="Times" w:eastAsia="Times"/>
          <w:b w:val="0"/>
          <w:i w:val="0"/>
          <w:color w:val="000000"/>
          <w:sz w:val="22"/>
        </w:rPr>
        <w:t>other. I would, therefore, ask all concerned to take note of the limi-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tation, and even in connection with untouchability work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come who have some important work to be done or consul-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to be held. The pressure on my time is already proving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can cope with. Wherever possible, it would be better if a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appointment is made.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30-11-1932</w:t>
      </w:r>
    </w:p>
    <w:p>
      <w:pPr>
        <w:autoSpaceDN w:val="0"/>
        <w:tabs>
          <w:tab w:pos="2870" w:val="left"/>
        </w:tabs>
        <w:autoSpaceDE w:val="0"/>
        <w:widowControl/>
        <w:spacing w:line="260" w:lineRule="exact" w:before="402" w:after="0"/>
        <w:ind w:left="510" w:right="432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127. LETTER TO HOME SECRETARY, GOVERNMENT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OF BOMBAY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Government for letting me meet Sheth Jamnalal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Bajaj soon after his admission to this prison. The Government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relations that subsist between him and me. Both he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 Superintendent at the interview today whether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each other frequently and he told us that he had permission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single interview. If Sheth Jamnalal had not been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bad disease, and without the cause to be just mentioned,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satisfied with an occasional interview like the one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today. But seeing that he has been specially brought to Yeravda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sake of his health, it would be putting an undue strain on both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0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if we were not allowed to see each other frequently,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restrictions as to conversation. I have no desire to hold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conversation with him. But I shouldwant to discuss with him </w:t>
      </w:r>
      <w:r>
        <w:rPr>
          <w:rFonts w:ascii="Times" w:hAnsi="Times" w:eastAsia="Times"/>
          <w:b w:val="0"/>
          <w:i w:val="0"/>
          <w:color w:val="000000"/>
          <w:sz w:val="22"/>
        </w:rPr>
        <w:t>problems of untouchability, as he was Chairman of the Anti-Untouc-</w:t>
      </w:r>
      <w:r>
        <w:rPr>
          <w:rFonts w:ascii="Times" w:hAnsi="Times" w:eastAsia="Times"/>
          <w:b w:val="0"/>
          <w:i w:val="0"/>
          <w:color w:val="000000"/>
          <w:sz w:val="22"/>
        </w:rPr>
        <w:t>hability Board appointed by the Congress in 1929 and he had specia-</w:t>
      </w:r>
      <w:r>
        <w:rPr>
          <w:rFonts w:ascii="Times" w:hAnsi="Times" w:eastAsia="Times"/>
          <w:b w:val="0"/>
          <w:i w:val="0"/>
          <w:color w:val="000000"/>
          <w:sz w:val="22"/>
        </w:rPr>
        <w:t>lized on the question of temple-entry, having himself been instrumen-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 in opening to the Harijans his own family temple and in having a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other temples opened in many parts of India.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special medical adviser Dr. Modi has advised distraction </w:t>
      </w:r>
      <w:r>
        <w:rPr>
          <w:rFonts w:ascii="Times" w:hAnsi="Times" w:eastAsia="Times"/>
          <w:b w:val="0"/>
          <w:i w:val="0"/>
          <w:color w:val="000000"/>
          <w:sz w:val="22"/>
        </w:rPr>
        <w:t>from brooding over his illness. For him to be interested in the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problem would be itself like a tonic. Indeed he was tempted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discuss the problem today, but it was impossible for me to do within </w:t>
      </w:r>
      <w:r>
        <w:rPr>
          <w:rFonts w:ascii="Times" w:hAnsi="Times" w:eastAsia="Times"/>
          <w:b w:val="0"/>
          <w:i w:val="0"/>
          <w:color w:val="000000"/>
          <w:sz w:val="22"/>
        </w:rPr>
        <w:t>the limited time allowed for the interview.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Alike therefore for the sake of his health and of the work for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Government of India have given me facilities, I request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to have frequent interviews with Sheth Jamnalal Bajaj subject </w:t>
      </w:r>
      <w:r>
        <w:rPr>
          <w:rFonts w:ascii="Times" w:hAnsi="Times" w:eastAsia="Times"/>
          <w:b w:val="0"/>
          <w:i w:val="0"/>
          <w:color w:val="000000"/>
          <w:sz w:val="22"/>
        </w:rPr>
        <w:t>to the restrictions as aforesaid.</w:t>
      </w:r>
    </w:p>
    <w:p>
      <w:pPr>
        <w:autoSpaceDN w:val="0"/>
        <w:autoSpaceDE w:val="0"/>
        <w:widowControl/>
        <w:spacing w:line="220" w:lineRule="exact" w:before="66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(40)(2), Pt. I, p. 399; also G.N. 3871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128. LETTER TO A BENGALI YOUTH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make a fixed resolution to be good. Always pray to </w:t>
      </w:r>
      <w:r>
        <w:rPr>
          <w:rFonts w:ascii="Times" w:hAnsi="Times" w:eastAsia="Times"/>
          <w:b w:val="0"/>
          <w:i w:val="0"/>
          <w:color w:val="000000"/>
          <w:sz w:val="22"/>
        </w:rPr>
        <w:t>God to make you good and you will be good.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291</w:t>
      </w:r>
    </w:p>
    <w:p>
      <w:pPr>
        <w:autoSpaceDN w:val="0"/>
        <w:autoSpaceDE w:val="0"/>
        <w:widowControl/>
        <w:spacing w:line="220" w:lineRule="exact" w:before="18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was in reply to the addressee’s which read: “I am neck-deep in sin. </w:t>
      </w:r>
      <w:r>
        <w:rPr>
          <w:rFonts w:ascii="Times" w:hAnsi="Times" w:eastAsia="Times"/>
          <w:b w:val="0"/>
          <w:i w:val="0"/>
          <w:color w:val="000000"/>
          <w:sz w:val="18"/>
        </w:rPr>
        <w:t>My passion is roused on seeing women and I have also got into the habit of stealing.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Save me.”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129.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1932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institution but has some evil attaching to it. But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opinion is that in spite of the undeniable evil attaching to the temples,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millions who visit them are unaffected by the evil and derive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comfort they need from them.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291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130. LETTER TO A SINDHI DOCTOR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differ as to the interpretation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your cake and eat it at the same time.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secret remedies not for the benefit of humanity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pocket, there is no surrender to God, or reducing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zero. Look at the Bhangis, how they eke out their living by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 work for the community. If you will reduce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you have to do voluntarily and joyously the kind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Bhangis do and at the same time give the poor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afflicted the benefit of your medical knowledge free of charge.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call this impractical because many have been able to do it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successfully.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291-2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VASANTRAM SHASTRI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1932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sent me a copy of your pamphlet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I went through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parts of it. I never thought even in my dreams that you could write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tell such lies. What you are doing will not harm me, but don’t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think, it harms Vaishnava dharma?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291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raised the question of the impurity of temples.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in reply to the addressee’s which read: “How can I surrender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myself to God? I have to keep my remedies secret and if I do not I will lose my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income.”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Sathina Sath Sutro </w:t>
      </w:r>
      <w:r>
        <w:rPr>
          <w:rFonts w:ascii="Times" w:hAnsi="Times" w:eastAsia="Times"/>
          <w:b w:val="0"/>
          <w:i w:val="0"/>
          <w:color w:val="000000"/>
          <w:sz w:val="18"/>
        </w:rPr>
        <w:t>(‘Sixty maxims from a Sexagenarian’, suggesting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had become senile.)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16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What can I write to you? I am tired of writing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and over again. My letters do not reach you at all; hence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can I go on writing? Why should you take it to heart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the letters I write from this end? Why can’t you be confident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belief that I can never forget you or keep you without a letter?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regularly received letters from me when you were outside,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to suppose that I no longer write to you. So forget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anguish and console yourself by imagining our predicament if we </w:t>
      </w:r>
      <w:r>
        <w:rPr>
          <w:rFonts w:ascii="Times" w:hAnsi="Times" w:eastAsia="Times"/>
          <w:b w:val="0"/>
          <w:i w:val="0"/>
          <w:color w:val="000000"/>
          <w:sz w:val="22"/>
        </w:rPr>
        <w:t>were not allowed to write 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One’s true support is not mother, father or anyone else but God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alone.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good health. My weight is 103 lb. and I take milk, </w:t>
      </w:r>
      <w:r>
        <w:rPr>
          <w:rFonts w:ascii="Times" w:hAnsi="Times" w:eastAsia="Times"/>
          <w:b w:val="0"/>
          <w:i w:val="0"/>
          <w:color w:val="000000"/>
          <w:sz w:val="22"/>
        </w:rPr>
        <w:t>bread and vegetables. The milk intake is about 21</w:t>
      </w:r>
      <w:r>
        <w:rPr>
          <w:rFonts w:ascii="Times" w:hAnsi="Times" w:eastAsia="Times"/>
          <w:b w:val="0"/>
          <w:i w:val="0"/>
          <w:color w:val="000000"/>
          <w:sz w:val="24"/>
        </w:rPr>
        <w:t>_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pounds.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Vallabhbhai and Mahadev too are keeping well. Jayaprakash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right and has excellent company. I hope that this reaches you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on getting this you will write whatever you wish to.</w:t>
      </w:r>
    </w:p>
    <w:p>
      <w:pPr>
        <w:autoSpaceDN w:val="0"/>
        <w:autoSpaceDE w:val="0"/>
        <w:widowControl/>
        <w:spacing w:line="220" w:lineRule="exact" w:before="6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774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RABHAVATI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RISONER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AIL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UCKNOW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3426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receive your letter and sent a brief reply. You will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if you have not already received it. Make an effort to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to your doubts from my letters.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cannot have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merely addressing every doubt to me, you must try to own heart.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you are aware that I have no time left over from my work for </w:t>
      </w:r>
      <w:r>
        <w:rPr>
          <w:rFonts w:ascii="Times" w:hAnsi="Times" w:eastAsia="Times"/>
          <w:b w:val="0"/>
          <w:i w:val="0"/>
          <w:color w:val="000000"/>
          <w:sz w:val="22"/>
        </w:rPr>
        <w:t>Harijans.</w:t>
      </w:r>
    </w:p>
    <w:p>
      <w:pPr>
        <w:autoSpaceDN w:val="0"/>
        <w:autoSpaceDE w:val="0"/>
        <w:widowControl/>
        <w:spacing w:line="266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4265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Krishnachandra”, 10-10-1932 ; 19-10-1932 and 31-10-1932.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16" w:right="139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reply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Appasaheb Patwardhan, but I am sorry for the attitude you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Since the matter has gone up to the Government,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>draw their attention to the following facts: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Appasaheb Patwardhan is wedded to the idea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side by side with Bhangis and it is most repugnant to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observe in prisons untouchability which he does not do </w:t>
      </w:r>
      <w:r>
        <w:rPr>
          <w:rFonts w:ascii="Times" w:hAnsi="Times" w:eastAsia="Times"/>
          <w:b w:val="0"/>
          <w:i w:val="0"/>
          <w:color w:val="000000"/>
          <w:sz w:val="22"/>
        </w:rPr>
        <w:t>outside.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He had to fast in 1930 for this very reason.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 must adhere to my statement that Appasaheb Patwardhan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actually doing Bhangi work in the Ratnagiri Jail, until he was </w:t>
      </w:r>
      <w:r>
        <w:rPr>
          <w:rFonts w:ascii="Times" w:hAnsi="Times" w:eastAsia="Times"/>
          <w:b w:val="0"/>
          <w:i w:val="0"/>
          <w:color w:val="000000"/>
          <w:sz w:val="22"/>
        </w:rPr>
        <w:t>stopped.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There was no question of his issuing any threat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statement of his moral claim and consequence of </w:t>
      </w:r>
      <w:r>
        <w:rPr>
          <w:rFonts w:ascii="Times" w:hAnsi="Times" w:eastAsia="Times"/>
          <w:b w:val="0"/>
          <w:i w:val="0"/>
          <w:color w:val="000000"/>
          <w:sz w:val="22"/>
        </w:rPr>
        <w:t>rejection of that claim should not be considered as a threat.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considering a moral or religious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shortage of labour does not arise.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6. In my opinion it is unjust to say of an absolutely docile priso-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 like Appasaheb Patwardhan who has been always prepared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task asked of him that he is fighting for“a particular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work”. He wants to do Bhangi work in addition to whatever task may </w:t>
      </w:r>
      <w:r>
        <w:rPr>
          <w:rFonts w:ascii="Times" w:hAnsi="Times" w:eastAsia="Times"/>
          <w:b w:val="0"/>
          <w:i w:val="0"/>
          <w:color w:val="000000"/>
          <w:sz w:val="22"/>
        </w:rPr>
        <w:t>be given to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There are many prisoners in Yeravda,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including us three,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anxious to do their own conservancy work, and it is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looked upon it with favour that I have myself remained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difficulty prevented my co-workers from making it an issue </w:t>
      </w:r>
      <w:r>
        <w:rPr>
          <w:rFonts w:ascii="Times" w:hAnsi="Times" w:eastAsia="Times"/>
          <w:b w:val="0"/>
          <w:i w:val="0"/>
          <w:color w:val="000000"/>
          <w:sz w:val="22"/>
        </w:rPr>
        <w:t>of conscience.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As you are yourself aware of the conversation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and about hand-spinning by civil disobedience prisoners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in abeyance because of the more important matters arising,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absorbing my time and attention. But these two are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>deepest importance to many of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With due deference I cannot help repeating that to prevent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E.E. Doyle”, 28-11-1932.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Appasaheb Patwardhan from voluntarily working side by side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 co-prisoners because he does not belong to the Bhangi caste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perpetuation in prisons of the bar of untouchability when that bar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swiftly removed outside prison walls.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would therefore implore you personally to revise the uncom-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promising attitude you have taken up and to let humble Appasaheb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Patwardhan and his associates do conservancy work. Believe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defiance in their request. Some of us who are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resisters leave our resistance outside prison walls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them are anxious to carry out and promote prison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utmost extent that our conscience would allow and we do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show that our resistance is always civil and never incivil or </w:t>
      </w:r>
      <w:r>
        <w:rPr>
          <w:rFonts w:ascii="Times" w:hAnsi="Times" w:eastAsia="Times"/>
          <w:b w:val="0"/>
          <w:i w:val="0"/>
          <w:color w:val="000000"/>
          <w:sz w:val="22"/>
        </w:rPr>
        <w:t>criminal.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 cannot make you or Government appreciate this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just position, I have with the utmost regret to inform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Saturday the 3rd proximo, so far as I am concerned, I must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Appasaheb in his protest and respectfully claim to do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conservancy work,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and if he does not get the relief, I must put myself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on reduced rations but on a complete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ask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this as a threat, but as a human being to appreciate the feelings of </w:t>
      </w:r>
      <w:r>
        <w:rPr>
          <w:rFonts w:ascii="Times" w:hAnsi="Times" w:eastAsia="Times"/>
          <w:b w:val="0"/>
          <w:i w:val="0"/>
          <w:color w:val="000000"/>
          <w:sz w:val="22"/>
        </w:rPr>
        <w:t>a fellow-being. I have already hardened my heart, but I have not hard-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ened it so as to see an honourable colleague wasting away in defence </w:t>
      </w:r>
      <w:r>
        <w:rPr>
          <w:rFonts w:ascii="Times" w:hAnsi="Times" w:eastAsia="Times"/>
          <w:b w:val="0"/>
          <w:i w:val="0"/>
          <w:color w:val="000000"/>
          <w:sz w:val="22"/>
        </w:rPr>
        <w:t>of a cherished principle without my at least sharing his agony and sac-</w:t>
      </w:r>
      <w:r>
        <w:rPr>
          <w:rFonts w:ascii="Times" w:hAnsi="Times" w:eastAsia="Times"/>
          <w:b w:val="0"/>
          <w:i w:val="0"/>
          <w:color w:val="000000"/>
          <w:sz w:val="22"/>
        </w:rPr>
        <w:t>rifice. Believe me it is no pleasure to me to have to write such letters.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31/108-Poll., 1932, pp.16-7.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F. MARY BARR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MARY,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for only a postcard, but that won’t be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Because I do not find a particular thing helpful for me,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indifferent about others and not take the trouble of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helpful for them. I know that that particular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idolatry is helpful for millions, not because they are lessdeveloped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am, but because they are differently constituted. What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be forgotten about me is that not only do I not consider idol-worship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sin, but I know that in some form or other it is a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being. The difference between one form of worship and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>is a difference in degree and not in kind. Mosque-going or chruch-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is a form of idol-worship. Veneration of the Bible, the Koran,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like is idol-worship and even if you don’t use a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building but draw a picture of divinity in your imagi-nation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 certain qualities, it is again idol-worship and I refuse to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worship of the one who has a stone image a grosser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worship. Learned judges have been known to have such images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homes. A philosopher like Pandit Malaviya will not eat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without offering worship to the household deity.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arrogant and ignorant to look down upon such worship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superstition. Again in the imagination of the worshipper, God 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consecrated stone and not in the other stones lying about him.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 sanctuary in a Church is more sacred than any other place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multiply for yourself instances of this character. All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 not for laxity in thought or worship, but it is a plea for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the fact that all forms of honest worship are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equally efficient for the respective worshippers.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for the exclusive possession of right by an individual or a group.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no respector of forms or words, for He is able to penetrate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and our speech and read and understand our thoughts,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do not understand them ourselves and it is first our thoughts </w:t>
      </w:r>
      <w:r>
        <w:rPr>
          <w:rFonts w:ascii="Times" w:hAnsi="Times" w:eastAsia="Times"/>
          <w:b w:val="0"/>
          <w:i w:val="0"/>
          <w:color w:val="000000"/>
          <w:sz w:val="22"/>
        </w:rPr>
        <w:t>that matter to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with Maria and your picture of her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includes our four-footed kinsfolk is instructive and it is just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I do not mind her not writing to me. Whilst I welcome her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she has anything to say to me, I do not want her to steal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minute merely for writing to me because somebody else is writing.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have fourteen months’ grace. I like your progra-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mme. So far as I recall you have not been to Santiniketan. You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there at least. I do not want to harness you for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before you have gone through your touring.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a long programme and you can be fitted in whenever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ready and you have a definite call from within.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>also quietly to study this movement in all its ramifications and assimi-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the spirit lying behind it, and if you give yourself to it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it with your whole heart without any mental reservation.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therefore not to hesitate to place all your doubts before me and </w:t>
      </w:r>
      <w:r>
        <w:rPr>
          <w:rFonts w:ascii="Times" w:hAnsi="Times" w:eastAsia="Times"/>
          <w:b w:val="0"/>
          <w:i w:val="0"/>
          <w:color w:val="000000"/>
          <w:sz w:val="22"/>
        </w:rPr>
        <w:t>offer yourself for the service when both your head and heart are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satisfied. Of course in connection with the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work you can see me any time you like.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share this with Maria. My love to both of you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Mahadev joins.</w:t>
      </w:r>
    </w:p>
    <w:p>
      <w:pPr>
        <w:autoSpaceDN w:val="0"/>
        <w:autoSpaceDE w:val="0"/>
        <w:widowControl/>
        <w:spacing w:line="220" w:lineRule="exact" w:before="66" w:after="3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4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5986. Also C.W. 3313.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CHITTOOR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Your suggestion puts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different frame from what I conceived. Untouchability is an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caste Hindus’ creation. They have, therefore, to remove the evil and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else will follow from it. The purification of Harijans—if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‘purification’ is the word that can be used in this connection—will </w:t>
      </w:r>
      <w:r>
        <w:rPr>
          <w:rFonts w:ascii="Times" w:hAnsi="Times" w:eastAsia="Times"/>
          <w:b w:val="0"/>
          <w:i w:val="0"/>
          <w:color w:val="000000"/>
          <w:sz w:val="22"/>
        </w:rPr>
        <w:t>follow removal of untouchability. It must not be a condition prece-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 for removal. But whilst I would not like to identify myself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such as you suggest, you are free to take it up and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step in advance, if Harijans are admitted after going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ceremonies prescribed by you. Of course I remember our meetings </w:t>
      </w:r>
      <w:r>
        <w:rPr>
          <w:rFonts w:ascii="Times" w:hAnsi="Times" w:eastAsia="Times"/>
          <w:b w:val="0"/>
          <w:i w:val="0"/>
          <w:color w:val="000000"/>
          <w:sz w:val="22"/>
        </w:rPr>
        <w:t>and etc., etc.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whatever you do, please confer with your namesake.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AJAGOPALACHARI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HITTOOR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21-1-1933</w:t>
      </w:r>
    </w:p>
    <w:p>
      <w:pPr>
        <w:autoSpaceDN w:val="0"/>
        <w:autoSpaceDE w:val="0"/>
        <w:widowControl/>
        <w:spacing w:line="230" w:lineRule="exact" w:before="12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in his appeal to C. Rajagopalachari, had said: “I put 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that this authorized method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samskaras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temple-entry </w:t>
      </w:r>
      <w:r>
        <w:rPr>
          <w:rFonts w:ascii="Times" w:hAnsi="Times" w:eastAsia="Times"/>
          <w:b w:val="0"/>
          <w:i w:val="0"/>
          <w:color w:val="000000"/>
          <w:sz w:val="18"/>
        </w:rPr>
        <w:t>thereafter will ‘scientifically and automatically lift the status of the Harijans. . . .’ ”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137. LETTER TO T. CHINNIAH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my firm opinion that the Yeravda Pact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 than the Premier’s decision. It gives many more seats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Premier’s decision and it provides against the election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 who is not in the first place approved by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So far as the vow is concerned, I suppose I must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judge whether it was broken or kept. I am certainly not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>special electorates for merchants, landlords and others.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C</w:t>
      </w:r>
      <w:r>
        <w:rPr>
          <w:rFonts w:ascii="Times" w:hAnsi="Times" w:eastAsia="Times"/>
          <w:b w:val="0"/>
          <w:i w:val="0"/>
          <w:color w:val="000000"/>
          <w:sz w:val="16"/>
        </w:rPr>
        <w:t>HINNIAH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9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SARASWATHI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ONNANGI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UNGAMBAKKAM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5071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MANIBEHN PATEL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MANIBEHN,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Dr. Kanuga’s letter received today. You will see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there is no cause for anxiety about Dahyabhai. The fever may </w:t>
      </w:r>
      <w:r>
        <w:rPr>
          <w:rFonts w:ascii="Times" w:hAnsi="Times" w:eastAsia="Times"/>
          <w:b w:val="0"/>
          <w:i w:val="0"/>
          <w:color w:val="000000"/>
          <w:sz w:val="22"/>
        </w:rPr>
        <w:t>persist for a few days more but that does not matter. We three are well.</w:t>
      </w:r>
    </w:p>
    <w:p>
      <w:pPr>
        <w:autoSpaceDN w:val="0"/>
        <w:autoSpaceDE w:val="0"/>
        <w:widowControl/>
        <w:spacing w:line="220" w:lineRule="exact" w:before="2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8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95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139. LETTER TO ANASUYABEHN SARABHAI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1932</w:t>
      </w:r>
    </w:p>
    <w:p>
      <w:pPr>
        <w:autoSpaceDN w:val="0"/>
        <w:autoSpaceDE w:val="0"/>
        <w:widowControl/>
        <w:spacing w:line="212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done well in sending the plan of the workers’ houses.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whole scheme is indeed very good. I am sure there will be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conditions attached to the occupation of these houses. For if there is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Convener of All-India Adi-Dravida Mahajana Sabha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1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restriction on the number of persons staying, the best-built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like slums. If there are any documents bearing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workers’ houses please let me have them.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0" w:lineRule="exact" w:before="26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NASUYABEHN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IRZAPUR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32834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NARAYAN M. KHARE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Bavas have proved quite a challenge for us. You did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That temple also will be opened to Harijans one day. However </w:t>
      </w:r>
      <w:r>
        <w:rPr>
          <w:rFonts w:ascii="Times" w:hAnsi="Times" w:eastAsia="Times"/>
          <w:b w:val="0"/>
          <w:i w:val="0"/>
          <w:color w:val="000000"/>
          <w:sz w:val="22"/>
        </w:rPr>
        <w:t>much disheartened you may feel by the atmosphere in the surround-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villages, you should continue to visit them. Love will melt all </w:t>
      </w:r>
      <w:r>
        <w:rPr>
          <w:rFonts w:ascii="Times" w:hAnsi="Times" w:eastAsia="Times"/>
          <w:b w:val="0"/>
          <w:i w:val="0"/>
          <w:color w:val="000000"/>
          <w:sz w:val="22"/>
        </w:rPr>
        <w:t>knots.\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238. Courtesy: Lakshmibehn N. Khare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141. TELEGRAM TO U. GOPALA MENON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514"/>
        </w:trPr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6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GLAD </w:t>
            </w:r>
          </w:p>
        </w:tc>
        <w:tc>
          <w:tcPr>
            <w:tcW w:type="dxa" w:w="1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REFERENDUM </w:t>
            </w:r>
          </w:p>
        </w:tc>
        <w:tc>
          <w:tcPr>
            <w:tcW w:type="dxa" w:w="1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BEING </w:t>
            </w:r>
          </w:p>
        </w:tc>
        <w:tc>
          <w:tcPr>
            <w:tcW w:type="dxa" w:w="2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December 1, 1932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420"/>
        </w:trPr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1186"/>
            <w:gridSpan w:val="2"/>
            <w:vMerge/>
            <w:tcBorders/>
          </w:tcPr>
          <w:p/>
        </w:tc>
        <w:tc>
          <w:tcPr>
            <w:tcW w:type="dxa" w:w="1186"/>
            <w:gridSpan w:val="2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TAKEN </w:t>
            </w:r>
          </w:p>
        </w:tc>
        <w:tc>
          <w:tcPr>
            <w:tcW w:type="dxa" w:w="1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METHODICALLY.</w:t>
            </w:r>
          </w:p>
        </w:tc>
      </w:tr>
      <w:tr>
        <w:trPr>
          <w:trHeight w:hRule="exact" w:val="29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THOSE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VOTE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ISSUE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CLEAR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BEFORE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THEM.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6-12-1932</w:t>
      </w:r>
    </w:p>
    <w:p>
      <w:pPr>
        <w:autoSpaceDN w:val="0"/>
        <w:autoSpaceDE w:val="0"/>
        <w:widowControl/>
        <w:spacing w:line="240" w:lineRule="exact" w:before="1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“Diary, 1932”, entry under this date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NARANDAS GANDHI</w:t>
      </w:r>
    </w:p>
    <w:p>
      <w:pPr>
        <w:autoSpaceDN w:val="0"/>
        <w:autoSpaceDE w:val="0"/>
        <w:widowControl/>
        <w:spacing w:line="294" w:lineRule="exact" w:before="16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1, 1932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hope you read the slips to Radha and Kusum which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mail. Call both of them and ask them everything,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follow the advice of the doctor whom you have consulted.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you and I can then stop worrying. We are not masters of life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nor are doctors, but we can try. We may try as our reason </w:t>
      </w:r>
      <w:r>
        <w:rPr>
          <w:rFonts w:ascii="Times" w:hAnsi="Times" w:eastAsia="Times"/>
          <w:b w:val="0"/>
          <w:i w:val="0"/>
          <w:color w:val="000000"/>
          <w:sz w:val="22"/>
        </w:rPr>
        <w:t>guides us and then be unconcerned.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nothing but God’s kindness that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left. You had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sanctioned him leave, and it was pure chance that youdetained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for some days. It was as though God had willed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tested. Such things have often happened in the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 Evil got exposed of itself.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indeed wish to write at great length about food,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shall be able to do that. I shall have to be brief. It is not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wheat are served by turn, the inmates would get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three cereals. Every time the grain taken out for consumption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weighed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should be of uniform weight.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weight of each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be, you will be able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experience. If you follow this practice, everyone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know how much he should eat. Here the smallest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ounces. If people wish to derive the full benefit from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gruel, they should eat nothing else with it. The quantity of flour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gruel should be measured. If the quantity of water also is measured,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easy to know how much flour each helping contained.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not satisfied with one helping, he may by all means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but nobody should exceed the limit that he has fixed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He may eat less sometimes if he has not enough appetite.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not exceed the fixed limit even if he feels more hungry </w:t>
      </w:r>
      <w:r>
        <w:rPr>
          <w:rFonts w:ascii="Times" w:hAnsi="Times" w:eastAsia="Times"/>
          <w:b w:val="0"/>
          <w:i w:val="0"/>
          <w:color w:val="000000"/>
          <w:sz w:val="22"/>
        </w:rPr>
        <w:t>than usual. This will do him no harm.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grain is properly cleaned before being ground, the flour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16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cereal should be used without sifting. I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Talwalkar’s suggestion for increasing the quantity of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ghee, but not at all of his suggestion for including chutney.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eat chutney suffer from constipation. If you wish,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experiment. You may prepare chutney for those who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rather severe constipation. Let them try it. If the effect on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undoubtedly beneficial, you may try it, if you wish, for others.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the chutney, you should use black pepper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chillies. Read the letter which I shall write to Dr. Talwalkar about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experience of chutney is not encouraging. Before I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I may say that I used to eat pepper and chillies in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quantities. At that time good food was my chief interest in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England, we get extract of chillies. I must have eaten it for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I had to suffer for that. Afterwards, that is, in about a month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 pattern of my life changed and I left off eating spices,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them again. Since then I have experimented on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persons, but I do not remember any case in which spices were used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medicine with beneficial  effect.  Personally I  am convinced 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constpation is a sign of indigestion. Food which is digested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constipation. All food leaves some residue and, if it is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digested, the bowels throw them out. However, I don’t press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my advice. It is well-known that spices are inimical to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celibacy. For that reason, too, we should think a hundred times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spices in our food. We may certainly serve any spices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as medicine for a limited period. It is possible that,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act as medicine, they may not endanger celibacy. For instance,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feels extremely cold, pure brandy will make him warm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intoxicate him, for the power of the brandy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up in overcoming the cold. I think I have dwelt long enough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chutney. Dr.Talwalkar’s suggestion about including ground-nut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acted upon in any circumstances. I have experimented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ground-nut more than anybody else is likely to have done.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tried for a long time even in the Ashram. On the whole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discouraging. In the current experiment, you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 dal altogether. It is all right if the effect has been good.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checking the effect, you should get everybody weighed,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>know from each person how he or she feels. It is for you to judge</w:t>
      </w:r>
    </w:p>
    <w:p>
      <w:pPr>
        <w:autoSpaceDN w:val="0"/>
        <w:tabs>
          <w:tab w:pos="2710" w:val="left"/>
        </w:tabs>
        <w:autoSpaceDE w:val="0"/>
        <w:widowControl/>
        <w:spacing w:line="302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can cope with all this work. If you do not get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most of the inmates for this experiment,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better to abandon it. If all of them co-operate, probably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feel it as a burden.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should be happy if you can solve the problem of Ramji.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other things, I will write in the weekly letter on Monday.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inmate of the Ashram should understand one thing,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eat or munch nothing between the three meals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served. If anybody does so, even cuts a green tamarind or plucks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beds to eat, he will have violated the vow of non-</w:t>
      </w:r>
      <w:r>
        <w:rPr>
          <w:rFonts w:ascii="Times" w:hAnsi="Times" w:eastAsia="Times"/>
          <w:b w:val="0"/>
          <w:i w:val="0"/>
          <w:color w:val="000000"/>
          <w:sz w:val="22"/>
        </w:rPr>
        <w:t>stealing and jeopardized the success of the experiment.</w:t>
      </w:r>
    </w:p>
    <w:p>
      <w:pPr>
        <w:autoSpaceDN w:val="0"/>
        <w:autoSpaceDE w:val="0"/>
        <w:widowControl/>
        <w:spacing w:line="270" w:lineRule="exact" w:before="36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1932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Dr. Talwalkar’s letter to him after reading it and only if </w:t>
      </w:r>
      <w:r>
        <w:rPr>
          <w:rFonts w:ascii="Times" w:hAnsi="Times" w:eastAsia="Times"/>
          <w:b w:val="0"/>
          <w:i w:val="0"/>
          <w:color w:val="000000"/>
          <w:sz w:val="22"/>
        </w:rPr>
        <w:t>you approve of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cutting about the primus stove. Ask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>to read it. Isn’t Keshu keeping good health?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U./I. Also C.W. 8271.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4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1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MIRABEHN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sectPr>
          <w:type w:val="continuous"/>
          <w:pgSz w:w="9360" w:h="12960"/>
          <w:pgMar w:top="716" w:right="1404" w:bottom="478" w:left="1440" w:header="720" w:footer="720" w:gutter="0"/>
          <w:cols w:num="2" w:equalWidth="0">
            <w:col w:w="2840" w:space="0"/>
            <w:col w:w="367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308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December 1, 1932</w:t>
      </w:r>
    </w:p>
    <w:p>
      <w:pPr>
        <w:sectPr>
          <w:type w:val="nextColumn"/>
          <w:pgSz w:w="9360" w:h="12960"/>
          <w:pgMar w:top="716" w:right="1404" w:bottom="478" w:left="1440" w:header="720" w:footer="720" w:gutter="0"/>
          <w:cols w:num="2" w:equalWidth="0">
            <w:col w:w="2840" w:space="0"/>
            <w:col w:w="367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this is Thursday morning before 4 o’clock. Mahadev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his time so as not to hurry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never have taken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40 unless someone had told me so. Let us hope you are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 times as wise as you were when you were a baby one year 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increase in wisdom moment by moment then the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incalculable if not infinite. May the increase in yours be </w:t>
      </w:r>
      <w:r>
        <w:rPr>
          <w:rFonts w:ascii="Times" w:hAnsi="Times" w:eastAsia="Times"/>
          <w:b w:val="0"/>
          <w:i w:val="0"/>
          <w:color w:val="000000"/>
          <w:sz w:val="22"/>
        </w:rPr>
        <w:t>infinite!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health, I have shared with you the new knowledge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gained. You will now find out what is good for you. Add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some salad, lettuce, ripe tomatoes or tender leaves of some </w:t>
      </w:r>
      <w:r>
        <w:rPr>
          <w:rFonts w:ascii="Times" w:hAnsi="Times" w:eastAsia="Times"/>
          <w:b w:val="0"/>
          <w:i/>
          <w:color w:val="000000"/>
          <w:sz w:val="22"/>
        </w:rPr>
        <w:t>bhaji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undoubtedly good for the bowels. But you should know best what </w:t>
      </w:r>
      <w:r>
        <w:rPr>
          <w:rFonts w:ascii="Times" w:hAnsi="Times" w:eastAsia="Times"/>
          <w:b w:val="0"/>
          <w:i w:val="0"/>
          <w:color w:val="000000"/>
          <w:sz w:val="22"/>
        </w:rPr>
        <w:t>is good for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Verrier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back about a month ago. He sees nobody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himself exclusively to good work. He is, I believe, quite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Shamrao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ailing and had to go to a hospital.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Tilakam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at the Ashram. He is not quite strong.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he can take up untouchability work whenever he likes. His desire </w:t>
      </w:r>
      <w:r>
        <w:rPr>
          <w:rFonts w:ascii="Times" w:hAnsi="Times" w:eastAsia="Times"/>
          <w:b w:val="0"/>
          <w:i w:val="0"/>
          <w:color w:val="000000"/>
          <w:sz w:val="22"/>
        </w:rPr>
        <w:t>is to work among the Christian untouchables.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time-table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reads </w:t>
      </w:r>
      <w:r>
        <w:rPr>
          <w:rFonts w:ascii="Times" w:hAnsi="Times" w:eastAsia="Times"/>
          <w:b w:val="0"/>
          <w:i w:val="0"/>
          <w:color w:val="000000"/>
          <w:sz w:val="22"/>
        </w:rPr>
        <w:t>crowded. You should have more relaxa-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than you have given yourself. I do not think you should be rigid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yourself. There should be a feeling not of perpetual fatigue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freshness. Are you giving yourself ample sleep?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no brooding.</w:t>
      </w:r>
    </w:p>
    <w:p>
      <w:pPr>
        <w:autoSpaceDN w:val="0"/>
        <w:autoSpaceDE w:val="0"/>
        <w:widowControl/>
        <w:spacing w:line="260" w:lineRule="exact" w:before="34" w:after="22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I have to report an extraordinary result. From 103 I </w:t>
      </w:r>
      <w:r>
        <w:rPr>
          <w:rFonts w:ascii="Times" w:hAnsi="Times" w:eastAsia="Times"/>
          <w:b w:val="0"/>
          <w:i w:val="0"/>
          <w:color w:val="000000"/>
          <w:sz w:val="22"/>
        </w:rPr>
        <w:t>have jumped to 106 lb. Dried milk continues. But there is not a corre-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sponding increase in energy or a decrease in the pain in the elbows.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absence of spinning has yet made no difference.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of weight may not be an unmixed blessing. I am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>watching this sudden development.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6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me.”</w:t>
            </w:r>
          </w:p>
          <w:p>
            <w:pPr>
              <w:autoSpaceDN w:val="0"/>
              <w:autoSpaceDE w:val="0"/>
              <w:widowControl/>
              <w:spacing w:line="294" w:lineRule="exact" w:before="8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104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50" w:val="left"/>
              </w:tabs>
              <w:autoSpaceDE w:val="0"/>
              <w:widowControl/>
              <w:spacing w:line="332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I 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Bapu’s Letters to Mira,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Mirabehn explains: “Not to hurry Bapu’s Letter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Verrier Elwin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Shamrao Hivale, a close friend of Verrier Elwin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 Ashram inmate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4" w:lineRule="exact" w:before="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reading is suspended. Nothing but correspondence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interviews. Ba has gone to the South taking Velabehn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2"/>
        </w:rPr>
        <w:t>her. Urmila Devi has also been sent there. There is no doubt that Hin-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 have never thought about their religion so much as they are now </w:t>
      </w:r>
      <w:r>
        <w:rPr>
          <w:rFonts w:ascii="Times" w:hAnsi="Times" w:eastAsia="Times"/>
          <w:b w:val="0"/>
          <w:i w:val="0"/>
          <w:color w:val="000000"/>
          <w:sz w:val="22"/>
        </w:rPr>
        <w:t>doing.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must stop now. It is past 5.30 a.m. I must go to the ‘library’</w:t>
      </w:r>
      <w:r>
        <w:rPr>
          <w:rFonts w:ascii="Times" w:hAnsi="Times" w:eastAsia="Times"/>
          <w:b w:val="0"/>
          <w:i w:val="0"/>
          <w:color w:val="000000"/>
          <w:sz w:val="22"/>
        </w:rPr>
        <w:t>and then to the walk.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have received the book on Buddhism.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6252. Courtesy: Mirabehn. Also G.N. 9718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NANALAL K. JASANI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1932</w:t>
      </w:r>
    </w:p>
    <w:p>
      <w:pPr>
        <w:autoSpaceDN w:val="0"/>
        <w:tabs>
          <w:tab w:pos="550" w:val="left"/>
          <w:tab w:pos="1250" w:val="left"/>
          <w:tab w:pos="2110" w:val="left"/>
          <w:tab w:pos="2230" w:val="left"/>
          <w:tab w:pos="3610" w:val="left"/>
          <w:tab w:pos="5010" w:val="left"/>
        </w:tabs>
        <w:autoSpaceDE w:val="0"/>
        <w:widowControl/>
        <w:spacing w:line="284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NANALAL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Government’s permission today to see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sent the following names: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Manekbai Mehta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Nanalalbhai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Mehta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Ratubhai Sheth </w:t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</w:p>
    <w:p>
      <w:pPr>
        <w:autoSpaceDN w:val="0"/>
        <w:tabs>
          <w:tab w:pos="1870" w:val="left"/>
          <w:tab w:pos="3610" w:val="left"/>
          <w:tab w:pos="553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Mehta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Revashankar </w:t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</w:p>
    <w:p>
      <w:pPr>
        <w:autoSpaceDN w:val="0"/>
        <w:tabs>
          <w:tab w:pos="1310" w:val="left"/>
          <w:tab w:pos="3610" w:val="left"/>
          <w:tab w:pos="475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Manjula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Ratilal Desai </w:t>
      </w:r>
      <w:r>
        <w:rPr>
          <w:rFonts w:ascii="Times" w:hAnsi="Times" w:eastAsia="Times"/>
          <w:b w:val="0"/>
          <w:i w:val="0"/>
          <w:color w:val="000000"/>
          <w:sz w:val="10"/>
        </w:rPr>
        <w:t>11</w:t>
      </w:r>
    </w:p>
    <w:p>
      <w:pPr>
        <w:autoSpaceDN w:val="0"/>
        <w:tabs>
          <w:tab w:pos="1790" w:val="left"/>
          <w:tab w:pos="3610" w:val="left"/>
          <w:tab w:pos="535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Mayashankar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Jayakunvar Doctor </w:t>
      </w:r>
      <w:r>
        <w:rPr>
          <w:rFonts w:ascii="Times" w:hAnsi="Times" w:eastAsia="Times"/>
          <w:b w:val="0"/>
          <w:i w:val="0"/>
          <w:color w:val="000000"/>
          <w:sz w:val="10"/>
        </w:rPr>
        <w:t>12</w:t>
      </w:r>
    </w:p>
    <w:p>
      <w:pPr>
        <w:autoSpaceDN w:val="0"/>
        <w:autoSpaceDE w:val="0"/>
        <w:widowControl/>
        <w:spacing w:line="294" w:lineRule="exact" w:before="6" w:after="0"/>
        <w:ind w:left="0" w:right="15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Chhotalal Shah</w:t>
      </w:r>
    </w:p>
    <w:p>
      <w:pPr>
        <w:autoSpaceDN w:val="0"/>
        <w:autoSpaceDE w:val="0"/>
        <w:widowControl/>
        <w:spacing w:line="236" w:lineRule="exact" w:before="412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Lakshmidas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Bal Kalelkar, son of D. B. Kalelkar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Dr. Pranjivan Mehta’s business partner and manager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Dr. Mehta’s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Dr. Mehta’s eldest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Chhaganlal’s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Wife of Maganlal, Dr. Mehta’s youngest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Dr. Mehta’s business partner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Lilavati’s father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Mehta’s nephew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Pranjivan Mehta’s Mehta’s son-in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Mehta’s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Ratilal, Dr. Mehta’s second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Champa’s father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necessary to send the names of Champa </w:t>
      </w:r>
      <w:r>
        <w:rPr>
          <w:rFonts w:ascii="Times" w:hAnsi="Times" w:eastAsia="Times"/>
          <w:b w:val="0"/>
          <w:i w:val="0"/>
          <w:color w:val="000000"/>
          <w:sz w:val="10"/>
        </w:rPr>
        <w:t>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Ratilal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Prabhashankar </w:t>
      </w:r>
      <w:r>
        <w:rPr>
          <w:rFonts w:ascii="Times" w:hAnsi="Times" w:eastAsia="Times"/>
          <w:b w:val="0"/>
          <w:i w:val="0"/>
          <w:color w:val="000000"/>
          <w:sz w:val="10"/>
        </w:rPr>
        <w:t>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since they had already been approved.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now whether you will come first or after Chhaganlal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have seen me. If you have not already started in reply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wire, kindly spare me as much as you can, as you know how busy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these days in Harijan work. However, you need not spare me in </w:t>
      </w:r>
      <w:r>
        <w:rPr>
          <w:rFonts w:ascii="Times" w:hAnsi="Times" w:eastAsia="Times"/>
          <w:b w:val="0"/>
          <w:i w:val="0"/>
          <w:color w:val="000000"/>
          <w:sz w:val="22"/>
        </w:rPr>
        <w:t>respect of any matter for which my advice is essential.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Gujarati: C.W. 9470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BECHARDAS J. DOSHI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BECHARDAS,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 cannot write more about Punjabhai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done. You must have seen what I wrote.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can use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got the books sent by you, except </w:t>
      </w:r>
      <w:r>
        <w:rPr>
          <w:rFonts w:ascii="Times" w:hAnsi="Times" w:eastAsia="Times"/>
          <w:b w:val="0"/>
          <w:i/>
          <w:color w:val="000000"/>
          <w:sz w:val="22"/>
        </w:rPr>
        <w:t>Sanmati-prakaran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is improving. There is no change in the condition of my elbow.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1343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SHAMJI MARWADI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SHYAMJI,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copies of replies received by you. Send </w:t>
      </w:r>
      <w:r>
        <w:rPr>
          <w:rFonts w:ascii="Times" w:hAnsi="Times" w:eastAsia="Times"/>
          <w:b w:val="0"/>
          <w:i w:val="0"/>
          <w:color w:val="000000"/>
          <w:sz w:val="22"/>
        </w:rPr>
        <w:t>a copy also of the final reply that you receive.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5207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“Long Live Punjabhai !”,23-10-1932.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only one explanation for Bhau getting fever,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he must have started eating cereals too early. If my guess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correct, he should very strictly refrain from cereals for about a </w:t>
      </w:r>
      <w:r>
        <w:rPr>
          <w:rFonts w:ascii="Times" w:hAnsi="Times" w:eastAsia="Times"/>
          <w:b w:val="0"/>
          <w:i w:val="0"/>
          <w:color w:val="000000"/>
          <w:sz w:val="22"/>
        </w:rPr>
        <w:t>month. That is, he should only drink milk and eat fruit and vege-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tables. Among vegetables, he should eat only greens and not roots and </w:t>
      </w:r>
      <w:r>
        <w:rPr>
          <w:rFonts w:ascii="Times" w:hAnsi="Times" w:eastAsia="Times"/>
          <w:b w:val="0"/>
          <w:i w:val="0"/>
          <w:color w:val="000000"/>
          <w:sz w:val="22"/>
        </w:rPr>
        <w:t>tubers. He should start eating cereals only when he passes stool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difficulty. A person who knows how to resume eating grad-ually </w:t>
      </w:r>
      <w:r>
        <w:rPr>
          <w:rFonts w:ascii="Times" w:hAnsi="Times" w:eastAsia="Times"/>
          <w:b w:val="0"/>
          <w:i w:val="0"/>
          <w:color w:val="000000"/>
          <w:sz w:val="22"/>
        </w:rPr>
        <w:t>after a seven-day fast will never get fever.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Madan’s book had been misplaced and I could not find it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am now sending it by registered book-post. Bhau should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it carefully, but chiefly the explanation on pages 149 and 173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method of ending a fast. It is an extremely easy book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will be able to finish it in a short time. I am sure you also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it. The person who has sent the book about Zanzibar has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with pencil on the inside of the cover. It is worth reading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his faith and love.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Kusum and Radha are all right now. I hope I shall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about Puratan Buch in your next letter. How did Jamna get an </w:t>
      </w:r>
      <w:r>
        <w:rPr>
          <w:rFonts w:ascii="Times" w:hAnsi="Times" w:eastAsia="Times"/>
          <w:b w:val="0"/>
          <w:i w:val="0"/>
          <w:color w:val="000000"/>
          <w:sz w:val="22"/>
        </w:rPr>
        <w:t>attack of asthma so suddenly?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U./ I. Also C.W. 8272.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RUKMINIDEVI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regularly now. You will see that you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any more to postpone writing through lethargy, nor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forget. You are ill there and Radha is ill in the Ashram.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 even in illness. We should learn to welcome any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ordains for us. We should exercise as much self-control as </w:t>
      </w:r>
      <w:r>
        <w:rPr>
          <w:rFonts w:ascii="Times" w:hAnsi="Times" w:eastAsia="Times"/>
          <w:b w:val="0"/>
          <w:i w:val="0"/>
          <w:color w:val="000000"/>
          <w:sz w:val="22"/>
        </w:rPr>
        <w:t>we can and leave the rest to God. Observe this one rule that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exert yourself so long as you continue to get fever.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ventilation in the house? Chhaganlal will now be brought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all right.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9147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to you recently because you are receving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as Satisbabu is here. I continue to receive news of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Satisbabu regarding those localities. Your work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very </w:t>
      </w:r>
      <w:r>
        <w:rPr>
          <w:rFonts w:ascii="Times" w:hAnsi="Times" w:eastAsia="Times"/>
          <w:b w:val="0"/>
          <w:i w:val="0"/>
          <w:color w:val="000000"/>
          <w:sz w:val="22"/>
        </w:rPr>
        <w:t>much to my liking.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raised a pertinent question about the Ashram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is a simple one. If we wish to run the Ashram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 men and women, we must admit only those who are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exercise self-control. They will come with full under-standing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and willingness to abide by them. We cannot impose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on those who come simply for earning a living. Their status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that of employees. But we must not treat them as employees.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regard them as our companions and keep them as long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their duties conscientiously. The problem is that even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come with the intention of observing regulations turn slack.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is essential on such occasions. In the name of God and </w:t>
      </w:r>
      <w:r>
        <w:rPr>
          <w:rFonts w:ascii="Times" w:hAnsi="Times" w:eastAsia="Times"/>
          <w:b w:val="0"/>
          <w:i w:val="0"/>
          <w:color w:val="000000"/>
          <w:sz w:val="22"/>
        </w:rPr>
        <w:t>by His Grace we must do all, we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follow all this? If not, ask me again.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time to write more.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1693</w:t>
      </w:r>
    </w:p>
    <w:p>
      <w:pPr>
        <w:autoSpaceDN w:val="0"/>
        <w:autoSpaceDE w:val="0"/>
        <w:widowControl/>
        <w:spacing w:line="220" w:lineRule="exact" w:before="88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is scored out, probably by the jail authorities.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working among the Harijans.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BELOVED DAUGHTER RAIHANA,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see a letter from you after a long interval. Father </w:t>
      </w:r>
      <w:r>
        <w:rPr>
          <w:rFonts w:ascii="Times" w:hAnsi="Times" w:eastAsia="Times"/>
          <w:b w:val="0"/>
          <w:i w:val="0"/>
          <w:color w:val="000000"/>
          <w:sz w:val="22"/>
        </w:rPr>
        <w:t>had told me that you had gone to Ahmedabad. We should be equal-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towards both joy and sorrow. We should regard illness, too,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gift from God.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Dr. Alam that I had among my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pondents three who wrote to me in Urdu: Zohra, Begum Alam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Raihana. The first two write Urdu like copper-plate, but Raihana,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poet, writes in beautiful handwriting of her own. But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this time you also have sent copper-plate.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ceased to be my poetess daughter now? Is it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Rabindranath who can both be a poet and write copper-plate, 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Raihana also follow his example now? May God give you peace of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 thousand 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24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IBI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AIHANA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D. D.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ANAVATI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OONA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S.N. 9665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INTERVIEW TO DEPRESSED CLASSES LEADERS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heartily welcomed them. They told Mr. Gandhi that the movement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temple-entry was making slow progress in Ahmedabad; only two temples having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so far thrown open to them. Mr. Gandhi admitted that he knew about it,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advised them to see what the local Anti-Untouchability League could do in the matter.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added that his efforts were, however, directed to that end, as he regarded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temple-entry as essential for the removal of untouchability.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interviewers agreed with the view, already expressed by Mr. Gandhi,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should be abolished by law. They also expressed satisfaction at their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Mohammad Alam”, 26-11-1932.</w:t>
      </w:r>
    </w:p>
    <w:p>
      <w:pPr>
        <w:autoSpaceDN w:val="0"/>
        <w:autoSpaceDE w:val="0"/>
        <w:widowControl/>
        <w:spacing w:line="220" w:lineRule="exact" w:before="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Kikabhai, Dudhabhai, Lavjibhai and three others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“Diary, 1932”, entry under this date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having secured Mr. Birla as the President of the Anti-Untouchability League, through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influence of Mr. Gandhi.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conclusion, the interviewers requested Mr. Gandhi to contribute articles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uplift of the Depressed Classes in the vernacular magazine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Vijay </w:t>
      </w:r>
      <w:r>
        <w:rPr>
          <w:rFonts w:ascii="Times" w:hAnsi="Times" w:eastAsia="Times"/>
          <w:b w:val="0"/>
          <w:i w:val="0"/>
          <w:color w:val="000000"/>
          <w:sz w:val="18"/>
        </w:rPr>
        <w:t>which they had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recently started. Mr. Gandhi said that he was getting a copy of that magazine,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promised to contribute articles to 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the interviewers drew a sketch of Mr. Gandhi while the interview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going on, and asked Mr. Gandhi to sign it. Mr. Gandhi refused to do so, saying that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against the rules of the jail.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6-12-1932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152. TELEGRAM TO K. MADHAVAN NAIR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TELEGRAM.    MAY    GOD   REVEAL    TRUTH.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7-12-1932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about 7.15 this morning Major Mehta handed me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message: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may be allowed to do his own conservancy work if 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wants to. But he should be informed that Government cannot accept his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intervention on behalf of convict Appasaheb Patwardhan.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seems to me that Government have not appreciated the posi-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The permission to me to do my own conservancy work is of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Relief for Appasaheb Patwardhan is the chief and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My fast began this morning as per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and,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 sorry to say, has to continue till relief is granted to Appasaheb </w:t>
      </w:r>
      <w:r>
        <w:rPr>
          <w:rFonts w:ascii="Times" w:hAnsi="Times" w:eastAsia="Times"/>
          <w:b w:val="0"/>
          <w:i w:val="0"/>
          <w:color w:val="000000"/>
          <w:sz w:val="22"/>
        </w:rPr>
        <w:t>Patwardhan and his associates. It should be understood that they have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sought Gandhiji’s blessings in a telegram informing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anti-untouchability campaign had been started in Guruvayur at a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>opened by Kasturba.</w:t>
      </w:r>
    </w:p>
    <w:p>
      <w:pPr>
        <w:autoSpaceDN w:val="0"/>
        <w:autoSpaceDE w:val="0"/>
        <w:widowControl/>
        <w:spacing w:line="220" w:lineRule="exact" w:before="20" w:after="0"/>
        <w:ind w:left="432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“Diary, 1932”, entry under this date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E.E. Doyle”, 30-11-1932.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not for doing their own conservancy work, but for joining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file and this they have done as a matter of sacred principle.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also know that it is not Bhangis alone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this work but others described as low castes are compelled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this service although they have never done it outside prisons.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like Appasaheb Patwardhan who were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in 1930 in Ratnagiri could not suffer the misery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non-Bhangi prisoners being forced against their will to do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submitted to the authorities that they should be allowed to replace </w:t>
      </w:r>
      <w:r>
        <w:rPr>
          <w:rFonts w:ascii="Times" w:hAnsi="Times" w:eastAsia="Times"/>
          <w:b w:val="0"/>
          <w:i w:val="0"/>
          <w:color w:val="000000"/>
          <w:sz w:val="22"/>
        </w:rPr>
        <w:t>such men. This was, in my opinion, a laudable offer which the autho-</w:t>
      </w:r>
      <w:r>
        <w:rPr>
          <w:rFonts w:ascii="Times" w:hAnsi="Times" w:eastAsia="Times"/>
          <w:b w:val="0"/>
          <w:i w:val="0"/>
          <w:color w:val="000000"/>
          <w:sz w:val="22"/>
        </w:rPr>
        <w:t>rities should have gladly, if not thankfully, accepted. It was a volun-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tary offer made to help the Government. Meanwhile the Delhi Pact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came. The same offer was renewed this time and these prisoners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do the work. Suddenly orders seem to have been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 the work. Hence Appasaheb Patwardhan’s putting himself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diet. I ventured to seek relief as soon as I came to know of </w:t>
      </w:r>
      <w:r>
        <w:rPr>
          <w:rFonts w:ascii="Times" w:hAnsi="Times" w:eastAsia="Times"/>
          <w:b w:val="0"/>
          <w:i w:val="0"/>
          <w:color w:val="000000"/>
          <w:sz w:val="22"/>
        </w:rPr>
        <w:t>this tragedy.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rejecting my humble and helpful intervention,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suddenly reversed the policy which they adopted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as 1922-23 in connection with me and have continued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since. When during my first incarceration in 1922—and that as a </w:t>
      </w:r>
      <w:r>
        <w:rPr>
          <w:rFonts w:ascii="Times" w:hAnsi="Times" w:eastAsia="Times"/>
          <w:b w:val="0"/>
          <w:i w:val="0"/>
          <w:color w:val="000000"/>
          <w:sz w:val="22"/>
        </w:rPr>
        <w:t>convict—I sought to intervene on behalf of two hunger-striking priso-</w:t>
      </w:r>
      <w:r>
        <w:rPr>
          <w:rFonts w:ascii="Times" w:hAnsi="Times" w:eastAsia="Times"/>
          <w:b w:val="0"/>
          <w:i w:val="0"/>
          <w:color w:val="000000"/>
          <w:sz w:val="22"/>
        </w:rPr>
        <w:t>ners, it was at first resented and then on reconsideration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accepted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then Inspector-General of Police who was </w:t>
      </w:r>
      <w:r>
        <w:rPr>
          <w:rFonts w:ascii="Times" w:hAnsi="Times" w:eastAsia="Times"/>
          <w:b w:val="0"/>
          <w:i w:val="0"/>
          <w:color w:val="000000"/>
          <w:sz w:val="22"/>
        </w:rPr>
        <w:t>deputed by His Excellency, Sir George Lloyd, to carry on negotia-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with me and the Superintendent of this Prison thanked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happy result of the intervention. Two precious lives were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beneficial circular was issued by the Government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humble effort. In 1930 under similar circumstances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Superintendent, who knew little or nothing of the event just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1922-23 disliked my offer, but subsequently it was accepted by </w:t>
      </w:r>
      <w:r>
        <w:rPr>
          <w:rFonts w:ascii="Times" w:hAnsi="Times" w:eastAsia="Times"/>
          <w:b w:val="0"/>
          <w:i w:val="0"/>
          <w:color w:val="000000"/>
          <w:sz w:val="22"/>
        </w:rPr>
        <w:t>you yourself again with happy result and the practice was then estab-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lished of my being allowed to see fellow-prisoners for the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my being able to render the humble office of intermediary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them and the administration. That practice has been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tinued up to now, not I hope with any unhappy result. Each time I </w:t>
      </w:r>
      <w:r>
        <w:rPr>
          <w:rFonts w:ascii="Times" w:hAnsi="Times" w:eastAsia="Times"/>
          <w:b w:val="0"/>
          <w:i w:val="0"/>
          <w:color w:val="000000"/>
          <w:sz w:val="22"/>
        </w:rPr>
        <w:t>have intervened, I hope the officials concerned will testify, I have done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Gandhi-Irwin Agreement of 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Jail Superintendent, Yeravda”, 9-7-1923.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a helpful manner. It is, therefore, difficult for me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without any apparent cause reversing this policy,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 just when I have been obliged most reluctantly to embark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 fast. I must regretfully adhere to the fast until relief is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friends and the human right of intervention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have hitherto recognized is restored to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one thing I should mention. I am carrying on concen-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trated conversations about untouchability from day to day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come to see me. Just at present the strain is greater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because of the members of the Anti-Untouchability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Poona. The visitors are bound to notice the weakness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overtake me even today and they are bound to inquire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I shall be unable to conceal the truth from them and yet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 desire whatsoever that they should know anything about the unfor-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contretemps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Government and myself. For I am hoping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will recognize the utter reasonableness of my </w:t>
      </w:r>
      <w:r>
        <w:rPr>
          <w:rFonts w:ascii="Times" w:hAnsi="Times" w:eastAsia="Times"/>
          <w:b w:val="0"/>
          <w:i w:val="0"/>
          <w:color w:val="000000"/>
          <w:sz w:val="22"/>
        </w:rPr>
        <w:t>request.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31/108-Poll., 1932, pp. 40-2.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National Archives of India. Also G.N. 3872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154. LETTER TO G. N. KANITKAR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1932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Harijans should be allowed to enter temples, because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broken the Shastras. This is an immoral attitude. If in 99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broken the Shastras that is no reason for breaking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100th case. That is no reform but deform. My point is that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Harijans to enter temples is wrong and against religion.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movement for elevation of religion.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302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was in reply to the addressee’s which read: “The Shastris have very </w:t>
      </w:r>
      <w:r>
        <w:rPr>
          <w:rFonts w:ascii="Times" w:hAnsi="Times" w:eastAsia="Times"/>
          <w:b w:val="0"/>
          <w:i w:val="0"/>
          <w:color w:val="000000"/>
          <w:sz w:val="18"/>
        </w:rPr>
        <w:t>often violated the Shastras. Why should they then stick to their word in this case?”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155. LETTER TO MANIBEHN PATEL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1932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one has learnt about dharma is tested only at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this. If what we have read and thought does not help us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we should take it that we have learnt nothing. If a doctor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is well read in his subject and discourses learnedly on it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handle even one case, he is a doctor or a lawyer only in name. </w:t>
      </w:r>
      <w:r>
        <w:rPr>
          <w:rFonts w:ascii="Times" w:hAnsi="Times" w:eastAsia="Times"/>
          <w:b w:val="0"/>
          <w:i w:val="0"/>
          <w:color w:val="000000"/>
          <w:sz w:val="22"/>
        </w:rPr>
        <w:t>Similarly, a man may be a great authority on religion but if his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 of dharma is confined to what he has read in books or remains </w:t>
      </w:r>
      <w:r>
        <w:rPr>
          <w:rFonts w:ascii="Times" w:hAnsi="Times" w:eastAsia="Times"/>
          <w:b w:val="0"/>
          <w:i w:val="0"/>
          <w:color w:val="000000"/>
          <w:sz w:val="22"/>
        </w:rPr>
        <w:t>only in his mind, he is a dharma pundit only in name.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302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TARAMATI MATHURADAS TRIKUMJI</w:t>
      </w:r>
    </w:p>
    <w:p>
      <w:pPr>
        <w:autoSpaceDN w:val="0"/>
        <w:autoSpaceDE w:val="0"/>
        <w:widowControl/>
        <w:spacing w:line="244" w:lineRule="exact" w:before="108" w:after="0"/>
        <w:ind w:left="475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3, 1932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 habit of many years cannot be easily 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couple of letters the hesitation will go and you will find it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‘he’ instead of ‘Mathuradas’.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20" w:lineRule="exact" w:before="23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refers to the addressee as Mani, in the third person singular,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which it appears that the letter was addressed to Manibehn Patel who was young </w:t>
      </w:r>
      <w:r>
        <w:rPr>
          <w:rFonts w:ascii="Times" w:hAnsi="Times" w:eastAsia="Times"/>
          <w:b w:val="0"/>
          <w:i w:val="0"/>
          <w:color w:val="000000"/>
          <w:sz w:val="18"/>
        </w:rPr>
        <w:t>enough to be so addressed by him.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kurur Nilkantan Nambudiripad”, 5-1-1933.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DILIP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1932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DILIP,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7th is your birthday. You have the blessings of all of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grant you a long life and may you grow into pure-hearted </w:t>
      </w:r>
      <w:r>
        <w:rPr>
          <w:rFonts w:ascii="Times" w:hAnsi="Times" w:eastAsia="Times"/>
          <w:b w:val="0"/>
          <w:i w:val="0"/>
          <w:color w:val="000000"/>
          <w:sz w:val="22"/>
        </w:rPr>
        <w:t>worker. You have not been writing to me of late. Do write now.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INTERVIEW TO FREE FRESS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said that I will not concentrate all my energy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service [emancipation of the Harijans], but I cannot previously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bind myself not to do anything else. Circumstances may compel me </w:t>
      </w:r>
      <w:r>
        <w:rPr>
          <w:rFonts w:ascii="Times" w:hAnsi="Times" w:eastAsia="Times"/>
          <w:b w:val="0"/>
          <w:i w:val="0"/>
          <w:color w:val="000000"/>
          <w:sz w:val="22"/>
        </w:rPr>
        <w:t>to do things, which it would be sinful on my part not to do.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 question as to why he should not carry on the Anti- Untoucha-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bility propaganda from outside as he is doing it from the prison now,  he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nothing but concentrating the whole of my energy </w:t>
      </w:r>
      <w:r>
        <w:rPr>
          <w:rFonts w:ascii="Times" w:hAnsi="Times" w:eastAsia="Times"/>
          <w:b w:val="0"/>
          <w:i w:val="0"/>
          <w:color w:val="000000"/>
          <w:sz w:val="22"/>
        </w:rPr>
        <w:t>on the Harijans now.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As you attach a great importance to fast, would you advise others to carry on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campaign by the same methods?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Fasting is a very special method and nobody can fast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definite special call for him to do so. Therefore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fast in imitation, and I would be so presumtuous as to say that if </w:t>
      </w:r>
      <w:r>
        <w:rPr>
          <w:rFonts w:ascii="Times" w:hAnsi="Times" w:eastAsia="Times"/>
          <w:b w:val="0"/>
          <w:i w:val="0"/>
          <w:color w:val="000000"/>
          <w:sz w:val="22"/>
        </w:rPr>
        <w:t>anybody wants to fast in connection with untouchability out of sym-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pathy he or she should refer to me and obtain my consent before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But I can say that on that single issue of Guruvayur, none but </w:t>
      </w:r>
      <w:r>
        <w:rPr>
          <w:rFonts w:ascii="Times" w:hAnsi="Times" w:eastAsia="Times"/>
          <w:b w:val="0"/>
          <w:i w:val="0"/>
          <w:color w:val="000000"/>
          <w:sz w:val="22"/>
        </w:rPr>
        <w:t>Kelappan and I should fast. But everybody can and should carry on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“Diary, 1932”, entry under this date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campaign in hundreds of other ways which are open to all because </w:t>
      </w:r>
      <w:r>
        <w:rPr>
          <w:rFonts w:ascii="Times" w:hAnsi="Times" w:eastAsia="Times"/>
          <w:b w:val="0"/>
          <w:i w:val="0"/>
          <w:color w:val="000000"/>
          <w:sz w:val="22"/>
        </w:rPr>
        <w:t>the methods of service are so many and varied.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Having dedicated yourself to the Harijans, does not your life belong to them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say that my life belongs to Harijans is only half truth.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truth is that my life belongs to God and therefore it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 and, for that matter, the whole of creation, and it is God </w:t>
      </w:r>
      <w:r>
        <w:rPr>
          <w:rFonts w:ascii="Times" w:hAnsi="Times" w:eastAsia="Times"/>
          <w:b w:val="0"/>
          <w:i w:val="0"/>
          <w:color w:val="000000"/>
          <w:sz w:val="22"/>
        </w:rPr>
        <w:t>who can keep me, or can take me away.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if, when fighting the untouchability battle, he should fritter away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energy on other issues by fasting, Mahatmaji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was also along the same lines. There was therefore no ques-</w:t>
      </w:r>
      <w:r>
        <w:rPr>
          <w:rFonts w:ascii="Times" w:hAnsi="Times" w:eastAsia="Times"/>
          <w:b w:val="0"/>
          <w:i w:val="0"/>
          <w:color w:val="000000"/>
          <w:sz w:val="22"/>
        </w:rPr>
        <w:t>tion of frittering away any energy.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be a year now, since the campaign was launched.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should be 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next step? Would you give any message for the New Year?</w:t>
      </w:r>
    </w:p>
    <w:p>
      <w:pPr>
        <w:autoSpaceDN w:val="0"/>
        <w:tabs>
          <w:tab w:pos="350" w:val="left"/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question is outside the scope of permission granted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7-12-1932</w:t>
      </w:r>
    </w:p>
    <w:p>
      <w:pPr>
        <w:autoSpaceDN w:val="0"/>
        <w:autoSpaceDE w:val="0"/>
        <w:widowControl/>
        <w:spacing w:line="260" w:lineRule="exact" w:before="40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159. STATEMENT ON FAST TO ANTI-UNTOUCHABILITY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1932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Inspector-General gave me permission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liked about the origin of the fast and what passed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myself I do not want to take full advantage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he has given me. I shall only give you the substance of what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happened so that you can be at ease and my position may not be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The fast which commenced yesterday, was,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glad to know, broken just before I came here. Mine is a peculiar posi-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Though I have hardened my heart there are things about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exceedingly sensitive nature. To me there is no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in matters of moment and as I am capable of giving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great cause I am equally capable of laying down my life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life of a comrade.</w:t>
      </w:r>
    </w:p>
    <w:p>
      <w:pPr>
        <w:autoSpaceDN w:val="0"/>
        <w:autoSpaceDE w:val="0"/>
        <w:widowControl/>
        <w:spacing w:line="220" w:lineRule="exact" w:before="30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resumption of the civil disobedience movement;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Appendix “Discussion with Free Press Representative”.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Members of the Committee met him at 1 p.m. He was lying in bed and spoke </w:t>
      </w:r>
      <w:r>
        <w:rPr>
          <w:rFonts w:ascii="Times" w:hAnsi="Times" w:eastAsia="Times"/>
          <w:b w:val="0"/>
          <w:i w:val="0"/>
          <w:color w:val="000000"/>
          <w:sz w:val="18"/>
        </w:rPr>
        <w:t>in a low voice.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the present case, the question before me was one of </w:t>
      </w:r>
      <w:r>
        <w:rPr>
          <w:rFonts w:ascii="Times" w:hAnsi="Times" w:eastAsia="Times"/>
          <w:b w:val="0"/>
          <w:i w:val="0"/>
          <w:color w:val="000000"/>
          <w:sz w:val="22"/>
        </w:rPr>
        <w:t>choice either to allow a dear comrade to die and myself live uncon-</w:t>
      </w:r>
      <w:r>
        <w:rPr>
          <w:rFonts w:ascii="Times" w:hAnsi="Times" w:eastAsia="Times"/>
          <w:b w:val="0"/>
          <w:i w:val="0"/>
          <w:color w:val="000000"/>
          <w:sz w:val="22"/>
        </w:rPr>
        <w:t>cerned or in an attempt to save his life put mine in jeopardy. Appa-</w:t>
      </w:r>
      <w:r>
        <w:rPr>
          <w:rFonts w:ascii="Times" w:hAnsi="Times" w:eastAsia="Times"/>
          <w:b w:val="0"/>
          <w:i w:val="0"/>
          <w:color w:val="000000"/>
          <w:sz w:val="22"/>
        </w:rPr>
        <w:t>saheb Patwardhan, who is a prisoner in Ratnagiri Jail is an incorrup-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tible man and a dear comrade whom I know to be cent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honest. I came to know through regular channels that Appasaheb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himself on the lowest diet consistent with bare existence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untouchables which he wanted to do and which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do. I wrote to Government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mildest language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relief was not given to Appasaheb, I would have to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agony and sacrifice as he was undergoing. He was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through slow death. I said I should have to fast. If I de-serted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 would be capable of deserting the Harijans, and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deserts his comrades is not worth much. I had necessarily to give short </w:t>
      </w:r>
      <w:r>
        <w:rPr>
          <w:rFonts w:ascii="Times" w:hAnsi="Times" w:eastAsia="Times"/>
          <w:b w:val="0"/>
          <w:i w:val="0"/>
          <w:color w:val="000000"/>
          <w:sz w:val="22"/>
        </w:rPr>
        <w:t>notice because there was no choice for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know that Appasaheb is a man of iron nerves,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imagine what agonies a man on reduced rations would be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and so I could not help giving short notice. I am glad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circumstances have arisen enabling me to break my fast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the chapter is closed. The Inspector-General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Prisons who was here is conferring with Government and 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decision, which he hopes to get from Government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before Wednesday morning, the fast stands suspended.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I will not have to resume it. So far as my physical well-being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 may say that I could not be better looked after than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one should run away with the idea that Government are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concerned about my life or they would like me to die in jail.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want to see me discharged, if I am to be discharged at all,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possession of health, that is to say, consistently with my age.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case I had asked for very little but perhaps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was too much; but I think they will now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position and grant the relief which is sought for.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matters also regarding the fast, but I do not like to go into them. </w:t>
      </w:r>
      <w:r>
        <w:rPr>
          <w:rFonts w:ascii="Times" w:hAnsi="Times" w:eastAsia="Times"/>
          <w:b w:val="0"/>
          <w:i w:val="0"/>
          <w:color w:val="000000"/>
          <w:sz w:val="22"/>
        </w:rPr>
        <w:t>It will certainly be very good if the Government publishes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>pondence I had with it. But I leave it to the Government.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what I told you is enough to give an assurance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acted stupidly or hurriedly or unwisely. Knowing me as you do,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E. Doyle”, 30-11-1932.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has been translated from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would wish me to act in the same manner should a similar occa-</w:t>
      </w:r>
      <w:r>
        <w:rPr>
          <w:rFonts w:ascii="Times" w:hAnsi="Times" w:eastAsia="Times"/>
          <w:b w:val="0"/>
          <w:i w:val="0"/>
          <w:color w:val="000000"/>
          <w:sz w:val="22"/>
        </w:rPr>
        <w:t>sion arise again. So far as I am concerned I should lose all my self-</w:t>
      </w:r>
      <w:r>
        <w:rPr>
          <w:rFonts w:ascii="Times" w:hAnsi="Times" w:eastAsia="Times"/>
          <w:b w:val="0"/>
          <w:i w:val="0"/>
          <w:color w:val="000000"/>
          <w:sz w:val="22"/>
        </w:rPr>
        <w:t>esteem and consider myself a despicable creature if I did not do all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capable of doing in the contingency. For a man like me, who </w:t>
      </w:r>
      <w:r>
        <w:rPr>
          <w:rFonts w:ascii="Times" w:hAnsi="Times" w:eastAsia="Times"/>
          <w:b w:val="0"/>
          <w:i w:val="0"/>
          <w:color w:val="000000"/>
          <w:sz w:val="22"/>
        </w:rPr>
        <w:t>may not commit violence and who has taken a vow to observe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thought, word and deed, has self-sacrifice as a last resort.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wisdom given by God to a small man like me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that I possess is readiness to fling away my life when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desperate cause. In this way my life is based on many such fasts.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highest form of prayer. The world has known it recently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it for many years. It is not a thoughtless action. In it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 on others. It does bring pressure on individuals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but is no more than the natural and moral outcome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self-sacrifice. It shakes and awakes the slumbering soul and impels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 heart to action. The person, who has to introduce basic reforms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man, social conditions and atmosphere, has to create fermentation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public. It cannot be brought about without causing a shake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society. There are only two ways of doing this—violence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Violence affects the body and degrades both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commits it and the person who is the object of it. But in 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suffers himself and the pressure brought about is of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kind. It does not affect the body of the person at whom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but strengthens his morale or nature. I hope what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is enough. Who knows I may have to go through a series of fasts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die by inches. But if that does happen I want you to feel proud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action and not feel that it was the action of an imbecile. My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governed by reason and, when it fails, it is governed by a </w:t>
      </w:r>
      <w:r>
        <w:rPr>
          <w:rFonts w:ascii="Times" w:hAnsi="Times" w:eastAsia="Times"/>
          <w:b w:val="0"/>
          <w:i w:val="0"/>
          <w:color w:val="000000"/>
          <w:sz w:val="22"/>
        </w:rPr>
        <w:t>superior force, that is, faith.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5-12-1932, and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470-1</w:t>
      </w:r>
    </w:p>
    <w:p>
      <w:pPr>
        <w:autoSpaceDN w:val="0"/>
        <w:autoSpaceDE w:val="0"/>
        <w:widowControl/>
        <w:spacing w:line="292" w:lineRule="exact" w:before="242" w:after="2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TELEGRAM TO BRIJKRISHNA CHANDIWALA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RIJKRISHNA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504" w:right="1410" w:bottom="478" w:left="1440" w:header="720" w:footer="720" w:gutter="0"/>
          <w:cols w:num="2" w:equalWidth="0">
            <w:col w:w="2966" w:space="0"/>
            <w:col w:w="354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754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1932</w:t>
      </w:r>
    </w:p>
    <w:p>
      <w:pPr>
        <w:sectPr>
          <w:type w:val="nextColumn"/>
          <w:pgSz w:w="9360" w:h="12960"/>
          <w:pgMar w:top="504" w:right="1410" w:bottom="478" w:left="1440" w:header="720" w:footer="720" w:gutter="0"/>
          <w:cols w:num="2" w:equalWidth="0">
            <w:col w:w="2966" w:space="0"/>
            <w:col w:w="35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08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 BROKEN. NO CAUSE ANXIETY. SEE STATEMENT.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2395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type w:val="continuous"/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after having taken my silence.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better to put down in writing what I have understood to be </w:t>
      </w:r>
      <w:r>
        <w:rPr>
          <w:rFonts w:ascii="Times" w:hAnsi="Times" w:eastAsia="Times"/>
          <w:b w:val="0"/>
          <w:i w:val="0"/>
          <w:color w:val="000000"/>
          <w:sz w:val="22"/>
        </w:rPr>
        <w:t>the position.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remains suspended till Wednesday morning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give the Government time to come to a final decision.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is not to be resumed if the Government give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Appasaheb Patwardhan and his associates to do conservancy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common with the regular file, it being considered sufficient even if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is restricted to such service in the yard they occupy.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larger question of such permission being given to volun-</w:t>
      </w:r>
      <w:r>
        <w:rPr>
          <w:rFonts w:ascii="Times" w:hAnsi="Times" w:eastAsia="Times"/>
          <w:b w:val="0"/>
          <w:i w:val="0"/>
          <w:color w:val="000000"/>
          <w:sz w:val="22"/>
        </w:rPr>
        <w:t>teers to be settled as soon as possible.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breaking of the fast today I do not give up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intervention on behalf of fellow-prisoners.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called my assistance intervention. I do not regard it as such.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previous interventions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helpful as I believe Majors </w:t>
      </w:r>
      <w:r>
        <w:rPr>
          <w:rFonts w:ascii="Times" w:hAnsi="Times" w:eastAsia="Times"/>
          <w:b w:val="0"/>
          <w:i w:val="0"/>
          <w:color w:val="000000"/>
          <w:sz w:val="22"/>
        </w:rPr>
        <w:t>Jones, Martin, Bhandari and perhaps you could testify.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letter to be sent to Appasaheb Patwardhan. I </w:t>
      </w:r>
      <w:r>
        <w:rPr>
          <w:rFonts w:ascii="Times" w:hAnsi="Times" w:eastAsia="Times"/>
          <w:b w:val="0"/>
          <w:i w:val="0"/>
          <w:color w:val="000000"/>
          <w:sz w:val="22"/>
        </w:rPr>
        <w:t>am most anxious to know how he is faring.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Political, File No. 31/108-Poll., p. 21, 1932.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Archives of India. Also Bombay Secret Abstracts, Home Department, </w:t>
      </w:r>
      <w:r>
        <w:rPr>
          <w:rFonts w:ascii="Times" w:hAnsi="Times" w:eastAsia="Times"/>
          <w:b w:val="0"/>
          <w:i w:val="0"/>
          <w:color w:val="000000"/>
          <w:sz w:val="18"/>
        </w:rPr>
        <w:t>Special Branch, File No. 800(40)(6), p. 121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note.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say during the morning conversation that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employing the so-called low-caste prisoners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suddenly changed and that therefore there was all the greater reason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E. Doyle”,3-12-1932.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E.e. Doyle”.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real volunteers should be encouraged for conservancy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they make the offer spontaneously. I recognize too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can only be made cautiously till the barrier between high </w:t>
      </w:r>
      <w:r>
        <w:rPr>
          <w:rFonts w:ascii="Times" w:hAnsi="Times" w:eastAsia="Times"/>
          <w:b w:val="0"/>
          <w:i w:val="0"/>
          <w:color w:val="000000"/>
          <w:sz w:val="22"/>
        </w:rPr>
        <w:t>and low is broken down.</w:t>
      </w:r>
    </w:p>
    <w:p>
      <w:pPr>
        <w:autoSpaceDN w:val="0"/>
        <w:tabs>
          <w:tab w:pos="550" w:val="left"/>
          <w:tab w:pos="3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made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fast, the committee re-</w:t>
      </w:r>
      <w:r>
        <w:rPr>
          <w:rFonts w:ascii="Times" w:hAnsi="Times" w:eastAsia="Times"/>
          <w:b w:val="0"/>
          <w:i w:val="0"/>
          <w:color w:val="000000"/>
          <w:sz w:val="22"/>
        </w:rPr>
        <w:t>leased me from the task of a discussion on untouchability.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Thanks for sending the letter to Appasaheb.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31/108-Poll., p. 23, 1932. Courtesy: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India. Also Bombay Secret Abstracts, Home Department,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Special Branch, File No. 800(40)(6), p. 125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MANILAL GANDHI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with this a letter from Pragji. I hope you were not </w:t>
      </w:r>
      <w:r>
        <w:rPr>
          <w:rFonts w:ascii="Times" w:hAnsi="Times" w:eastAsia="Times"/>
          <w:b w:val="0"/>
          <w:i w:val="0"/>
          <w:color w:val="000000"/>
          <w:sz w:val="22"/>
        </w:rPr>
        <w:t>upset by my short fast. A fast by me has become a common occur-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rence and so nobody should get upset by it. I hope you have adhered </w:t>
      </w:r>
      <w:r>
        <w:rPr>
          <w:rFonts w:ascii="Times" w:hAnsi="Times" w:eastAsia="Times"/>
          <w:b w:val="0"/>
          <w:i w:val="0"/>
          <w:color w:val="000000"/>
          <w:sz w:val="22"/>
        </w:rPr>
        <w:t>to your decision to leave.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TELEGRAM TO MIRABEHN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RTHUR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</w:p>
    <w:p>
      <w:pPr>
        <w:autoSpaceDN w:val="0"/>
        <w:autoSpaceDE w:val="0"/>
        <w:widowControl/>
        <w:spacing w:line="266" w:lineRule="exact" w:before="0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>
        <w:trPr>
          <w:trHeight w:hRule="exact" w:val="26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ONLY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ROCK.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BEGUN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SATURDAY.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BROKE</w:t>
            </w:r>
          </w:p>
        </w:tc>
      </w:tr>
      <w:tr>
        <w:trPr>
          <w:trHeight w:hRule="exact" w:val="268"/>
        </w:trPr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YESTERDAY.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TOOK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MILK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ANXIETY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WHATEVER.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LOVE.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6254. Courtesy: Mirabehn. Also G.N. 9720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on Fast to Anti-Untouchability Committee”, 4-12-1932.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TELEGRAM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</w:p>
    <w:p>
      <w:pPr>
        <w:autoSpaceDN w:val="0"/>
        <w:autoSpaceDE w:val="0"/>
        <w:widowControl/>
        <w:spacing w:line="260" w:lineRule="exact" w:before="16" w:after="38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>
        <w:trPr>
          <w:trHeight w:hRule="exact" w:val="27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DOING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ONLY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FRUIT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YESTERDAY.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MILK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TODAY.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 MORE PAYMENT TO MAHAVIR.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M.M.U./I. Also C.W. 8275.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>/5,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 you had not got my chief mail till Friday. I </w:t>
      </w:r>
      <w:r>
        <w:rPr>
          <w:rFonts w:ascii="Times" w:hAnsi="Times" w:eastAsia="Times"/>
          <w:b w:val="0"/>
          <w:i w:val="0"/>
          <w:color w:val="000000"/>
          <w:sz w:val="22"/>
        </w:rPr>
        <w:t>will inquire what happened.</w:t>
      </w:r>
    </w:p>
    <w:p>
      <w:pPr>
        <w:autoSpaceDN w:val="0"/>
        <w:tabs>
          <w:tab w:pos="550" w:val="left"/>
          <w:tab w:pos="3090" w:val="left"/>
        </w:tabs>
        <w:autoSpaceDE w:val="0"/>
        <w:widowControl/>
        <w:spacing w:line="28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harassment by Chharas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be increasing.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remedy. Hasn’t Mavalankar any suggestion to make?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letter to the Collector. I think that, after consulting Mavalankar,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write a letter somewhat to this effect: ‘We cannot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to get anybody punished but I request you to consider how far </w:t>
      </w:r>
      <w:r>
        <w:rPr>
          <w:rFonts w:ascii="Times" w:hAnsi="Times" w:eastAsia="Times"/>
          <w:b w:val="0"/>
          <w:i w:val="0"/>
          <w:color w:val="000000"/>
          <w:sz w:val="22"/>
        </w:rPr>
        <w:t>the policy of settling a people who are habitual thieves in the neigh-</w:t>
      </w:r>
      <w:r>
        <w:rPr>
          <w:rFonts w:ascii="Times" w:hAnsi="Times" w:eastAsia="Times"/>
          <w:b w:val="0"/>
          <w:i w:val="0"/>
          <w:color w:val="000000"/>
          <w:sz w:val="22"/>
        </w:rPr>
        <w:t>bourhood of the Ashram is a proper one.’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Take immediate measures for Keshu’s fever.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 little afraid now about Radha and Kusum.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treatment of one doctor and wish to call in another,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 only through the former. This is not only courtesy, but it </w:t>
      </w:r>
      <w:r>
        <w:rPr>
          <w:rFonts w:ascii="Times" w:hAnsi="Times" w:eastAsia="Times"/>
          <w:b w:val="0"/>
          <w:i w:val="0"/>
          <w:color w:val="000000"/>
          <w:sz w:val="22"/>
        </w:rPr>
        <w:t>is necessary in our own interest. The new doctor will then be in a posi-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to benefit from the experience of the first. If you have not given </w:t>
      </w:r>
      <w:r>
        <w:rPr>
          <w:rFonts w:ascii="Times" w:hAnsi="Times" w:eastAsia="Times"/>
          <w:b w:val="0"/>
          <w:i w:val="0"/>
          <w:color w:val="000000"/>
          <w:sz w:val="22"/>
        </w:rPr>
        <w:t>up Dr. Talwalkar completely, request him to see Dr. Harilal.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Mahavir and inform him that I have asked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>send any more money to him.</w:t>
      </w:r>
    </w:p>
    <w:p>
      <w:pPr>
        <w:autoSpaceDN w:val="0"/>
        <w:autoSpaceDE w:val="0"/>
        <w:widowControl/>
        <w:spacing w:line="280" w:lineRule="exact" w:before="2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Morning, 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was short and soon over. In one-and-a-half days, I </w:t>
      </w:r>
      <w:r>
        <w:rPr>
          <w:rFonts w:ascii="Times" w:hAnsi="Times" w:eastAsia="Times"/>
          <w:b w:val="0"/>
          <w:i w:val="0"/>
          <w:color w:val="000000"/>
          <w:sz w:val="22"/>
        </w:rPr>
        <w:t>became fairly weak. I think I also overworked. But probably I shall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ex-criminal tribe of Central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 strength very soon. Nobody should worry. My fasts are a </w:t>
      </w:r>
      <w:r>
        <w:rPr>
          <w:rFonts w:ascii="Times" w:hAnsi="Times" w:eastAsia="Times"/>
          <w:b w:val="0"/>
          <w:i w:val="0"/>
          <w:color w:val="000000"/>
          <w:sz w:val="22"/>
        </w:rPr>
        <w:t>daily affair now, and should cause no worry.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U./ I. Also C.W. 8273.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PREMABEHN KANTAK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after prayers. You should not expect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me, but you should go on writing such letters to me. I </w:t>
      </w:r>
      <w:r>
        <w:rPr>
          <w:rFonts w:ascii="Times" w:hAnsi="Times" w:eastAsia="Times"/>
          <w:b w:val="0"/>
          <w:i w:val="0"/>
          <w:color w:val="000000"/>
          <w:sz w:val="22"/>
        </w:rPr>
        <w:t>learn much from them. I do wish to know all that.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Taradevi </w:t>
      </w:r>
      <w:r>
        <w:rPr>
          <w:rFonts w:ascii="Times" w:hAnsi="Times" w:eastAsia="Times"/>
          <w:b w:val="0"/>
          <w:i w:val="0"/>
          <w:color w:val="000000"/>
          <w:sz w:val="22"/>
        </w:rPr>
        <w:t>Punjab?</w:t>
      </w:r>
    </w:p>
    <w:p>
      <w:pPr>
        <w:sectPr>
          <w:type w:val="continuous"/>
          <w:pgSz w:w="9360" w:h="12960"/>
          <w:pgMar w:top="504" w:right="1410" w:bottom="478" w:left="1440" w:header="720" w:footer="720" w:gutter="0"/>
          <w:cols w:num="2" w:equalWidth="0">
            <w:col w:w="2542" w:space="0"/>
            <w:col w:w="396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wish? Does she wish to go to the</w:t>
      </w:r>
    </w:p>
    <w:p>
      <w:pPr>
        <w:sectPr>
          <w:type w:val="nextColumn"/>
          <w:pgSz w:w="9360" w:h="12960"/>
          <w:pgMar w:top="504" w:right="1410" w:bottom="478" w:left="1440" w:header="720" w:footer="720" w:gutter="0"/>
          <w:cols w:num="2" w:equalWidth="0">
            <w:col w:w="2542" w:space="0"/>
            <w:col w:w="396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listen to what Amina says. Really speaking,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listen to what anybody may say. Anyone who carries responsi-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on him or her, has no choice but to do so. If we thus listen </w:t>
      </w:r>
      <w:r>
        <w:rPr>
          <w:rFonts w:ascii="Times" w:hAnsi="Times" w:eastAsia="Times"/>
          <w:b w:val="0"/>
          <w:i w:val="0"/>
          <w:color w:val="000000"/>
          <w:sz w:val="22"/>
        </w:rPr>
        <w:t>patiently to what others have to say, many problems will get automati-</w:t>
      </w:r>
      <w:r>
        <w:rPr>
          <w:rFonts w:ascii="Times" w:hAnsi="Times" w:eastAsia="Times"/>
          <w:b w:val="0"/>
          <w:i w:val="0"/>
          <w:color w:val="000000"/>
          <w:sz w:val="22"/>
        </w:rPr>
        <w:t>cally solved.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hear about Kisen, but, now that she is transferred,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 longer be possible. But I hope she is all right. Please send on </w:t>
      </w:r>
      <w:r>
        <w:rPr>
          <w:rFonts w:ascii="Times" w:hAnsi="Times" w:eastAsia="Times"/>
          <w:b w:val="0"/>
          <w:i w:val="0"/>
          <w:color w:val="000000"/>
          <w:sz w:val="22"/>
        </w:rPr>
        <w:t>to Sushila the letter which is enclosed.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not Lakshmibehn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and others go and mix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Chharas? I know that none of you can get time for that.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stop work for a while and can go. What is their number? How do </w:t>
      </w:r>
      <w:r>
        <w:rPr>
          <w:rFonts w:ascii="Times" w:hAnsi="Times" w:eastAsia="Times"/>
          <w:b w:val="0"/>
          <w:i w:val="0"/>
          <w:color w:val="000000"/>
          <w:sz w:val="22"/>
        </w:rPr>
        <w:t>they spend their days?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fast, you will read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Narandas.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now get a letter from Dhurandhar. I have no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Krishna Nair. Write to Brijkrishna and ask him to tell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10313. Also C.W. 6752.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20" w:lineRule="exact" w:before="5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Pyarelal’s mother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M. Khare’s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type w:val="continuous"/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CHHAGANLAL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two letters. Both deal with the same thing. My fast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short duration should not worry you. I will be up in a few days.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idea of the situation there. We can help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of their own volition and spin well. Can’t you get children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adults who are prepared to take up spinning as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Did you try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schools there? If you are not able to persuade anyone, but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the Harijan children, even that would do, or,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up an ashram, do so. Confer with Narandas. Only if the place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peace, will I prefer it. I will be satisfied if you are clear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about what you are doing. Whatever you do, do it openly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satisfy me, Is not the place useful as a sanatorium? Can’t you </w:t>
      </w:r>
      <w:r>
        <w:rPr>
          <w:rFonts w:ascii="Times" w:hAnsi="Times" w:eastAsia="Times"/>
          <w:b w:val="0"/>
          <w:i w:val="0"/>
          <w:color w:val="000000"/>
          <w:sz w:val="22"/>
        </w:rPr>
        <w:t>get even dry fruit there? What about vegetables?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whatever you feel is best for Kashi. Prabhudas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writingto me. He wants to fly high but is unable to do so.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problem in the way of his recovering his health.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to be affected by the little fast which began on </w:t>
      </w:r>
      <w:r>
        <w:rPr>
          <w:rFonts w:ascii="Times" w:hAnsi="Times" w:eastAsia="Times"/>
          <w:b w:val="0"/>
          <w:i w:val="0"/>
          <w:color w:val="000000"/>
          <w:sz w:val="22"/>
        </w:rPr>
        <w:t>Saturday and ended on Sunday at 1 p.m. It was on account of Appa-</w:t>
      </w:r>
      <w:r>
        <w:rPr>
          <w:rFonts w:ascii="Times" w:hAnsi="Times" w:eastAsia="Times"/>
          <w:b w:val="0"/>
          <w:i w:val="0"/>
          <w:color w:val="000000"/>
          <w:sz w:val="22"/>
        </w:rPr>
        <w:t>saheb, that noble worker. Can you recall him? I took only fruit yester-</w:t>
      </w:r>
      <w:r>
        <w:rPr>
          <w:rFonts w:ascii="Times" w:hAnsi="Times" w:eastAsia="Times"/>
          <w:b w:val="0"/>
          <w:i w:val="0"/>
          <w:color w:val="000000"/>
          <w:sz w:val="22"/>
        </w:rPr>
        <w:t>day and milk this morning,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6253. Courtesy: Mirabehn. Also G.N. 9719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Started on December 3 and broken the next day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BHAU PANSE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informs me that your fever has gone. See that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it again. Drink milk and 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fruit. In fruit,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black raisins soaked in water. Figs also are excellent.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them dry, chewing them thoroughly. It would be good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milk up to three pounds. But drink only as much as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Tandalja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fenugreek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gourd and pumpkin </w:t>
      </w:r>
      <w:r>
        <w:rPr>
          <w:rFonts w:ascii="Times" w:hAnsi="Times" w:eastAsia="Times"/>
          <w:b w:val="0"/>
          <w:i w:val="0"/>
          <w:color w:val="000000"/>
          <w:sz w:val="22"/>
        </w:rPr>
        <w:t>among vegetables are beneficial.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also eat a few oranges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mind </w:t>
      </w:r>
      <w:r>
        <w:rPr>
          <w:rFonts w:ascii="Times" w:hAnsi="Times" w:eastAsia="Times"/>
          <w:b w:val="0"/>
          <w:i w:val="0"/>
          <w:color w:val="000000"/>
          <w:sz w:val="22"/>
        </w:rPr>
        <w:t>the expense.</w:t>
      </w:r>
    </w:p>
    <w:p>
      <w:pPr>
        <w:autoSpaceDN w:val="0"/>
        <w:autoSpaceDE w:val="0"/>
        <w:widowControl/>
        <w:spacing w:line="266" w:lineRule="exact" w:before="28" w:after="28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4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Panse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6746. Also C.W. 4489. Courtesy: Bhau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CHAMPABEHN R. MEHTA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CHAMPA,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Narandas will not be one of the Trustees.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patience. Nothing will be finalized without showing it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fence will not be put up just now. The expense will be too heavy.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know whether we can afford it when the accounts are brought </w:t>
      </w:r>
      <w:r>
        <w:rPr>
          <w:rFonts w:ascii="Times" w:hAnsi="Times" w:eastAsia="Times"/>
          <w:b w:val="0"/>
          <w:i w:val="0"/>
          <w:color w:val="000000"/>
          <w:sz w:val="22"/>
        </w:rPr>
        <w:t>up to date and we know the value of the total property.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8755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GULAB A. SHAH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GULAB,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whether or not you eat the gruel served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Do you relish it? Where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22"/>
        </w:rPr>
        <w:t>ground?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1733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Amaranth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MANUDI,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did not intend to reprimand you in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about foreign-cloth. Take care of your health and be strong.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not cry. Write to me regularly.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MATHURADAS P. ASAR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weaver is not intelligent and honest, he is not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much help. The finer the yarn, the less will be the value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mechanical testing. But as the weaver points out its </w:t>
      </w:r>
      <w:r>
        <w:rPr>
          <w:rFonts w:ascii="Times" w:hAnsi="Times" w:eastAsia="Times"/>
          <w:b w:val="0"/>
          <w:i w:val="0"/>
          <w:color w:val="000000"/>
          <w:sz w:val="22"/>
        </w:rPr>
        <w:t>defects to us from time to time, we should go on eliminating them.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Ramji is a different problem. Our atonement lies in winning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We have harassed the Harijans so much that, if, on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free, they harass us twice as much, we should endure that patiently.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do so through selfish motives or under pressure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somebody. If we do so because we want to take work from them,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is selfish. If you endure his conduct because I want you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you will be doing so under pressure. Nor should you endure it </w:t>
      </w:r>
      <w:r>
        <w:rPr>
          <w:rFonts w:ascii="Times" w:hAnsi="Times" w:eastAsia="Times"/>
          <w:b w:val="0"/>
          <w:i w:val="0"/>
          <w:color w:val="000000"/>
          <w:sz w:val="22"/>
        </w:rPr>
        <w:t>with anger or pity in your heart.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If, however, you do not find it possible at all to work in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with him, do not give him any more work. Do nothing un-</w:t>
      </w:r>
      <w:r>
        <w:rPr>
          <w:rFonts w:ascii="Times" w:hAnsi="Times" w:eastAsia="Times"/>
          <w:b w:val="0"/>
          <w:i w:val="0"/>
          <w:color w:val="000000"/>
          <w:sz w:val="22"/>
        </w:rPr>
        <w:t>willingly or if it makes you unhappy.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3759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two letters, of the 3rd and the 4th, together. I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from what you say in your letter that Kusum will follow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Talwalkar’s advice, but Radha will not. She will derive any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treatment that she is likely to get only if she carries it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determination. Qureshi’s decision to go to Lucknow is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right in not sending Hasmukhrai’s letter. See if you can still </w:t>
      </w:r>
      <w:r>
        <w:rPr>
          <w:rFonts w:ascii="Times" w:hAnsi="Times" w:eastAsia="Times"/>
          <w:b w:val="0"/>
          <w:i w:val="0"/>
          <w:color w:val="000000"/>
          <w:sz w:val="22"/>
        </w:rPr>
        <w:t>reason with Parvati and restrain 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have the courage to undertake the experiment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making with regard to Ratilal. This does not mean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continue it. But it can certainly mean that you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in you than I, and it should not be surprising if that is 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test of a teacher lies in his success in training his pupil to do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himself. In other words, he should give to the pupil all he has.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he had had to struggle hard to acquire what he has,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skill would be limited. On the other hand, if the pupil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he is training has great natural aptitude, he can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what he receives from the teacher. I have not, therefore,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 idle compliment in saying what I have written above.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an expression of my sincere wish, and that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my nature. Whenever I try to impart to somebody what I possess,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only wish is that the other person should improve upon what I </w:t>
      </w:r>
      <w:r>
        <w:rPr>
          <w:rFonts w:ascii="Times" w:hAnsi="Times" w:eastAsia="Times"/>
          <w:b w:val="0"/>
          <w:i w:val="0"/>
          <w:color w:val="000000"/>
          <w:sz w:val="22"/>
        </w:rPr>
        <w:t>give him. In small matters this has actually happened.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Prema seems to be deceiving herself. She overworks and falls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said in her last letter that the pain in the back had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 and that she was confident that it would not come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necessary measures immediately. If it is absolutely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to get her tonsils removed, do so as soon as 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is at Hyderabad. I expect him to return here in two </w:t>
      </w:r>
      <w:r>
        <w:rPr>
          <w:rFonts w:ascii="Times" w:hAnsi="Times" w:eastAsia="Times"/>
          <w:b w:val="0"/>
          <w:i w:val="0"/>
          <w:color w:val="000000"/>
          <w:sz w:val="22"/>
        </w:rPr>
        <w:t>or three days.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received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Flowers of St. Francis.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send it if it is with you. I have been able to get another </w:t>
      </w:r>
      <w:r>
        <w:rPr>
          <w:rFonts w:ascii="Times" w:hAnsi="Times" w:eastAsia="Times"/>
          <w:b w:val="0"/>
          <w:i w:val="0"/>
          <w:color w:val="000000"/>
          <w:sz w:val="22"/>
        </w:rPr>
        <w:t>copy.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8274.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ASHRAM BOYS AND GIRLS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rejoice, and not get upset, whenever I fast.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speak without thinking and without reason, let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gossip. In other words, when eating or working you should speak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necessary. To speak loudly is a sign of immodesty.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acquire complete mastery over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Know that the skill </w:t>
      </w:r>
      <w:r>
        <w:rPr>
          <w:rFonts w:ascii="Times" w:hAnsi="Times" w:eastAsia="Times"/>
          <w:b w:val="0"/>
          <w:i w:val="0"/>
          <w:color w:val="000000"/>
          <w:sz w:val="22"/>
        </w:rPr>
        <w:t>which Bhau possesses is very useful.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RADHA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RADHIKA,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God.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should I write to you? Put yourself entirely in the hands of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8690. Courtesy: Radhabehn Choudhri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SULOCHANA A. SHAH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SULOCHANA,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progressing satisfactorily. In order to purify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you should busy yourself in good work and go on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>Ramanama.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BABALBHAI MEHTA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useful information. I have requested </w:t>
      </w:r>
      <w:r>
        <w:rPr>
          <w:rFonts w:ascii="Times" w:hAnsi="Times" w:eastAsia="Times"/>
          <w:b w:val="0"/>
          <w:i w:val="0"/>
          <w:color w:val="000000"/>
          <w:sz w:val="22"/>
        </w:rPr>
        <w:t>Nanasaheb to intervene. Keep me informed.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GULAM RASUL QURESHI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You must get yourself cured of the piles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pletely. I will take care of Amina. There are many places to which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sent. I will see about it after 2nd January. Meanwhile she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get ready. I am not writing separately to her.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10814. Courtesy: Gulam Rasul Qureshi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NANIBEHN JHAVERI</w:t>
      </w:r>
    </w:p>
    <w:p>
      <w:pPr>
        <w:autoSpaceDN w:val="0"/>
        <w:autoSpaceDE w:val="0"/>
        <w:widowControl/>
        <w:spacing w:line="244" w:lineRule="exact" w:before="148" w:after="0"/>
        <w:ind w:left="475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NANIBEHN JHAVERI,</w:t>
      </w:r>
    </w:p>
    <w:p>
      <w:pPr>
        <w:autoSpaceDN w:val="0"/>
        <w:autoSpaceDE w:val="0"/>
        <w:widowControl/>
        <w:spacing w:line="280" w:lineRule="exact" w:before="78" w:after="14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Guruvayur fast cannot be compared with the fast associated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mill-hands.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Guruvayur the Zamorin is the trustee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not their master. The temple should definitely be thrown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Harijans if the people so desire. Think and write again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if you find anything amiss.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0"/>
        <w:gridCol w:w="2170"/>
        <w:gridCol w:w="2170"/>
      </w:tblGrid>
      <w:tr>
        <w:trPr>
          <w:trHeight w:hRule="exact" w:val="42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Have the two boys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gone back to sleep again?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48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170"/>
            <w:vMerge/>
            <w:tcBorders/>
          </w:tcPr>
          <w:p/>
        </w:tc>
        <w:tc>
          <w:tcPr>
            <w:tcW w:type="dxa" w:w="21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Manavtana Prahari—Pannalal Jhaveri, </w:t>
      </w:r>
      <w:r>
        <w:rPr>
          <w:rFonts w:ascii="Times" w:hAnsi="Times" w:eastAsia="Times"/>
          <w:b w:val="0"/>
          <w:i w:val="0"/>
          <w:color w:val="000000"/>
          <w:sz w:val="18"/>
        </w:rPr>
        <w:t>p. 27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content with whatever work God permits you to do.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proper that we should be wrapped up in warm clothing while </w:t>
      </w:r>
      <w:r>
        <w:rPr>
          <w:rFonts w:ascii="Times" w:hAnsi="Times" w:eastAsia="Times"/>
          <w:b w:val="0"/>
          <w:i w:val="0"/>
          <w:color w:val="000000"/>
          <w:sz w:val="22"/>
        </w:rPr>
        <w:t>others shiver with cold. But we have the right if at all to wear essential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undertaken a fast from March 15 to 18, 1918 for a raise in the </w:t>
      </w:r>
      <w:r>
        <w:rPr>
          <w:rFonts w:ascii="Times" w:hAnsi="Times" w:eastAsia="Times"/>
          <w:b w:val="0"/>
          <w:i w:val="0"/>
          <w:color w:val="000000"/>
          <w:sz w:val="18"/>
        </w:rPr>
        <w:t>wages of the mill-hands of Ahmedabad.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Mahesh and Navin, nephews of the addressee’s husband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must try to provide them for others too, although God </w:t>
      </w:r>
      <w:r>
        <w:rPr>
          <w:rFonts w:ascii="Times" w:hAnsi="Times" w:eastAsia="Times"/>
          <w:b w:val="0"/>
          <w:i w:val="0"/>
          <w:color w:val="000000"/>
          <w:sz w:val="22"/>
        </w:rPr>
        <w:t>is the true Provider. Do not worry about anything.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Urdu: G.N. 266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RAIHANA TYABJI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BELOVED DAUGHTER RAIHANA,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 am very glad that you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Your health should improve now. You can come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like. A judge’s daughter can come when she wants to.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me in advance when you intend to come. Come about 1 p.m. </w:t>
      </w:r>
      <w:r>
        <w:rPr>
          <w:rFonts w:ascii="Times" w:hAnsi="Times" w:eastAsia="Times"/>
          <w:b w:val="0"/>
          <w:i w:val="0"/>
          <w:color w:val="000000"/>
          <w:sz w:val="22"/>
        </w:rPr>
        <w:t>except on a Sunday. I had a letter from Father. I had got your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vious letter and I had also replied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it.</w:t>
      </w:r>
    </w:p>
    <w:p>
      <w:pPr>
        <w:autoSpaceDN w:val="0"/>
        <w:tabs>
          <w:tab w:pos="550" w:val="left"/>
          <w:tab w:pos="38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right hand pains, I use the left hand and so the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are very badly written. Come soon.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S.N. 9664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INTERVIEW TO THE PRESS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1932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future is in the hands of God.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resting on a cot when I was conducted to the ward. A lady visitor,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had entered the jail premises ten minutes before, was sitting near Gandhiji, carry-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ing on a one-sided conversation, as Gandhiji’s day of silence had not yet ended. Mr.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Mahadev Desai, the Mahatma’s Secretary, was busy attending to the correspondence.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Punctually at 2 p.m., the Mahatma broke his silence.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Mahatma, referring to the referendum that is being taken in Guruvayur,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stated that he was glad, it was being done in a thorough manner. Instructions were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expressed a sense of guilt for being warmly clad herself,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serving the scantily clothed Harijan children of Vadaj.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Raihana Tyabji”, 2-12-1932.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two sentences are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printed on the back of the voting-paper, and to each house-holder the issue was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explained.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legal difficulties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Gandhiji said that it was not his province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study those difficulties. He was prepared to be guided by the legal friends.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stressed that every difficulty ought to be overcome. He was satisfied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Subbaroyan’s Bill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Asked whether he would postpone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 now, in view of the efforts being made in that direction, Gandhiji said that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referendum was in his favour, and legal difficulties had to be overcome before 2nd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January, so far as he could see the fast must be suspended. But if Dr. Subbaroyan was </w:t>
      </w:r>
      <w:r>
        <w:rPr>
          <w:rFonts w:ascii="Times" w:hAnsi="Times" w:eastAsia="Times"/>
          <w:b w:val="0"/>
          <w:i w:val="0"/>
          <w:color w:val="000000"/>
          <w:sz w:val="18"/>
        </w:rPr>
        <w:t>not granted leave to introduce the Bill, the fast would commence on 2nd January.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Commenting on the suggestion made in the Press that the surest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preventing him from commencing the fast in connection with Guruvayur was to vote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temple-entry, the Mahatma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get out of the fast by such a dodge. I shall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impose upon myself a far more severe ordeal than a fast unto </w:t>
      </w:r>
      <w:r>
        <w:rPr>
          <w:rFonts w:ascii="Times" w:hAnsi="Times" w:eastAsia="Times"/>
          <w:b w:val="0"/>
          <w:i w:val="0"/>
          <w:color w:val="000000"/>
          <w:sz w:val="22"/>
        </w:rPr>
        <w:t>death.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those sitting round him, and listening to the answers he was giving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me, remarked that there could be nothing more severe than a fast unto death.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retorted: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Hitherto I have made my fast conditional. A more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would be a thirty days’ fast. If I go on a thirty days’ fast,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carry it out, irrespective of whether the temple is thrown </w:t>
      </w:r>
      <w:r>
        <w:rPr>
          <w:rFonts w:ascii="Times" w:hAnsi="Times" w:eastAsia="Times"/>
          <w:b w:val="0"/>
          <w:i w:val="0"/>
          <w:color w:val="000000"/>
          <w:sz w:val="22"/>
        </w:rPr>
        <w:t>open to Harijans or not.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Questioned regarding the suggestion of some pundits in South India for a com-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 between sanatanists and reformers, that if Harijans underwent a purification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ceremony they could be admitted into temples,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 favour of such a proposal. It is the caste Hindus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undergo purification for having done a violent wrong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Mahatma would not agree to put a black mark on the Harijan and to say,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2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The 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7-12-1932, had reported: “Nearly 300 volunteers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carrying out systematic visits collecting three sets of statistics of (1)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voters who favour temple-entry, (2) all males favouring or opposing it and (3) all </w:t>
      </w:r>
      <w:r>
        <w:rPr>
          <w:rFonts w:ascii="Times" w:hAnsi="Times" w:eastAsia="Times"/>
          <w:b w:val="0"/>
          <w:i w:val="0"/>
          <w:color w:val="000000"/>
          <w:sz w:val="18"/>
        </w:rPr>
        <w:t>women favouring or opposing 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Arising from the Act governing religious observances in Madras Presidency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Madras Legislative Council. It sought: “to empower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residents in any locality to secure an alteration by a majority vote in the </w:t>
      </w:r>
      <w:r>
        <w:rPr>
          <w:rFonts w:ascii="Times" w:hAnsi="Times" w:eastAsia="Times"/>
          <w:b w:val="0"/>
          <w:i w:val="0"/>
          <w:color w:val="000000"/>
          <w:sz w:val="18"/>
        </w:rPr>
        <w:t>established practice regarding the admission of untouchables in the local temple”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p. 189).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instance, that unless he put on a turban he would not be allowed into the temple. </w:t>
      </w:r>
      <w:r>
        <w:rPr>
          <w:rFonts w:ascii="Times" w:hAnsi="Times" w:eastAsia="Times"/>
          <w:b w:val="0"/>
          <w:i w:val="0"/>
          <w:color w:val="000000"/>
          <w:sz w:val="18"/>
        </w:rPr>
        <w:t>All Hindus going to temples were expected to give up carrion-eating.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Ambedkar had brought to Gandhiji’s notice an incident that took place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neighbourhood of Poona. There Harijans decided on giving up eating carrion.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prepared to forgo the gain they were getting from the job of removing dead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animals. Caste Hindus did not like the Harijans’ decision not to remove dead animals.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forced Harijans to eat carrion, saying that it was their dharma. Caste Hindus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real instigators, and just as in law the instigators were not exempted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punishment, caste Hindus should be taken to task. It was they who had to undergo </w:t>
      </w:r>
      <w:r>
        <w:rPr>
          <w:rFonts w:ascii="Times" w:hAnsi="Times" w:eastAsia="Times"/>
          <w:b w:val="0"/>
          <w:i w:val="0"/>
          <w:color w:val="000000"/>
          <w:sz w:val="18"/>
        </w:rPr>
        <w:t>purification.</w:t>
      </w:r>
    </w:p>
    <w:p>
      <w:pPr>
        <w:autoSpaceDN w:val="0"/>
        <w:tabs>
          <w:tab w:pos="550" w:val="left"/>
        </w:tabs>
        <w:autoSpaceDE w:val="0"/>
        <w:widowControl/>
        <w:spacing w:line="28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asking for the allotment of a particular kind of work in jail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prisoners amounted to a breach of the jail discipline,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open to any civil disobedience prisoner to ask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work in the place of some other work. All jail discipline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broken if it was for the prisoners to demand so.</w:t>
      </w:r>
    </w:p>
    <w:p>
      <w:pPr>
        <w:autoSpaceDN w:val="0"/>
        <w:autoSpaceDE w:val="0"/>
        <w:widowControl/>
        <w:spacing w:line="28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Patwardhan had not demanded, the Mahatma continued, a particular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place of some other work. What he had said was that he should not be debarred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doing scavenging or conservancy work. He would do the task allotted to him,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also do conservancy. He wanted to be placed in the same category as the so-called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low-caste men. It was not merely Bhangis that did this work. All low-caste men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it. Every jail did not contain Bhangis. The jail authorities were confining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unclean work to low class people. If they did not do so, there would be a 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 by caste Hindus that the Government were breaking their religion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asking them to do low-caste work. Government did not want such an agitation. It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the rule to exempt high-caste Hindus from doing scavenging work.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Patwardhan could not possibly take advantage of the exemption and so pleaded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should be allowed to do this work. His case was under consideration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Gandhiji said that making such a request to the Government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to violation of any jail rule. It did not amount to disobedience of jail </w:t>
      </w:r>
      <w:r>
        <w:rPr>
          <w:rFonts w:ascii="Times" w:hAnsi="Times" w:eastAsia="Times"/>
          <w:b w:val="0"/>
          <w:i w:val="0"/>
          <w:color w:val="000000"/>
          <w:sz w:val="18"/>
        </w:rPr>
        <w:t>regulations.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declared that the future was in the hands of God, and not in the hands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Government. In respect of last Saturday’s fast, there was a divine call, and he </w:t>
      </w:r>
      <w:r>
        <w:rPr>
          <w:rFonts w:ascii="Times" w:hAnsi="Times" w:eastAsia="Times"/>
          <w:b w:val="0"/>
          <w:i w:val="0"/>
          <w:color w:val="000000"/>
          <w:sz w:val="18"/>
        </w:rPr>
        <w:t>had responded to it.</w:t>
      </w:r>
    </w:p>
    <w:p>
      <w:pPr>
        <w:autoSpaceDN w:val="0"/>
        <w:autoSpaceDE w:val="0"/>
        <w:widowControl/>
        <w:spacing w:line="28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true, the Mahatma continued, that he was now devoting all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twenty-four hours to untouchability work. Even while sleeping, he was thinking </w:t>
      </w:r>
      <w:r>
        <w:rPr>
          <w:rFonts w:ascii="Times" w:hAnsi="Times" w:eastAsia="Times"/>
          <w:b w:val="0"/>
          <w:i w:val="0"/>
          <w:color w:val="000000"/>
          <w:sz w:val="18"/>
        </w:rPr>
        <w:t>of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he would devote so much of his time to this question even when </w:t>
      </w:r>
      <w:r>
        <w:rPr>
          <w:rFonts w:ascii="Times" w:hAnsi="Times" w:eastAsia="Times"/>
          <w:b w:val="0"/>
          <w:i w:val="0"/>
          <w:color w:val="000000"/>
          <w:sz w:val="18"/>
        </w:rPr>
        <w:t>out of jail, Gandhiji with a twinkle in his eyes replied: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not certainly neglect it.</w:t>
      </w:r>
    </w:p>
    <w:p>
      <w:pPr>
        <w:autoSpaceDN w:val="0"/>
        <w:autoSpaceDE w:val="0"/>
        <w:widowControl/>
        <w:spacing w:line="26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jail doctor arrived at this stage and examined the Mahatma. The doctor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that Gandhiji was having a ‘tennis-elbow’. One of the visitors said, “Gandhi </w:t>
      </w:r>
      <w:r>
        <w:rPr>
          <w:rFonts w:ascii="Times" w:hAnsi="Times" w:eastAsia="Times"/>
          <w:b w:val="0"/>
          <w:i w:val="0"/>
          <w:color w:val="000000"/>
          <w:sz w:val="18"/>
        </w:rPr>
        <w:t>has never played tennis.” On this, Mahatmaji humorously remarked: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it is true. I call this ‘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-elbow’.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Mr. Thakkar reminded Gandhiji that it was nearing 3 p.m. and Press corres-</w:t>
      </w:r>
      <w:r>
        <w:rPr>
          <w:rFonts w:ascii="Times" w:hAnsi="Times" w:eastAsia="Times"/>
          <w:b w:val="0"/>
          <w:i w:val="0"/>
          <w:color w:val="000000"/>
          <w:sz w:val="18"/>
        </w:rPr>
        <w:t>pondents were taking up all the time. Mahatmaji cracked a joke with him saying: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Thakkar should obey his President.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Birla (the President of the Anti-Untouchability League) declared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>had no grievance against the Pressmen.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expressed his satisfaction at the progress of the work going on in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 for removal of untouchability.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declared that he would not accept conditional release. Questioned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he would accept ‘parole’ for fifteen days, to go to Guruvayur, the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Parole is conditional release.</w:t>
      </w:r>
    </w:p>
    <w:p>
      <w:pPr>
        <w:autoSpaceDN w:val="0"/>
        <w:autoSpaceDE w:val="0"/>
        <w:widowControl/>
        <w:spacing w:line="294" w:lineRule="exact" w:before="46" w:after="37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6-12-1932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185. ANTI-UNTOUCHABILITY DAY</w:t>
      </w:r>
    </w:p>
    <w:p>
      <w:pPr>
        <w:sectPr>
          <w:type w:val="continuous"/>
          <w:pgSz w:w="9360" w:h="12960"/>
          <w:pgMar w:top="536" w:right="1412" w:bottom="478" w:left="1440" w:header="720" w:footer="720" w:gutter="0"/>
          <w:cols w:num="2" w:equalWidth="0">
            <w:col w:w="4268" w:space="0"/>
            <w:col w:w="2240" w:space="0"/>
          </w:cols>
          <w:docGrid w:linePitch="360"/>
        </w:sectPr>
      </w:pPr>
    </w:p>
    <w:p>
      <w:pPr>
        <w:autoSpaceDN w:val="0"/>
        <w:tabs>
          <w:tab w:pos="522" w:val="left"/>
        </w:tabs>
        <w:autoSpaceDE w:val="0"/>
        <w:widowControl/>
        <w:spacing w:line="334" w:lineRule="exact" w:before="0" w:after="2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PROGRAMME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6, 1932</w:t>
      </w:r>
    </w:p>
    <w:p>
      <w:pPr>
        <w:sectPr>
          <w:type w:val="nextColumn"/>
          <w:pgSz w:w="9360" w:h="12960"/>
          <w:pgMar w:top="536" w:right="1412" w:bottom="478" w:left="1440" w:header="720" w:footer="720" w:gutter="0"/>
          <w:cols w:num="2" w:equalWidth="0">
            <w:col w:w="4268" w:space="0"/>
            <w:col w:w="224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Door-to-door collections of funds for the work of the Anti-Un-</w:t>
      </w:r>
      <w:r>
        <w:rPr>
          <w:rFonts w:ascii="Times" w:hAnsi="Times" w:eastAsia="Times"/>
          <w:b w:val="0"/>
          <w:i w:val="0"/>
          <w:color w:val="000000"/>
          <w:sz w:val="22"/>
        </w:rPr>
        <w:t>touchability League should be made everywhere.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caste Hindus can set an example to others by cleaning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of Harijans and being of service to them in similar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ways.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Games, sports and parties should be held by mixed gatherings </w:t>
      </w:r>
      <w:r>
        <w:rPr>
          <w:rFonts w:ascii="Times" w:hAnsi="Times" w:eastAsia="Times"/>
          <w:b w:val="0"/>
          <w:i w:val="0"/>
          <w:color w:val="000000"/>
          <w:sz w:val="22"/>
        </w:rPr>
        <w:t>of Harijans and caste-Hindu children.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Processions and kirtan parties of Harijans and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organized and general efforts should be made to bring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 be observed on December 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type w:val="continuous"/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two together, especially in the quarters of the latter.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Public meetings should be held everywhere at which evils of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forms and grades of untouchability should be clearly explained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prayers offered for their speedy and total eradication.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Also, resolutions should be adopted at these meetings for carry-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ing on unremitting propaganda for the purpose of special resolutions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favour of entry of Harijans into all Hindu temples, especially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Guruvayur.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7-12-1932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TELEGRAM TO S. P. PATWARDHAN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PPASAHEB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ATWARDHAN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ATNAGIRI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ATNAGIRI</w:t>
      </w:r>
    </w:p>
    <w:p>
      <w:pPr>
        <w:autoSpaceDN w:val="0"/>
        <w:tabs>
          <w:tab w:pos="810" w:val="left"/>
          <w:tab w:pos="1790" w:val="left"/>
          <w:tab w:pos="3090" w:val="left"/>
          <w:tab w:pos="4010" w:val="left"/>
          <w:tab w:pos="5070" w:val="left"/>
          <w:tab w:pos="6250" w:val="left"/>
        </w:tabs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LEARNT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PUTTING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tabs>
          <w:tab w:pos="1010" w:val="left"/>
          <w:tab w:pos="1950" w:val="left"/>
          <w:tab w:pos="2910" w:val="left"/>
          <w:tab w:pos="3350" w:val="left"/>
          <w:tab w:pos="4310" w:val="left"/>
          <w:tab w:pos="4790" w:val="left"/>
          <w:tab w:pos="61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REDUCED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REFUSAL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LET</w:t>
      </w:r>
    </w:p>
    <w:p>
      <w:pPr>
        <w:autoSpaceDN w:val="0"/>
        <w:tabs>
          <w:tab w:pos="630" w:val="left"/>
          <w:tab w:pos="1130" w:val="left"/>
          <w:tab w:pos="2590" w:val="left"/>
          <w:tab w:pos="3410" w:val="left"/>
          <w:tab w:pos="3930" w:val="left"/>
          <w:tab w:pos="4950" w:val="left"/>
          <w:tab w:pos="5590" w:val="left"/>
          <w:tab w:pos="59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CONSERVANCY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BEGAN</w:t>
      </w:r>
    </w:p>
    <w:p>
      <w:pPr>
        <w:autoSpaceDN w:val="0"/>
        <w:tabs>
          <w:tab w:pos="630" w:val="left"/>
          <w:tab w:pos="1110" w:val="left"/>
          <w:tab w:pos="2230" w:val="left"/>
          <w:tab w:pos="3410" w:val="left"/>
          <w:tab w:pos="3830" w:val="left"/>
          <w:tab w:pos="4770" w:val="left"/>
          <w:tab w:pos="57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SATURDAY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SUNDAY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GOVERN-</w:t>
      </w:r>
    </w:p>
    <w:p>
      <w:pPr>
        <w:autoSpaceDN w:val="0"/>
        <w:tabs>
          <w:tab w:pos="790" w:val="left"/>
          <w:tab w:pos="2470" w:val="left"/>
          <w:tab w:pos="3930" w:val="left"/>
          <w:tab w:pos="5210" w:val="left"/>
          <w:tab w:pos="60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APPRECIATE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POINT</w:t>
      </w:r>
    </w:p>
    <w:p>
      <w:pPr>
        <w:autoSpaceDN w:val="0"/>
        <w:tabs>
          <w:tab w:pos="690" w:val="left"/>
          <w:tab w:pos="1510" w:val="left"/>
          <w:tab w:pos="2550" w:val="left"/>
          <w:tab w:pos="3090" w:val="left"/>
          <w:tab w:pos="4330" w:val="left"/>
          <w:tab w:pos="55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ALL-INDIA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THEREFORE</w:t>
      </w:r>
    </w:p>
    <w:p>
      <w:pPr>
        <w:autoSpaceDN w:val="0"/>
        <w:tabs>
          <w:tab w:pos="930" w:val="left"/>
          <w:tab w:pos="1590" w:val="left"/>
          <w:tab w:pos="2610" w:val="left"/>
          <w:tab w:pos="3710" w:val="left"/>
          <w:tab w:pos="4170" w:val="left"/>
          <w:tab w:pos="4910" w:val="left"/>
          <w:tab w:pos="55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OFF-HAND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COMRADES’</w:t>
      </w:r>
    </w:p>
    <w:p>
      <w:pPr>
        <w:autoSpaceDN w:val="0"/>
        <w:tabs>
          <w:tab w:pos="690" w:val="left"/>
          <w:tab w:pos="1370" w:val="left"/>
          <w:tab w:pos="2530" w:val="left"/>
          <w:tab w:pos="3490" w:val="left"/>
          <w:tab w:pos="4190" w:val="left"/>
          <w:tab w:pos="51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CONSIDERATION</w:t>
      </w:r>
    </w:p>
    <w:p>
      <w:pPr>
        <w:autoSpaceDN w:val="0"/>
        <w:tabs>
          <w:tab w:pos="510" w:val="left"/>
          <w:tab w:pos="1110" w:val="left"/>
          <w:tab w:pos="1870" w:val="left"/>
          <w:tab w:pos="2590" w:val="left"/>
          <w:tab w:pos="3230" w:val="left"/>
          <w:tab w:pos="4170" w:val="left"/>
          <w:tab w:pos="5150" w:val="left"/>
          <w:tab w:pos="61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BASIS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FAST</w:t>
      </w:r>
    </w:p>
    <w:p>
      <w:pPr>
        <w:autoSpaceDN w:val="0"/>
        <w:tabs>
          <w:tab w:pos="610" w:val="left"/>
          <w:tab w:pos="1290" w:val="left"/>
          <w:tab w:pos="1930" w:val="left"/>
          <w:tab w:pos="2870" w:val="left"/>
          <w:tab w:pos="4010" w:val="left"/>
          <w:tab w:pos="4470" w:val="left"/>
          <w:tab w:pos="5530" w:val="left"/>
          <w:tab w:pos="62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RESERVING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910" w:val="left"/>
          <w:tab w:pos="1850" w:val="left"/>
          <w:tab w:pos="2510" w:val="left"/>
          <w:tab w:pos="3330" w:val="left"/>
          <w:tab w:pos="4930" w:val="left"/>
          <w:tab w:pos="6010" w:val="left"/>
          <w:tab w:pos="64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RESUME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UNFAVOURABLE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tabs>
          <w:tab w:pos="810" w:val="left"/>
          <w:tab w:pos="2250" w:val="left"/>
          <w:tab w:pos="3050" w:val="left"/>
          <w:tab w:pos="4130" w:val="left"/>
          <w:tab w:pos="5410" w:val="left"/>
          <w:tab w:pos="58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CORRECTLY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REGARD</w:t>
      </w:r>
    </w:p>
    <w:p>
      <w:pPr>
        <w:autoSpaceDN w:val="0"/>
        <w:tabs>
          <w:tab w:pos="1350" w:val="left"/>
          <w:tab w:pos="2570" w:val="left"/>
          <w:tab w:pos="3270" w:val="left"/>
          <w:tab w:pos="3890" w:val="left"/>
          <w:tab w:pos="4250" w:val="left"/>
          <w:tab w:pos="4830" w:val="left"/>
          <w:tab w:pos="57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THEREOF</w:t>
      </w:r>
    </w:p>
    <w:p>
      <w:pPr>
        <w:autoSpaceDN w:val="0"/>
        <w:tabs>
          <w:tab w:pos="870" w:val="left"/>
          <w:tab w:pos="1790" w:val="left"/>
          <w:tab w:pos="2470" w:val="left"/>
          <w:tab w:pos="3450" w:val="left"/>
          <w:tab w:pos="4110" w:val="left"/>
          <w:tab w:pos="5350" w:val="left"/>
          <w:tab w:pos="62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RESUME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SAME TIME STATEMENT YOUR HEALTH.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10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reply of even date read: “Your kind wire. Agree postpone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action. Letter follows. Health quite all right.”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TELEGRAM TO K. KELAPPAN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374"/>
        </w:trPr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WORRY 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COMING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 </w:t>
            </w:r>
          </w:p>
        </w:tc>
        <w:tc>
          <w:tcPr>
            <w:tcW w:type="dxa" w:w="2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December 6, 1932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88"/>
        </w:trPr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UNLESS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CAUSE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IT. YOU MUST NOT ENDANGER HEALTH TO COME.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12-12-1932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RAMDAS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Are you able to follow the “Ram Gita”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Its central idea is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its fruit. Pure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lead to non-attachment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true knowledge.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produce such results,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mere sentimentality. True knowledge means the dis-</w:t>
      </w:r>
      <w:r>
        <w:rPr>
          <w:rFonts w:ascii="Times" w:hAnsi="Times" w:eastAsia="Times"/>
          <w:b w:val="0"/>
          <w:i w:val="0"/>
          <w:color w:val="000000"/>
          <w:sz w:val="22"/>
        </w:rPr>
        <w:t>crimination between the essential and the non-essential. The book-</w:t>
      </w:r>
      <w:r>
        <w:rPr>
          <w:rFonts w:ascii="Times" w:hAnsi="Times" w:eastAsia="Times"/>
          <w:b w:val="0"/>
          <w:i w:val="0"/>
          <w:color w:val="000000"/>
          <w:sz w:val="22"/>
        </w:rPr>
        <w:t>learning that does not give this power of discrimination is not know-</w:t>
      </w:r>
      <w:r>
        <w:rPr>
          <w:rFonts w:ascii="Times" w:hAnsi="Times" w:eastAsia="Times"/>
          <w:b w:val="0"/>
          <w:i w:val="0"/>
          <w:color w:val="000000"/>
          <w:sz w:val="22"/>
        </w:rPr>
        <w:t>ledge but bookishness. You can see that once this is realized and the</w:t>
      </w:r>
      <w:r>
        <w:rPr>
          <w:rFonts w:ascii="Times" w:hAnsi="Times" w:eastAsia="Times"/>
          <w:b w:val="0"/>
          <w:i w:val="0"/>
          <w:color w:val="000000"/>
          <w:sz w:val="22"/>
        </w:rPr>
        <w:t>“Ram Gita” grasped accordingly, all worry and impatience dis-</w:t>
      </w:r>
      <w:r>
        <w:rPr>
          <w:rFonts w:ascii="Times" w:hAnsi="Times" w:eastAsia="Times"/>
          <w:b w:val="0"/>
          <w:i w:val="0"/>
          <w:color w:val="000000"/>
          <w:sz w:val="22"/>
        </w:rPr>
        <w:t>appear.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letter soon after the morning prayers. I inten-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 to write about the fast, but began with comments on the “Ram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Gita”. The fast is now a thing of the past. As it lasted only a day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half, I feel no effect of it at all. The weakness came rather quickly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also left as quickly as it had come. I did a lot of work on the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and also on Sunday. I can now take sufficient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You should not, therefore, worry about my fasts any time.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one thing, i.e., that it is not I who undertake a fast.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that God does it, as my fasts are inspired by Him.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not, therefore, feel unhappy when I fast, but, if anything,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rejoice that I follow dharma by doing so. It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no one is to fast in mere imitation of my action.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those who have close relations with me should fast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consulting me. Of course it is possible to imagine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there might be no time at all to consult me or when the inspi-</w:t>
      </w:r>
      <w:r>
        <w:rPr>
          <w:rFonts w:ascii="Times" w:hAnsi="Times" w:eastAsia="Times"/>
          <w:b w:val="0"/>
          <w:i w:val="0"/>
          <w:color w:val="000000"/>
          <w:sz w:val="22"/>
        </w:rPr>
        <w:t>ration from within might be unmistakable. However, the tradition</w:t>
      </w:r>
    </w:p>
    <w:p>
      <w:pPr>
        <w:autoSpaceDN w:val="0"/>
        <w:autoSpaceDE w:val="0"/>
        <w:widowControl/>
        <w:spacing w:line="2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“Diary, 1932”, entry under this date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selection of verses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>made by Gandhiji for the addressee;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Ramdas Gandhi”, 7-11-1932.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spiritual seekers has been that one should take a new step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consulting the person one has accepted as more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oneself as long as such a person is physically with us.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hear the inner voice as a matter of course. What one hears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only a semblance of the inner voice or in fact the voice of the ego.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ego means Satan, Ravana, Ahriman or the Demon.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recognize whether it is the voice of Rama or Ravana.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often, Ravana appears in the garb of a sadhu and he looks like Rama.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should, therefore, consult a person of more experience if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available. I intended to write a short letter, but I have written a </w:t>
      </w:r>
      <w:r>
        <w:rPr>
          <w:rFonts w:ascii="Times" w:hAnsi="Times" w:eastAsia="Times"/>
          <w:b w:val="0"/>
          <w:i w:val="0"/>
          <w:color w:val="000000"/>
          <w:sz w:val="22"/>
        </w:rPr>
        <w:t>long one. Show this to all.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307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S. B. Medh is an old co-worker from South Africa.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sail from Bombay on the 14th and is anxious just to see 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covered under the existing orders. Permission has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received from Government before I can see him. He came from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only two or three months ago and is in no way conn-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ected with the political situation here. In his letter which I enclose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operative sentence runs, “Before leaving I am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your blessings. God only knows when I shall be able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again.” I would like to respond to the letter if I may and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possible if you could obtain the permission by telephone or </w:t>
      </w:r>
      <w:r>
        <w:rPr>
          <w:rFonts w:ascii="Times" w:hAnsi="Times" w:eastAsia="Times"/>
          <w:b w:val="0"/>
          <w:i w:val="0"/>
          <w:color w:val="000000"/>
          <w:sz w:val="22"/>
        </w:rPr>
        <w:t>telegram.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H. N. KUNZRU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HARIJI,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note. In the light of your letter, I have re-read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clause, but I do not see any inconsistency in the previous sentence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retaining the word ‘confine’. However, I do not mind the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you, if you think that that carries out our purpose better;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made certain other changes which you will please note,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added the proviso which I had hastily omitted. You will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proviso is absolutely necessary. I am returning the original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corrections, and enclose herewith a copy with all the corrections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leaving you to make your choice of “confine its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>to” or “work for”.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NCLOSURE</w:t>
      </w:r>
    </w:p>
    <w:p>
      <w:pPr>
        <w:autoSpaceDN w:val="0"/>
        <w:autoSpaceDE w:val="0"/>
        <w:widowControl/>
        <w:spacing w:line="28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untouchability is meant the pollution of a person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or approach or sight of another person, but as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classifying people as untouchables in the different provinces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conform to the definition and having considered the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the Servants of the Untouchables Society has decided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to confine its activities to or work for the removal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follow-ing among other disabilities so as to secure for these classes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status as the other Hindus enjoy: Prohibition to use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temples, wells, roads, schools, parks, dispensaries, hos-pitals, crematoria </w:t>
      </w:r>
      <w:r>
        <w:rPr>
          <w:rFonts w:ascii="Times" w:hAnsi="Times" w:eastAsia="Times"/>
          <w:b w:val="0"/>
          <w:i w:val="0"/>
          <w:color w:val="000000"/>
          <w:sz w:val="22"/>
        </w:rPr>
        <w:t>and the like.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however understood that removal of untouchability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include interdining as it is generally understood or intercaste </w:t>
      </w:r>
      <w:r>
        <w:rPr>
          <w:rFonts w:ascii="Times" w:hAnsi="Times" w:eastAsia="Times"/>
          <w:b w:val="0"/>
          <w:i w:val="0"/>
          <w:color w:val="000000"/>
          <w:sz w:val="22"/>
        </w:rPr>
        <w:t>marriages.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18662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K. MADHAVAN NAIR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MADHAVAN,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do not need to apologize, and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you are going through, let only one person write, and that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giving me the necessary report. Urmila Devi, of course, writes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won’t be happy until she has written something practically every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192. LETTER TO GENERAL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, A.I.V.S.S.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shall be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 visit from any sanatanist friends, and if they convince me of </w:t>
      </w:r>
      <w:r>
        <w:rPr>
          <w:rFonts w:ascii="Times" w:hAnsi="Times" w:eastAsia="Times"/>
          <w:b w:val="0"/>
          <w:i w:val="0"/>
          <w:color w:val="000000"/>
          <w:sz w:val="22"/>
        </w:rPr>
        <w:t>my error, I shall gladly retrace my steps.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meeting of no-change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pro-change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held, I would be delighted. It would certainly be instructive,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certain extent, useful. Being a prisoner, I can not arrange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even if I was not, being a layman I should have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taking the lead in calling together such an assembly, but I </w:t>
      </w:r>
      <w:r>
        <w:rPr>
          <w:rFonts w:ascii="Times" w:hAnsi="Times" w:eastAsia="Times"/>
          <w:b w:val="0"/>
          <w:i w:val="0"/>
          <w:color w:val="000000"/>
          <w:sz w:val="22"/>
        </w:rPr>
        <w:t>would ask you to send your suggestions to Acharya Dhruva of Bena-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 Hindu University, and perhaps you and he might be able to call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the meeting you have in view.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insinuation of coercion is concerned,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my assurance that none is intended, and I fail to see how my </w:t>
      </w:r>
      <w:r>
        <w:rPr>
          <w:rFonts w:ascii="Times" w:hAnsi="Times" w:eastAsia="Times"/>
          <w:b w:val="0"/>
          <w:i w:val="0"/>
          <w:color w:val="000000"/>
          <w:sz w:val="22"/>
        </w:rPr>
        <w:t>fast can coerce a person who holds strong views opposite to mine.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ARNASHRAM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AMBAG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18659</w:t>
      </w:r>
    </w:p>
    <w:p>
      <w:pPr>
        <w:autoSpaceDN w:val="0"/>
        <w:autoSpaceDE w:val="0"/>
        <w:widowControl/>
        <w:spacing w:line="22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Hiralal D. Nanavati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took place on December 7;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“Discussion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Poona Sanatanists”.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U. GOPALA MENON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GOPALA MENON,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want you to be writing to 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so fagged out that you want immediately to go off to sleep.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sleep is more precious in these days of strain and stress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writing to me. When writing is an absolute necessity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sacrifice sleep, but in that case you must use your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miser, and if you can manage with one sentence, do not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two, and send only a postcard, and in emergent cases you may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wire. In other words, please conserve your energy for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you. One person alone giving me the necessary report of work </w:t>
      </w:r>
      <w:r>
        <w:rPr>
          <w:rFonts w:ascii="Times" w:hAnsi="Times" w:eastAsia="Times"/>
          <w:b w:val="0"/>
          <w:i w:val="0"/>
          <w:color w:val="000000"/>
          <w:sz w:val="22"/>
        </w:rPr>
        <w:t>from day to day will be quite satisfactory.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18663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U. SUBBA RAO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would advise you to approach the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Board of Andhra Desh. It will be difficult for me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cases and equally difficult for the Central Board to judge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20" w:lineRule="exact" w:before="2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14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U.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UBBA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ANAGER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ARIJANA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SHRAMAM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ONNAMANDA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ODAVARI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6702. Also C.W. 4448. Courtesy: U. Subba Rao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A GUJARATI STUDENT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1932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 ensure that my fast does not by any chance pass as black-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mail, the opinion of the people living in the neighbourhood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is being collected. If the majority is in favour of the reform,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 is a duty and should be effected. This in no way involves </w:t>
      </w:r>
      <w:r>
        <w:rPr>
          <w:rFonts w:ascii="Times" w:hAnsi="Times" w:eastAsia="Times"/>
          <w:b w:val="0"/>
          <w:i w:val="0"/>
          <w:color w:val="000000"/>
          <w:sz w:val="22"/>
        </w:rPr>
        <w:t>injustice to the minority. If the minority desires, a fixed time can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 apart for them. Otherwise, it is open to them to build a temple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own. If three of the four brothers living as a joint family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religion, it will be justice if they become the owners of the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property and give the fourth brother his share.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the utmost that the minority can demand is money to build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temple for themselves. However, they cannot do even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exclusive time is set apart for them when they can worship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temple. If we apply this line of reasoning to your case,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this: The Grandfather should have the freedom to follow dharma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understands it, and you to follow it as you understand it. If,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he asks you to leave the home, you have no choice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the boycott. If your wife refuses to live with you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ceremonial purification, you should endure boycott by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You should not live with her against her will. A husband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whatever to force his wife to do or believe anything.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probable that the wife will say this: ‘What else can I do even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undergo purification? I will live with you.’ If your wife says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that she cares for you more than she does for the custom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 In other words, as between the custom of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and living with you, she regards it as her duty to live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make innumerable such choices every day in our life,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make them spontaneously and, therefore, are not conscious of </w:t>
      </w:r>
      <w:r>
        <w:rPr>
          <w:rFonts w:ascii="Times" w:hAnsi="Times" w:eastAsia="Times"/>
          <w:b w:val="0"/>
          <w:i w:val="0"/>
          <w:color w:val="000000"/>
          <w:sz w:val="22"/>
        </w:rPr>
        <w:t>doing so. This contains a reply to all your questions. Ask me to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again if you do not follow anything in this. If you wish to put </w:t>
      </w:r>
      <w:r>
        <w:rPr>
          <w:rFonts w:ascii="Times" w:hAnsi="Times" w:eastAsia="Times"/>
          <w:b w:val="0"/>
          <w:i w:val="0"/>
          <w:color w:val="000000"/>
          <w:sz w:val="22"/>
        </w:rPr>
        <w:t>other questions, you may do that too.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308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A LETTER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1932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guilty party to write about injustice having been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is not a sign of repentance. Nobody who has sincerely repented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ever looked upon the punishment given to him as punishment.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such persons have always felt that the punishment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severe enough. You compare yourself with.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less guilty than he. I don’t know anything about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8" w:lineRule="exact" w:before="27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names are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misbehaviour. You don’t even seem to be aware that you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sullied reputation and that you have misbehaved many times in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too. I don’t mind the mistakes. All of us commit mis-</w:t>
      </w:r>
      <w:r>
        <w:rPr>
          <w:rFonts w:ascii="Times" w:hAnsi="Times" w:eastAsia="Times"/>
          <w:b w:val="0"/>
          <w:i w:val="0"/>
          <w:color w:val="000000"/>
          <w:sz w:val="22"/>
        </w:rPr>
        <w:t>takes. But what makes me unhappy is that you feel no sincere repen-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for your errors. Till you do that, I think it improper on your </w:t>
      </w:r>
      <w:r>
        <w:rPr>
          <w:rFonts w:ascii="Times" w:hAnsi="Times" w:eastAsia="Times"/>
          <w:b w:val="0"/>
          <w:i w:val="0"/>
          <w:color w:val="000000"/>
          <w:sz w:val="22"/>
        </w:rPr>
        <w:t>part even to wish to go back to the Ashram. I am afraid sincere repen-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is not in your nature. All the same, if you can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about your sincerity and if he accepts you, I will not stand </w:t>
      </w:r>
      <w:r>
        <w:rPr>
          <w:rFonts w:ascii="Times" w:hAnsi="Times" w:eastAsia="Times"/>
          <w:b w:val="0"/>
          <w:i w:val="0"/>
          <w:color w:val="000000"/>
          <w:sz w:val="22"/>
        </w:rPr>
        <w:t>in your way.</w:t>
      </w:r>
    </w:p>
    <w:p>
      <w:pPr>
        <w:autoSpaceDN w:val="0"/>
        <w:autoSpaceDE w:val="0"/>
        <w:widowControl/>
        <w:spacing w:line="220" w:lineRule="exact" w:before="26" w:after="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 your unhappy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608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309-10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MANIBEHN PATEL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Dahyabhai’s temperature was expected to return completely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on Sunday, but it did not. It does become normal but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rises up to 99° to 100°. So the fever may perhaps persist a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longer. But the doctor has ceased to worry. He has started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 Sanatogen as a tonic, besides a pound and a half of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well-digested. Ambalal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Thakkar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Ba and others went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Dahyabhai during the last two days or so. All of them report that </w:t>
      </w:r>
      <w:r>
        <w:rPr>
          <w:rFonts w:ascii="Times" w:hAnsi="Times" w:eastAsia="Times"/>
          <w:b w:val="0"/>
          <w:i w:val="0"/>
          <w:color w:val="000000"/>
          <w:sz w:val="22"/>
        </w:rPr>
        <w:t>Dahyabhai is cheerful. No one would believe that he had been suffer-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from typhoid for as long as four weeks. You should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worry in the least.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is now an old story. I hope you read all about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Such fasts are a frequent occurrence in my life.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regard them as normal and devote yourself to your </w:t>
      </w:r>
      <w:r>
        <w:rPr>
          <w:rFonts w:ascii="Times" w:hAnsi="Times" w:eastAsia="Times"/>
          <w:b w:val="0"/>
          <w:i w:val="0"/>
          <w:color w:val="000000"/>
          <w:sz w:val="22"/>
        </w:rPr>
        <w:t>daily work. I hope you are quite well.</w:t>
      </w:r>
    </w:p>
    <w:p>
      <w:pPr>
        <w:autoSpaceDN w:val="0"/>
        <w:autoSpaceDE w:val="0"/>
        <w:widowControl/>
        <w:spacing w:line="220" w:lineRule="exact" w:before="26" w:after="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95-6</w:t>
      </w:r>
    </w:p>
    <w:p>
      <w:pPr>
        <w:autoSpaceDN w:val="0"/>
        <w:autoSpaceDE w:val="0"/>
        <w:widowControl/>
        <w:spacing w:line="220" w:lineRule="exact" w:before="42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Ambalal Sarabhai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V. Thakkar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198. LETTER TO C. NARAYANA MENON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7,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that if the letter addressed to the Zamorin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by all students who believe in the removal of untouchability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sent, it will be a striking thing showing the Hindu world that the 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 is bent on removing the black mark and it would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if the example of the Hindu University was followed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 students throughout India.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9-12-1932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INTERVIEW TO SRIPAD SHANKER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Before December 7,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whether he would be satisfied with the admission of Harijans up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flag post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Mahatmaji made it perfectly clear that there was no halfway house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house of God. There is no such thing as temple-entry step by step. It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unconditional and unqualified. The Harijans should be given the same equality of </w:t>
      </w:r>
      <w:r>
        <w:rPr>
          <w:rFonts w:ascii="Times" w:hAnsi="Times" w:eastAsia="Times"/>
          <w:b w:val="0"/>
          <w:i w:val="0"/>
          <w:color w:val="000000"/>
          <w:sz w:val="18"/>
        </w:rPr>
        <w:t>status as the other caste Hindus in the matter of public worship.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he would accept some elementary test like purification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up eating beef, etc., Mahatmaji said that though he was always advocating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purification and the social uplift of the Harijans in all respects, he has made it a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honour not to accept any conditions whatsoever as conditions precedent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admission of Harijans into temples. Some of the caste Hindus who enjoy the right of </w:t>
      </w:r>
      <w:r>
        <w:rPr>
          <w:rFonts w:ascii="Times" w:hAnsi="Times" w:eastAsia="Times"/>
          <w:b w:val="0"/>
          <w:i w:val="0"/>
          <w:color w:val="000000"/>
          <w:sz w:val="18"/>
        </w:rPr>
        <w:t>free entry need as much purification, if not more.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status of Harijans today is in direct proportion to the shameful treatment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caste Hindus have been giving them for generations past. In fact the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calling for purification are the result of such treatment. The position of the caste </w:t>
      </w:r>
      <w:r>
        <w:rPr>
          <w:rFonts w:ascii="Times" w:hAnsi="Times" w:eastAsia="Times"/>
          <w:b w:val="0"/>
          <w:i w:val="0"/>
          <w:color w:val="000000"/>
          <w:sz w:val="18"/>
        </w:rPr>
        <w:t>Hindus in this respect is exactly similar to that of a debtor in a commercial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Professor, Benares Hindu University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letter was published under the date-line: “Benares, December 7”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Of Madras, who interviewed Gandhiji about the problems of temple-entry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was published under the date-line: “Bombay, Wednesday,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7, 1932”.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Dhwajasthambha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stands in front of the shrine in the temple premises </w:t>
      </w:r>
      <w:r>
        <w:rPr>
          <w:rFonts w:ascii="Times" w:hAnsi="Times" w:eastAsia="Times"/>
          <w:b w:val="0"/>
          <w:i w:val="0"/>
          <w:color w:val="000000"/>
          <w:sz w:val="18"/>
        </w:rPr>
        <w:t>and to which people offer salute before worshipping the deity inside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transaction. A man who has contracted a loan is only doing his duty by paying back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portion of it and need not consider himself generous for paying back half of what he </w:t>
      </w:r>
      <w:r>
        <w:rPr>
          <w:rFonts w:ascii="Times" w:hAnsi="Times" w:eastAsia="Times"/>
          <w:b w:val="0"/>
          <w:i w:val="0"/>
          <w:color w:val="000000"/>
          <w:sz w:val="18"/>
        </w:rPr>
        <w:t>owes.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he would allow sympathetic fasting on the issue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temple-entry, Mahatmaji emphatically asserted that Mr. Kelappan held the field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issue of fasting on the Guruvayur temple-entry. If the fast came off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strongly object to anybody else fasting in sympathy with them or offering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on that issue. This does not preclude legitimate country-wide propaganda </w:t>
      </w:r>
      <w:r>
        <w:rPr>
          <w:rFonts w:ascii="Times" w:hAnsi="Times" w:eastAsia="Times"/>
          <w:b w:val="0"/>
          <w:i w:val="0"/>
          <w:color w:val="000000"/>
          <w:sz w:val="18"/>
        </w:rPr>
        <w:t>in the cause of anti-untouchability movement and temple-entry.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8-12-1932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TELEGRAM TO NARANDAS GANDHI</w:t>
      </w:r>
    </w:p>
    <w:p>
      <w:pPr>
        <w:autoSpaceDN w:val="0"/>
        <w:autoSpaceDE w:val="0"/>
        <w:widowControl/>
        <w:spacing w:line="266" w:lineRule="exact" w:before="110" w:after="16"/>
        <w:ind w:left="10" w:right="0" w:firstLine="478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7, 1932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6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KANTI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RAJKOT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RECOUP.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PREMA 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UNDERGO</w:t>
            </w:r>
          </w:p>
        </w:tc>
      </w:tr>
      <w:tr>
        <w:trPr>
          <w:trHeight w:hRule="exact" w:val="288"/>
        </w:trPr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M.M.U./I. Also C.W. 8276.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TELEGRAM TO K. M. MUNSHI</w:t>
      </w:r>
    </w:p>
    <w:p>
      <w:pPr>
        <w:autoSpaceDN w:val="0"/>
        <w:autoSpaceDE w:val="0"/>
        <w:widowControl/>
        <w:spacing w:line="266" w:lineRule="exact" w:before="110" w:after="16"/>
        <w:ind w:left="10" w:right="0" w:firstLine="478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7, 1932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ANHAIYALAL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UNSHI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IJAPUR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</w:tblGrid>
      <w:tr>
        <w:trPr>
          <w:trHeight w:hRule="exact" w:val="28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1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GIVEN 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88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OPINION </w:t>
            </w:r>
          </w:p>
        </w:tc>
        <w:tc>
          <w:tcPr>
            <w:tcW w:type="dxa" w:w="8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OUTSIDE.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WANT 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STEP 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WITHOUT </w:t>
            </w:r>
          </w:p>
        </w:tc>
        <w:tc>
          <w:tcPr>
            <w:tcW w:type="dxa" w:w="1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CONVICTION.</w:t>
            </w:r>
          </w:p>
        </w:tc>
      </w:tr>
      <w:tr>
        <w:trPr>
          <w:trHeight w:hRule="exact" w:val="28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6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READ </w:t>
            </w:r>
          </w:p>
        </w:tc>
        <w:tc>
          <w:tcPr>
            <w:tcW w:type="dxa" w:w="4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PLAY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5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5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CONSIDERED </w:t>
            </w:r>
          </w:p>
        </w:tc>
        <w:tc>
          <w:tcPr>
            <w:tcW w:type="dxa" w:w="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OPINION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WRITING.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GANDHI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7519. Courtesy: K. M. Munshi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Narandas Ganddhi”, 5-12-1932.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the play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Brahmacharyashrama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in “Letter to K. </w:t>
      </w:r>
      <w:r>
        <w:rPr>
          <w:rFonts w:ascii="Times" w:hAnsi="Times" w:eastAsia="Times"/>
          <w:b w:val="0"/>
          <w:i w:val="0"/>
          <w:color w:val="000000"/>
          <w:sz w:val="18"/>
        </w:rPr>
        <w:t>M. Munshi”, 25-11-1932 and”Letter to K.M. Munshi”, 8-12-1932.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3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DR. B. C. ROY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tabs>
          <w:tab w:pos="550" w:val="left"/>
          <w:tab w:pos="3950" w:val="left"/>
          <w:tab w:pos="60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long chat with Sjt. Ghanshyamdas Birla,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Satisbabu regarding the Anti-Untouchability Board for Bengal.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several letters from Bengal complaining about the formation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Board. Before it was formed Ghanshyamdas had told 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going to ask you to form the Board, and without giving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the suggestion I at once endorsed it. But I see that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found favour in Bengal, especially so far as Satisbabu and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Suresh are concerned. They think that the Board is bound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colour about it. I do not know how far this fear is justified,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know this that the work of anti-untouchability should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party affair in any way whatsoever. We want all who desire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to associate themselves freely and whole-heartedly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that may be formed. I would therefore suggest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call all the workers representing different groups and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place yourself at their disposal and let them then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whomsoever they like as President, offering to 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 co- operation to the President and Board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I know that this requires self-abnegation. If I know you well,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this is not beyond you. Of course if you feel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the com-plaints made and that you will be able to smooth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all the diffi-culties and that you will be able to bring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together, I have of course nothing to say. In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that I have made I have assumed the impossibility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the association of all parties with the Board as it is constituted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I have now placed the whole thing before you. You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best in the interest of the cause.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Khaitan gave me your message about Basanti Devi.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 wanted her to make her own choice, but wanted her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and ceaselessly in the cause of anti-untouchability.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enamoured of her accepting any office in any organization.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there at the time of the Deshbandhu collections, both she and I </w:t>
      </w:r>
      <w:r>
        <w:rPr>
          <w:rFonts w:ascii="Times" w:hAnsi="Times" w:eastAsia="Times"/>
          <w:b w:val="0"/>
          <w:i w:val="0"/>
          <w:color w:val="000000"/>
          <w:sz w:val="22"/>
        </w:rPr>
        <w:t>had come to the conclusion that hers was not to run any organization,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Dr. B. C. Roy’s reply,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Dr. B.C. Roy”;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Dr. B. C. Roy”, 15-12-1932.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simply to work whenever she was free and had the mind for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tell me all about Dr. Alam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7907. Courtesy: G. D. Birla. Also S.N. 18667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 the Shadow of the Mahatma, </w:t>
      </w:r>
      <w:r>
        <w:rPr>
          <w:rFonts w:ascii="Times" w:hAnsi="Times" w:eastAsia="Times"/>
          <w:b w:val="0"/>
          <w:i w:val="0"/>
          <w:color w:val="000000"/>
          <w:sz w:val="18"/>
        </w:rPr>
        <w:t>pp. 76-7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JAMNALAL BAJAJ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immediately today and inform me about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 of your health. I am trying to secure permission to see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Appa’s problem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have been solved for the time being.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semi-fast and complete fast have been postponed.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will be solved completely. I have regained two pounds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weight. I will get a copy of Ashramvasi Pratye and send it to you.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any other books, let me know. It is very necessary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Kamalnayan to Ceylon.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writes and tells me that Janakidevi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agreed now. The climate and water there will certainly suit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desire to learn English will also be satisfied.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in India cannot but have a disturbing effect on his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Ceylon he will remain calm. He will be away from home,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not too far away. He will be able to return home whenever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do so. And he will get excellent facilities for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Thus I like the idea from all points of view.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think; I will then take the necessary steps to arrange for his </w:t>
      </w:r>
      <w:r>
        <w:rPr>
          <w:rFonts w:ascii="Times" w:hAnsi="Times" w:eastAsia="Times"/>
          <w:b w:val="0"/>
          <w:i w:val="0"/>
          <w:color w:val="000000"/>
          <w:sz w:val="22"/>
        </w:rPr>
        <w:t>going. I shall have to write to a few persons.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left yesterday. He could not, of course, see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still here. Rajendrababu’s health cannot be described as too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2906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 was under Dr. B. C. Roy’s treatment in Calcutta.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Fast to Anti-Untouchability Committee”, 4-12-1932.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Janakidevi Bajaj”, 22-11-1932.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Padma and his mother came and saw me yesterday. Devdas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them, too. They had brought two long letters from Prabhudas.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I have given them to Devdas to read so that I might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impression they make on him. Those letters and my conver-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sation with Padma have given me at any rate the definite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two have become deeply infatuated with each other.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their relation to each other as that of a brother and sister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daughter, but that is nothing but self-deception.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they have not completely fallen. The two do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they are sexually attracted to each other, but in fact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Padma is a silly girl and still a child, is very talkative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affectionate. So probably she does not even know what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sexually attracted. But her ways and manners and the expressions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face are those of a wife to a husband. It is rather different with </w:t>
      </w:r>
      <w:r>
        <w:rPr>
          <w:rFonts w:ascii="Times" w:hAnsi="Times" w:eastAsia="Times"/>
          <w:b w:val="0"/>
          <w:i w:val="0"/>
          <w:color w:val="000000"/>
          <w:sz w:val="22"/>
        </w:rPr>
        <w:t>Prabhudas. He is full of sexual fancies but is fighting hard to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them. While he had not yet succeeded in that, he came across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like Padma. He is quite aware that he must entertain no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towards her. But what can he do? That is why he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with her. The two have met privately and moved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What is poor Sarojinidevi to do? She is very much upset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hurt. Padma would not listen to her, would not wake up,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Prabhudas, she does not have the courage to speak to him.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the atmosphere could not but become vitiated. The neigh-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bours saw the impurity of their relation which the two could not see.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Sitala Sahay came to know of it and was very unhappy. He has 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with all of them to find a solution. Though Prabhudas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fallen, he believes himself so far guilty that he has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decision that the two of them should not be together any time and is </w:t>
      </w:r>
      <w:r>
        <w:rPr>
          <w:rFonts w:ascii="Times" w:hAnsi="Times" w:eastAsia="Times"/>
          <w:b w:val="0"/>
          <w:i w:val="0"/>
          <w:color w:val="000000"/>
          <w:sz w:val="22"/>
        </w:rPr>
        <w:t>asking my permission to undertake a fast of fifteen or twenty days’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duration so that he might learn to be vigilant. If he is not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a fast, he wants to be permitted to marry. All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 in his letters, but I have been able to read it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lines. I do not intend to permit him to undertake a fast, but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him to get married. He believes that he would be able to find a </w:t>
      </w:r>
      <w:r>
        <w:rPr>
          <w:rFonts w:ascii="Times" w:hAnsi="Times" w:eastAsia="Times"/>
          <w:b w:val="0"/>
          <w:i w:val="0"/>
          <w:color w:val="000000"/>
          <w:sz w:val="22"/>
        </w:rPr>
        <w:t>suitable girl. I think he will have no difficulty in finding such a girl if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tries to look outside the circle of our caste. I have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up my mind to this extent, but what is to be done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Khali? Both Prabhudas and Padma need to stay at hill station.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proper for both to stay in Almora and at separate places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worthy of what we believe to be our poverty 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think to be our poverty. Our poverty may seem outdated,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must put some limit somewhere. However, God will show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way. I have written all this just for your information and not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help in this matter or to cause you worry. Prabhudas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 child. He wants me to show him the way. Since he likes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advice, I will go on guiding him and in that way things will be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end. Ultimately it will happen neither as I wish nor as Prabhudas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wishes. After all there is a limit to what human effort can achieve.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Prabhudas’s aspirations have always been noble. He is not deceitful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God will save him. He has struggled very hard to remain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life-long celibate, but the Fate seems to have been against him.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to blame for that? He has come out safe from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circumstances earlier also and will do so this time, too.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it a misfortune if he marries. He will rather be happy,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you nor Kashi need grieve at all and make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miserable. I am not going to blame Prabhudas even in my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personally nor in my letters. If anybody has been at fault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it was me, for I have induced all of you to join me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stupendous experiment as dangerous as putting one’s hand into a </w:t>
      </w:r>
      <w:r>
        <w:rPr>
          <w:rFonts w:ascii="Times" w:hAnsi="Times" w:eastAsia="Times"/>
          <w:b w:val="0"/>
          <w:i w:val="0"/>
          <w:color w:val="000000"/>
          <w:sz w:val="22"/>
        </w:rPr>
        <w:t>serpent’s burrow. I do not at all repent having done so. The experi-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will certainly continue and its result is bound to be good.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sacrifices though, and we shall make them. You yourself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going to Khali. If you do wish to go and if you can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your Vijapur work to somebody, I see no harm in your going.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presence at Khali will certainly be a source of consolation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Prabhudas, but your first duty is to take care of the work of Vijapur.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will Kashi manage? She also is almost a cripple. She just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the weather at Almora at this time of the year. This needs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considered, too. If, after taking into consideration all this, you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go and can go, you may do so. But do not think it at all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go there for Pabhudas’s good. I cannot think of any-</w:t>
      </w:r>
      <w:r>
        <w:rPr>
          <w:rFonts w:ascii="Times" w:hAnsi="Times" w:eastAsia="Times"/>
          <w:b w:val="0"/>
          <w:i w:val="0"/>
          <w:color w:val="000000"/>
          <w:sz w:val="22"/>
        </w:rPr>
        <w:t>thing more to write after this.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33067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INTERVIEW TO STUDENTS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1932</w:t>
      </w:r>
    </w:p>
    <w:p>
      <w:pPr>
        <w:autoSpaceDN w:val="0"/>
        <w:tabs>
          <w:tab w:pos="550" w:val="left"/>
          <w:tab w:pos="289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fight them?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do you generally do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your things done? You cry. Is it not 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STUDENTS</w:t>
      </w:r>
      <w:r>
        <w:rPr>
          <w:rFonts w:ascii="Times" w:hAnsi="Times" w:eastAsia="Times"/>
          <w:b w:val="0"/>
          <w:i w:val="0"/>
          <w:color w:val="000000"/>
          <w:sz w:val="18"/>
        </w:rPr>
        <w:t>: (laughingly) Yes.</w:t>
      </w:r>
    </w:p>
    <w:p>
      <w:pPr>
        <w:autoSpaceDN w:val="0"/>
        <w:autoSpaceDE w:val="0"/>
        <w:widowControl/>
        <w:spacing w:line="37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8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cry and weep. (Laughter)</w:t>
      </w:r>
    </w:p>
    <w:p>
      <w:pPr>
        <w:autoSpaceDN w:val="0"/>
        <w:autoSpaceDE w:val="0"/>
        <w:widowControl/>
        <w:spacing w:line="240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student said that as their fathers were Government servants, they were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afraid to join the anti-untouchability movement.</w:t>
      </w:r>
    </w:p>
    <w:p>
      <w:pPr>
        <w:autoSpaceDN w:val="0"/>
        <w:autoSpaceDE w:val="0"/>
        <w:widowControl/>
        <w:spacing w:line="280" w:lineRule="exact" w:before="7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But this is not political work. Government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many things, contribute to the funds, engage in their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bring up the Harijan boys and girls and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politics in that.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can we serve them in schools?</w:t>
      </w:r>
    </w:p>
    <w:p>
      <w:pPr>
        <w:autoSpaceDN w:val="0"/>
        <w:autoSpaceDE w:val="0"/>
        <w:widowControl/>
        <w:spacing w:line="272" w:lineRule="exact" w:before="1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8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schools you cannot do anything. You go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learn. Do not bother your little heads there but out of school hours, </w:t>
      </w:r>
      <w:r>
        <w:rPr>
          <w:rFonts w:ascii="Times" w:hAnsi="Times" w:eastAsia="Times"/>
          <w:b w:val="0"/>
          <w:i w:val="0"/>
          <w:color w:val="000000"/>
          <w:sz w:val="22"/>
        </w:rPr>
        <w:t>you can do.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?</w:t>
      </w:r>
    </w:p>
    <w:p>
      <w:pPr>
        <w:autoSpaceDN w:val="0"/>
        <w:autoSpaceDE w:val="0"/>
        <w:widowControl/>
        <w:spacing w:line="276" w:lineRule="exact" w:before="9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8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the untouchables are living, mix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with them and see that their quarters are kept clean, take broom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sweep and teach them to be clean. Show by your own life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observe untouchability, show them that you love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them as your blood-brothers. You are too young. Day by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learn better the knack of doing the right.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9-12-1932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had reported: “ . . . a group of young high school students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 Gandhiji that they wanted to serve Harijans but their fathers would not allow </w:t>
      </w:r>
      <w:r>
        <w:rPr>
          <w:rFonts w:ascii="Times" w:hAnsi="Times" w:eastAsia="Times"/>
          <w:b w:val="0"/>
          <w:i w:val="0"/>
          <w:color w:val="000000"/>
          <w:sz w:val="18"/>
        </w:rPr>
        <w:t>them to do so. Gandhiji laughingly asked them to fight them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had concluded: “The students . . . thanked Gandhiji and offered </w:t>
      </w:r>
      <w:r>
        <w:rPr>
          <w:rFonts w:ascii="Times" w:hAnsi="Times" w:eastAsia="Times"/>
          <w:b w:val="0"/>
          <w:i w:val="0"/>
          <w:color w:val="000000"/>
          <w:sz w:val="18"/>
        </w:rPr>
        <w:t>him yarn garlands and withdrew.”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INTERVIEW TO ASSOCIATED PRESS OF INDIA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60.0" w:type="dxa"/>
      </w:tblPr>
      <w:tblGrid>
        <w:gridCol w:w="3259"/>
        <w:gridCol w:w="3259"/>
      </w:tblGrid>
      <w:tr>
        <w:trPr>
          <w:trHeight w:hRule="exact" w:val="614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December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, 1932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have regarded the question as of all-India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portance. From the point of view of prison administration, they had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giving a decision in connection with the request of Appa-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Patwardhan, but they have consented to consider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and announce their decision as early as possible. In the cir-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cumstances, I recognized the Government’s difficulty myself,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send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Appasaheb advising him, pending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decision, to suspend the partial fast. The following tele-</w:t>
      </w:r>
      <w:r>
        <w:rPr>
          <w:rFonts w:ascii="Times" w:hAnsi="Times" w:eastAsia="Times"/>
          <w:b w:val="0"/>
          <w:i w:val="0"/>
          <w:color w:val="000000"/>
          <w:sz w:val="22"/>
        </w:rPr>
        <w:t>gram was received from him this morning: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kind wire. Agree postpone action. Letter follows. Health is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quite all right.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is, Appasaheb begins to take his full rations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and my fast stands, naturally, further suspended.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as an anti-untouchability worker, the matter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The so-called high-caste Hindus, like Appasaheb Patwardhan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co-workers, who voluntarily offer to do conservancy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from a humanitarian motive and in a spirit of service,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permitted to do that work. The existing practice seems to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 this service to the so-called low caste prisoners, although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never have done conservancy work outside, and although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belong to the Bhangi caste, and this they are made to do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they wish it or not.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are in prison for conscience sake cannot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arrogate superiority to themselves. At the same time, there are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difficulties in suddenly disturbing a practice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prevailed for a number of years throughout the prisons in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no hesitation in suspending the fast myself, 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examination of the whole question by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Local Government. Appasaheb has specialized in this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knows much more about it than I do. I am glad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the Government’s difficulties and has suspended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 fast. Let us hope that an early and satisfactory decision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arrived at by the Government so as to enable the reformers now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8-12-1932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“Anti-Untouchability Day Programme”, 6-12-1932.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imprisonment to render conservancy service, without in </w:t>
      </w:r>
      <w:r>
        <w:rPr>
          <w:rFonts w:ascii="Times" w:hAnsi="Times" w:eastAsia="Times"/>
          <w:b w:val="0"/>
          <w:i w:val="0"/>
          <w:color w:val="000000"/>
          <w:sz w:val="22"/>
        </w:rPr>
        <w:t>any way impairing the smooth administration of the various goals.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8-12-1932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7/8, 1932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7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card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Your weekly letter to hand. I hope you had my wire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regarding the fast.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post-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was written last night. It is now 5 a.m. after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drink and the oranges. Of the loss of 6 lb. not in one day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four days, I have regained 2 lb. This shows that I can gain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as quickly as I lose. In other words it is merely the weight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 food and water I carry about me. The fast lasted only 44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It can produce no permanent harm. You are right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I could not have rebuilt the muscle lost during the last fast.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fast has become the normal course of my life.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medicine applied from time to time for diseases that yield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particular treatment. Not everyone can gain the capacity for 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sudden. I have gained it, if I have, after a very long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>training.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Co-workers should not be unhinged or the least disturbed when-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they hear about my fast. They should rejoice at it, if they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purity and sanity. For then it must be good for us all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world, even as every spiritual effort is. It must be for us all an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encouragement to greater heart searching and purification.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have again some company of the ordinary kind.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start the saltless experiment just now.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the elbows. There is no discomfort. Suspension of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is a deprivation. I should bear it for the time being.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and his wife are off to South Africa next week.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is necessary there. They must not be diverted from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>by my fast and the like. They cannot alter the course of events andcan</w:t>
      </w:r>
    </w:p>
    <w:p>
      <w:pPr>
        <w:autoSpaceDN w:val="0"/>
        <w:autoSpaceDE w:val="0"/>
        <w:widowControl/>
        <w:spacing w:line="238" w:lineRule="exact" w:before="29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Mirabehn”, 5-12-1932.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render me no help. They should not have rushed here 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and Urmila Devi are doing well in the South.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must stop now.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826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 from us all.</w:t>
            </w:r>
          </w:p>
          <w:p>
            <w:pPr>
              <w:autoSpaceDN w:val="0"/>
              <w:autoSpaceDE w:val="0"/>
              <w:widowControl/>
              <w:spacing w:line="240" w:lineRule="exact" w:before="2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C.W. 6255. Courtesy: Mirabehn. Also G.N. 9721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NARANDAS GANDHI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7/8,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Liladhar’s letter. He has said something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Prema. What are the facts? Parashuram also complains bitterly.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besides, there is the general complaint that she beats children.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time just now to write to her and for the present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here. If, moreover, she is to be operated upon, I should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>to harass her at this time.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Liladhar’s diary by registered post.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and saw </w:t>
      </w:r>
      <w:r>
        <w:rPr>
          <w:rFonts w:ascii="Times" w:hAnsi="Times" w:eastAsia="Times"/>
          <w:b w:val="0"/>
          <w:i w:val="0"/>
          <w:color w:val="000000"/>
          <w:sz w:val="22"/>
        </w:rPr>
        <w:t>me yesterday. I don’t think her relation with . . 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absolutely pure.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actually sinned, but I have no doubt in my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impure feelings for each other. They certainly cannot live </w:t>
      </w:r>
      <w:r>
        <w:rPr>
          <w:rFonts w:ascii="Times" w:hAnsi="Times" w:eastAsia="Times"/>
          <w:b w:val="0"/>
          <w:i w:val="0"/>
          <w:color w:val="000000"/>
          <w:sz w:val="22"/>
        </w:rPr>
        <w:t>together. There were long letters from . . 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painful to 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also believes that they cannot live together. I shall consider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should do. This is not your worry, but mine. God will solve </w:t>
      </w:r>
      <w:r>
        <w:rPr>
          <w:rFonts w:ascii="Times" w:hAnsi="Times" w:eastAsia="Times"/>
          <w:b w:val="0"/>
          <w:i w:val="0"/>
          <w:color w:val="000000"/>
          <w:sz w:val="22"/>
        </w:rPr>
        <w:t>the problem. I will write more when I get time.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1932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that I should somehow find time and write to Chhaganlal,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have done so. Read the accompanying letter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it on to him, so that I need not write anything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again to you. I shall have to write to you, if some new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occurs to me or if I take some concrete step. If you wish to write and </w:t>
      </w:r>
      <w:r>
        <w:rPr>
          <w:rFonts w:ascii="Times" w:hAnsi="Times" w:eastAsia="Times"/>
          <w:b w:val="0"/>
          <w:i w:val="0"/>
          <w:color w:val="000000"/>
          <w:sz w:val="22"/>
        </w:rPr>
        <w:t>suggest anything, by all means do so.</w:t>
      </w:r>
    </w:p>
    <w:p>
      <w:pPr>
        <w:autoSpaceDN w:val="0"/>
        <w:autoSpaceDE w:val="0"/>
        <w:widowControl/>
        <w:spacing w:line="216" w:lineRule="exact" w:before="5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M.M.U./I. Also C.W. 8277.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18" w:lineRule="exact" w:before="38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pamphlet published by certain prisoners recently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Ratnagiri Jail has just been received by me. I enclose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original. I have marked certain portions and I send you for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a free translation of some of the most important portions.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two things stand out prominently. Quite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high-caste Hindus were actually doing conservancy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satisfaction, till the work was stopped under your orders. The </w:t>
      </w:r>
      <w:r>
        <w:rPr>
          <w:rFonts w:ascii="Times" w:hAnsi="Times" w:eastAsia="Times"/>
          <w:b w:val="0"/>
          <w:i w:val="0"/>
          <w:color w:val="000000"/>
          <w:sz w:val="22"/>
        </w:rPr>
        <w:t>party was organized and its work supervised by Appasaheb Patwar-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dhan himself. At the time there were not sufficient Bhangis in the Jail,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so-called low-caste prisoners had to be imported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jail. If this information is correct, it makes Appasaheb’s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than I had imagined. But that is not now of much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however is clear to me is that this is a case which demands early </w:t>
      </w:r>
      <w:r>
        <w:rPr>
          <w:rFonts w:ascii="Times" w:hAnsi="Times" w:eastAsia="Times"/>
          <w:b w:val="0"/>
          <w:i w:val="0"/>
          <w:color w:val="000000"/>
          <w:sz w:val="22"/>
        </w:rPr>
        <w:t>and sympathetic handling.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Could you please ascertain from the Government when a deci-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may be expected, especially in view of my contemplated fast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2nd January next?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2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, Bombay Secret Abstracts, Home Department, Special Branch, File No. 800 </w:t>
      </w:r>
      <w:r>
        <w:rPr>
          <w:rFonts w:ascii="Times" w:hAnsi="Times" w:eastAsia="Times"/>
          <w:b w:val="0"/>
          <w:i w:val="0"/>
          <w:color w:val="000000"/>
          <w:sz w:val="18"/>
        </w:rPr>
        <w:t>(40) (6), p. 191. Also Home Department, Political, File No. 31/108-Poll., p. 31.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National Archives of India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210. LETTER TO S. A. K. SUBRAMANIAM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quite sure that those who prevent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 burial-ground for the dead bodies of Harijans are acting </w:t>
      </w:r>
      <w:r>
        <w:rPr>
          <w:rFonts w:ascii="Times" w:hAnsi="Times" w:eastAsia="Times"/>
          <w:b w:val="0"/>
          <w:i w:val="0"/>
          <w:color w:val="000000"/>
          <w:sz w:val="22"/>
        </w:rPr>
        <w:t>contrary to their religion.</w:t>
      </w:r>
    </w:p>
    <w:p>
      <w:pPr>
        <w:autoSpaceDN w:val="0"/>
        <w:autoSpaceDE w:val="0"/>
        <w:widowControl/>
        <w:spacing w:line="220" w:lineRule="exact" w:before="26" w:after="30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21-1-1933</w:t>
      </w:r>
    </w:p>
    <w:p>
      <w:pPr>
        <w:sectPr>
          <w:type w:val="continuous"/>
          <w:pgSz w:w="9360" w:h="12960"/>
          <w:pgMar w:top="516" w:right="1404" w:bottom="478" w:left="1440" w:header="720" w:footer="720" w:gutter="0"/>
          <w:cols w:num="2" w:equalWidth="0">
            <w:col w:w="4004" w:space="0"/>
            <w:col w:w="251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1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6" w:right="1404" w:bottom="478" w:left="1440" w:header="720" w:footer="720" w:gutter="0"/>
          <w:cols w:num="2" w:equalWidth="0">
            <w:col w:w="4004" w:space="0"/>
            <w:col w:w="25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Originally Gandhiji had written: “In any case, I hope that the decision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will be reached before the 25th instant.” For Doyle’s comments </w:t>
      </w:r>
      <w:r>
        <w:rPr>
          <w:rFonts w:ascii="Times" w:hAnsi="Times" w:eastAsia="Times"/>
          <w:b w:val="0"/>
          <w:i w:val="0"/>
          <w:color w:val="000000"/>
          <w:sz w:val="18"/>
        </w:rPr>
        <w:t>on the change,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E.E. Doyle to R.M. Maxwell”.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Salem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P. R. LELE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1932</w:t>
      </w:r>
    </w:p>
    <w:p>
      <w:pPr>
        <w:autoSpaceDN w:val="0"/>
        <w:autoSpaceDE w:val="0"/>
        <w:widowControl/>
        <w:spacing w:line="280" w:lineRule="exact" w:before="6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letter. A thousand apologies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stupidity. But you will please excuse me. I could not help mentioning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lady, because I had her often in my mind.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Within the course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 I had had two stupid lapses of memory. What you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Pandya’s article is quite true.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the death anniversary of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Shraddhanandji. I did mention your proposal to some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organization, but they thought, and I agree with them,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wrong for the organization to observe the day under its aus-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pices. There is already an organization brought into being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 activities of Shraddhanandji himself. Its scope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than that of the Anti-Untouchability Society. There is every </w:t>
      </w:r>
      <w:r>
        <w:rPr>
          <w:rFonts w:ascii="Times" w:hAnsi="Times" w:eastAsia="Times"/>
          <w:b w:val="0"/>
          <w:i w:val="0"/>
          <w:color w:val="000000"/>
          <w:sz w:val="22"/>
        </w:rPr>
        <w:t>danger of its activity being misunderstood if it celebrated the anniver-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sary under its auspices, and it would be wrong if it limited the scope of </w:t>
      </w:r>
      <w:r>
        <w:rPr>
          <w:rFonts w:ascii="Times" w:hAnsi="Times" w:eastAsia="Times"/>
          <w:b w:val="0"/>
          <w:i w:val="0"/>
          <w:color w:val="000000"/>
          <w:sz w:val="22"/>
        </w:rPr>
        <w:t>the observance so as to keep it in a line with its objective.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3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18671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confused the addressee’s late daughter with his wife </w:t>
      </w:r>
      <w:r>
        <w:rPr>
          <w:rFonts w:ascii="Times" w:hAnsi="Times" w:eastAsia="Times"/>
          <w:b w:val="0"/>
          <w:i w:val="0"/>
          <w:color w:val="000000"/>
          <w:sz w:val="18"/>
        </w:rPr>
        <w:t>(S-N. 18654).</w:t>
      </w:r>
    </w:p>
    <w:p>
      <w:pPr>
        <w:autoSpaceDN w:val="0"/>
        <w:autoSpaceDE w:val="0"/>
        <w:widowControl/>
        <w:spacing w:line="220" w:lineRule="exact" w:before="1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“I have to invite your attention to the article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Pandya, because it is symbolic of the numerous attempts that have been made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down the numbers of so-called untouchables since 1928. If to deny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existence of the untouchables were a solution of the problem, there was some sense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attempts. The attempted denial is only for relieving the caste-Hindu leaders of </w:t>
      </w:r>
      <w:r>
        <w:rPr>
          <w:rFonts w:ascii="Times" w:hAnsi="Times" w:eastAsia="Times"/>
          <w:b w:val="0"/>
          <w:i w:val="0"/>
          <w:color w:val="000000"/>
          <w:sz w:val="18"/>
        </w:rPr>
        <w:t>their responsibility” (S.N. 18654).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1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P. N. RAJBHOJ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1932</w:t>
      </w:r>
    </w:p>
    <w:p>
      <w:pPr>
        <w:autoSpaceDN w:val="0"/>
        <w:tabs>
          <w:tab w:pos="550" w:val="left"/>
          <w:tab w:pos="1470" w:val="left"/>
          <w:tab w:pos="237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RAJBHOJ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3rd instant, here 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to your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If, as a result of the referendum, it is found that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temple-going population in the area covered by the referendum </w:t>
      </w:r>
      <w:r>
        <w:rPr>
          <w:rFonts w:ascii="Times" w:hAnsi="Times" w:eastAsia="Times"/>
          <w:b w:val="0"/>
          <w:i w:val="0"/>
          <w:color w:val="000000"/>
          <w:sz w:val="22"/>
        </w:rPr>
        <w:t>is against temple-entry by Harijans, the fast will undoubtedly be post-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poned. The postponement is likely to be indefinite, and resumption,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to be a resumption, can only be determined by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which I can have no control and which I cannot forsee.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think that it is premature to talk of satyagraha about other </w:t>
      </w:r>
      <w:r>
        <w:rPr>
          <w:rFonts w:ascii="Times" w:hAnsi="Times" w:eastAsia="Times"/>
          <w:b w:val="0"/>
          <w:i w:val="0"/>
          <w:color w:val="000000"/>
          <w:sz w:val="22"/>
        </w:rPr>
        <w:t>temples if and when Guruvayur is opened. We should always hope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opening of Guruvayur will clear the way to the other temples.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 should hope that the Zamorin will not influence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way or the other, but even if he does, I should expect peopleat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on a religious question such as the one before them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independently. In any event, I should consider myself bound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the majority. The referendum will merely determine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fast, not the question of opening the temple.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hostile to temple-entry by Harijans, ways and means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found of educating public opinion and preparing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opening. This is clear to me that there should be no forcible opening </w:t>
      </w:r>
      <w:r>
        <w:rPr>
          <w:rFonts w:ascii="Times" w:hAnsi="Times" w:eastAsia="Times"/>
          <w:b w:val="0"/>
          <w:i w:val="0"/>
          <w:color w:val="000000"/>
          <w:sz w:val="22"/>
        </w:rPr>
        <w:t>of any single temple. It would be an unseemly thing to have hostile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Honorary Organizer and General Secretary of the Depressed Classes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Society, Poona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(i) “If after the referendum it is found that the caste Hindus are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temple-entry, will you fast? You stated that you will postpone your fast. How long </w:t>
      </w:r>
      <w:r>
        <w:rPr>
          <w:rFonts w:ascii="Times" w:hAnsi="Times" w:eastAsia="Times"/>
          <w:b w:val="0"/>
          <w:i w:val="0"/>
          <w:color w:val="000000"/>
          <w:sz w:val="18"/>
        </w:rPr>
        <w:t>will you postpone?</w:t>
      </w:r>
    </w:p>
    <w:p>
      <w:pPr>
        <w:autoSpaceDN w:val="0"/>
        <w:tabs>
          <w:tab w:pos="6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(ii) When Guruvayur Temple is opened, satyagraha will be offered at other </w:t>
      </w:r>
      <w:r>
        <w:rPr>
          <w:rFonts w:ascii="Times" w:hAnsi="Times" w:eastAsia="Times"/>
          <w:b w:val="0"/>
          <w:i w:val="0"/>
          <w:color w:val="000000"/>
          <w:sz w:val="18"/>
        </w:rPr>
        <w:t>temples. Will you render your active support?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638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(iii) As the Zamorin is a big landlord and influential man, will he not be 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carry a large section of the caste Hindus with him? Will it be a proper and genuine </w:t>
      </w:r>
      <w:r>
        <w:rPr>
          <w:rFonts w:ascii="Times" w:hAnsi="Times" w:eastAsia="Times"/>
          <w:b w:val="0"/>
          <w:i w:val="0"/>
          <w:color w:val="000000"/>
          <w:sz w:val="18"/>
        </w:rPr>
        <w:t>expression of the opinion of the caste Hindus that we obtain through the referendum?</w:t>
      </w:r>
    </w:p>
    <w:p>
      <w:pPr>
        <w:autoSpaceDN w:val="0"/>
        <w:tabs>
          <w:tab w:pos="550" w:val="left"/>
          <w:tab w:pos="602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(iv) Are you not aware that many caste Hindus eat beef ? In your fifth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in reply to my question you asked Harijans to give up beef. Some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it as a condition for entry into temples. In that case are all caste Hindus who 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beef eligible for temple-entry? You might be aware that there are several untouchables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neither eat beef nor lead unclean lives. Why are such untouchables prevented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entry into temples?” (S.N. 18652)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Appendix “Discussion with Macrae”.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sections looking daggers at one another, using the same temple.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 am firmly of opinion that there should be no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for the entry of Harijans to temples that are not applicable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Hindu worshippers. There should be therefore one regulation </w:t>
      </w:r>
      <w:r>
        <w:rPr>
          <w:rFonts w:ascii="Times" w:hAnsi="Times" w:eastAsia="Times"/>
          <w:b w:val="0"/>
          <w:i w:val="0"/>
          <w:color w:val="000000"/>
          <w:sz w:val="22"/>
        </w:rPr>
        <w:t>for all. I personally do feel that beef being forbidden food in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ism, it should be given up by beef-eating Harijans,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are opened or not. They should impose that condition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without any prompting and without any consideration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shape of temple-entry or other. There can be no doubt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voluntarily made by Harijans among themselves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 the removal of the black mark. It would make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caste-Hindu reformers infinitely easier than it is, and wind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out of the sail of the opponents of the removal of untoucha-</w:t>
      </w:r>
      <w:r>
        <w:rPr>
          <w:rFonts w:ascii="Times" w:hAnsi="Times" w:eastAsia="Times"/>
          <w:b w:val="0"/>
          <w:i w:val="0"/>
          <w:color w:val="000000"/>
          <w:sz w:val="22"/>
        </w:rPr>
        <w:t>bility. I hope therefore that no Harijan will say, ‘First remove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touchability, and then we shall abstain from beef or do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things expected of us.’ Such an attitude will be just as bad as the atti-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tude of those who would impose conditions on their admission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>temples and the like.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N. R</w:t>
      </w:r>
      <w:r>
        <w:rPr>
          <w:rFonts w:ascii="Times" w:hAnsi="Times" w:eastAsia="Times"/>
          <w:b w:val="0"/>
          <w:i w:val="0"/>
          <w:color w:val="000000"/>
          <w:sz w:val="16"/>
        </w:rPr>
        <w:t>AJBHOJ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207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HORPADE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18672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REGINALD REYNOLDS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69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MY DEAR ANGADA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December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, 1932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[know] how glad we all are when we hear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we were delighted to have your letter of 10th November.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your 3rd letter. As my companions I have only the Sardar and Maha-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dev. Ba and Pyarelal were naturally taken away soon after the fast was </w:t>
      </w:r>
      <w:r>
        <w:rPr>
          <w:rFonts w:ascii="Times" w:hAnsi="Times" w:eastAsia="Times"/>
          <w:b w:val="0"/>
          <w:i w:val="0"/>
          <w:color w:val="000000"/>
          <w:sz w:val="22"/>
        </w:rPr>
        <w:t>over. But Ramdas, Surendra have been in this jail for some months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written in the source by an unknown hand, the original date having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defaced by the prison stamp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Rama’s monkey-emissary in the Ramayana. He was sent to plead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Ravana to restore Sita to Rama. Before launching the Salt Satyagraha in 1930,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sent his ultimatum to Lord Irwin through Reginald Reynolds. Narandas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gave him this name.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Irwin”, 2-3-1930 and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Gandhi”, Before 6-4-1930.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there is Jamnalalji —the last having been transferred here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sake of his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 in every 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us all.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4544. Courtesy: Swarthmore College, Philadelphia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K. M. MUNSHI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MUNSHI,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it has healed your wound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little. I was pained to know that you had felt hurt, but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also glad that you had such love for me. It is only the words of </w:t>
      </w:r>
      <w:r>
        <w:rPr>
          <w:rFonts w:ascii="Times" w:hAnsi="Times" w:eastAsia="Times"/>
          <w:b w:val="0"/>
          <w:i w:val="0"/>
          <w:color w:val="000000"/>
          <w:sz w:val="22"/>
        </w:rPr>
        <w:t>one whom we love that please or pain 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wrongly feared that I had communicated to that critic,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I expressed to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other hand, I wrote to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I had no right whatever to give an opinion from jail.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has not replied to my inquiry as to who intended to stage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play. You should rest assured that I would never criticize your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ascertaining your views. I have great attachment for you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told you that I want a good many things from you.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them unless I am able to win your heart? I shall never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early morning scene on the beach. I will go through your farce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the time. I will read it with your eyes and write to you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say. I would not use the freedom you have granted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also need not stop the sale. I do not wish to persuade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 even through strength of our mutual love. It is true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 any of your books. I will, therefore, try to read them if you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 any.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discuss art in person if and when God brings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I have been able to understand you from your letter to some </w:t>
      </w:r>
      <w:r>
        <w:rPr>
          <w:rFonts w:ascii="Times" w:hAnsi="Times" w:eastAsia="Times"/>
          <w:b w:val="0"/>
          <w:i w:val="0"/>
          <w:color w:val="000000"/>
          <w:sz w:val="22"/>
        </w:rPr>
        <w:t>extent.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shall I write to you about untouchability? You should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K.M. Munshi”, 7-12-1932.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K.M. Munshi”, 25-11-1932.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2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learn to see unity in my life in spite of its multiplicity, and, if you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derstand it, explain it to your co-workers. All my activities spring </w:t>
      </w:r>
      <w:r>
        <w:rPr>
          <w:rFonts w:ascii="Times" w:hAnsi="Times" w:eastAsia="Times"/>
          <w:b w:val="0"/>
          <w:i w:val="0"/>
          <w:color w:val="000000"/>
          <w:sz w:val="22"/>
        </w:rPr>
        <w:t>from one source.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had received an interesting letter from Lilavati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before I got yours. I have still to reply to it.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just a few days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this with the left hand as my right elbow is paining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usual. Our regards to you all.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7520.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was any error in this, let the blame be mine, for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all of you into a very risky experiment. It is as dangerous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one’s hand into a snake’s hole. I don’t regret it.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continued and I am sure that its ultimate result will be good. It will re-</w:t>
      </w:r>
      <w:r>
        <w:rPr>
          <w:rFonts w:ascii="Times" w:hAnsi="Times" w:eastAsia="Times"/>
          <w:b w:val="0"/>
          <w:i w:val="0"/>
          <w:color w:val="000000"/>
          <w:sz w:val="22"/>
        </w:rPr>
        <w:t>quire sacrifices and we will make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313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STATEMENT ON UNTOUCHABILITY-X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1932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One of the friends who attended the meeting of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League, which because of the prior body founded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V. R. Shinde bearing practically the same name will henceforth </w:t>
      </w:r>
      <w:r>
        <w:rPr>
          <w:rFonts w:ascii="Times" w:hAnsi="Times" w:eastAsia="Times"/>
          <w:b w:val="0"/>
          <w:i w:val="0"/>
          <w:color w:val="000000"/>
          <w:sz w:val="22"/>
        </w:rPr>
        <w:t>be called, and in my opinion more appropriately, the Servants of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touchables Society, gave me a list of several questions with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into them. For the sake of brevity, I reproduce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of these questions in the form of a letter: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Society has been formed at your instance and for the purpose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carrying out the programme for the removal of untouchability, workers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naturally would expect your definite guidance. The first question that occurs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then is this: Are the workers to constitute themselves as reformers, doing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of uplifting untouchables or uplifting themselves and if it is to be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latter, should not the greatest stress be laid upon work amongst caste Hindus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themselves, and if so how is that work to be done?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comprehensive question and in answering it,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cover the main points raised by my friend. I have repea-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tedly declared in unequivocal terms that caste Hindus are sinners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sinned against those who are called untouchables.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>are responsible for the present condition of the untouchables.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diately, therefore, they repent for the sin and purify themselves by </w:t>
      </w:r>
      <w:r>
        <w:rPr>
          <w:rFonts w:ascii="Times" w:hAnsi="Times" w:eastAsia="Times"/>
          <w:b w:val="0"/>
          <w:i w:val="0"/>
          <w:color w:val="000000"/>
          <w:sz w:val="22"/>
        </w:rPr>
        <w:t>removing the load of untouchability from off the backs of un-touch-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ables, we shall discover perfect transformation among the latter.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at once shed the habits of a lifetime, but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effort on their part to shed those habits and everywhere the </w:t>
      </w:r>
      <w:r>
        <w:rPr>
          <w:rFonts w:ascii="Times" w:hAnsi="Times" w:eastAsia="Times"/>
          <w:b w:val="0"/>
          <w:i w:val="0"/>
          <w:color w:val="000000"/>
          <w:sz w:val="22"/>
        </w:rPr>
        <w:t>multitude of caste Hindus will be helping them to give up those habits.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like the suppressed members of a family rejoining </w:t>
      </w:r>
      <w:r>
        <w:rPr>
          <w:rFonts w:ascii="Times" w:hAnsi="Times" w:eastAsia="Times"/>
          <w:b w:val="0"/>
          <w:i w:val="0"/>
          <w:color w:val="000000"/>
          <w:sz w:val="22"/>
        </w:rPr>
        <w:t>the suppressors, feeling the warmth of reunion and suppressors receiv-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them as if they were never separated. I am painfully conscious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such a consummation will take some time before it comes,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will never come unless some of us understand and adopt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attitude. Even among the liberal-minded workers, I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the opinion expressed that untouchability should be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 Harijans give up their bad habits, educate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 clean lives utterly forgetting that Harijans cannot do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whilst they remain untouchables. Even if they would,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also that individual Harijans who are living decently are not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on terms of equality by caste Hindus and the very best amon-</w:t>
      </w:r>
      <w:r>
        <w:rPr>
          <w:rFonts w:ascii="Times" w:hAnsi="Times" w:eastAsia="Times"/>
          <w:b w:val="0"/>
          <w:i w:val="0"/>
          <w:color w:val="000000"/>
          <w:sz w:val="22"/>
        </w:rPr>
        <w:t>gst them are denied the ordinary amenities of life every day and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tact with caste Hindus. Their birth constitutes the automatic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penal servitude for life which cannot be commuted by any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manners or any other consideration. Hence there is and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incentive to better their mode of life. The idea has taken deep root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minds that they may hope for no redemption at least during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present lifetime.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therefore is to undo the mischief and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the dignity of their status as men. Caste Hindus should first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conditionally take them up as their very own and then and then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 change in their condition on a vast scale take place.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and foremost items in the programme of work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>whirlwind propaganda for educating and canvassing opinion among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Hindus. This work can be done by personal visits on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intensive scale and by flooding the country with literature on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untouchability is as self-demonstrated a sin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untruth. The proposition does not need the support of Shastras.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as there is a body of learned men who invoke the 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in order to justify untouchability by reason of mere birth,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well for workers to arm themselves with pro-reform litera-</w:t>
      </w:r>
      <w:r>
        <w:rPr>
          <w:rFonts w:ascii="Times" w:hAnsi="Times" w:eastAsia="Times"/>
          <w:b w:val="0"/>
          <w:i w:val="0"/>
          <w:color w:val="000000"/>
          <w:sz w:val="22"/>
        </w:rPr>
        <w:t>ture. There is a growing body of learned men in Shastras who 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phatically hold that untouchability as it is believed and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>today, has no support whatsoever in the Shastras.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propaganda can only be entrusted to workers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to lose, those who will not be easily ruffled by insults,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patience to listen to counter argument and wit enough to combat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In a movement of religious reform, there is no room whatsoever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 in any shape or form. Reformers will have to submit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 if as a result of this personal canvassing it is discovered that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Hindus have no sense of sin about untouchability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are averse to its removal and the consequent raising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Harijans’ status. They will have then without being irritated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shown by personal suffering that they are in the right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in the wrong and this they can best do by making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with Harijans and voluntarily denying themselves those rights </w:t>
      </w:r>
      <w:r>
        <w:rPr>
          <w:rFonts w:ascii="Times" w:hAnsi="Times" w:eastAsia="Times"/>
          <w:b w:val="0"/>
          <w:i w:val="0"/>
          <w:color w:val="000000"/>
          <w:sz w:val="22"/>
        </w:rPr>
        <w:t>and conveniences which are today denied to Harijans.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act of self-denial by a large body of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by itself fill the Harijans with hope and raise them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 and encourage them to an effort for self-improvement.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effective work that can be done among caste men is to induce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take one Harijan at least per family either as member 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as domestic servant. There is an ancient practice in well-to-do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households never to take their meal without having at least one guest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share it with them. Nowadays this is more observed in the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in the performance. This act is described as one of the five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sacrifices. I cannot conceive of a better mode of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than that of having a Harijan to share the meal with 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must not be confused with inter-dining. For me,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 means dining with those who may touch your food and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you may touch but dining together under the same roof without </w:t>
      </w:r>
      <w:r>
        <w:rPr>
          <w:rFonts w:ascii="Times" w:hAnsi="Times" w:eastAsia="Times"/>
          <w:b w:val="0"/>
          <w:i w:val="0"/>
          <w:color w:val="000000"/>
          <w:sz w:val="22"/>
        </w:rPr>
        <w:t>the mutual touch does not mean inter-dining.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untouchability of Harijans is removed,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their sharing the family meal precisely on the same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other castes. There are again innumerable social functions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ceremonies to which Harijans are never invited by caste men.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and other domestic animals may share their joys and sorrows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Harijans or, if they do, these are occasions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pointedly reminded that they are not the same sort of human beings </w:t>
      </w:r>
      <w:r>
        <w:rPr>
          <w:rFonts w:ascii="Times" w:hAnsi="Times" w:eastAsia="Times"/>
          <w:b w:val="0"/>
          <w:i w:val="0"/>
          <w:color w:val="000000"/>
          <w:sz w:val="22"/>
        </w:rPr>
        <w:t>as caste Hindus.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pointed out only a few illustrations of the kind of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paganda and work that can be and should be done amongst caste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purge themselves of the sin but, even as special treatment and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bestowed upon a banished member of the family when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recalled, so will caste men do the work amongst Harijans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sense of sin has really dawned upon them. They will then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Harijans not as teachers or donors but as debtors going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creditors to discharge their obligations and in that humble spirit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offer to teach them, their children and otherwise help them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way possible for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suggested that if this constructive programme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up, it would prove too expensive and too long-drawn-out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immediate service, and to do it would be a programme by itself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a handful of reformers. It assumes a different shape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conceived as an item in the programme of self-purification. A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judged by its fruit and so has the changed spirit of caste men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 by its results. It is, therefore, not enough for them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they have touched half a dozen Harijans during the 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 they have fed a Harijan but their newly born affection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should make them impatient to render this neglected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>humanity every help that it is in their power to render.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Harijans themselves have to feel the effect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in Hinduism and they cannot do so unless caste men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contact with them in every walk of life and every activity. If the </w:t>
      </w:r>
      <w:r>
        <w:rPr>
          <w:rFonts w:ascii="Times" w:hAnsi="Times" w:eastAsia="Times"/>
          <w:b w:val="0"/>
          <w:i w:val="0"/>
          <w:color w:val="000000"/>
          <w:sz w:val="22"/>
        </w:rPr>
        <w:t>awakening is universal, constructive programme will not prove expen-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sive. Local volunteers will work in their own localities without needing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payment and if the awakening is not universal it becomes the </w:t>
      </w:r>
      <w:r>
        <w:rPr>
          <w:rFonts w:ascii="Times" w:hAnsi="Times" w:eastAsia="Times"/>
          <w:b w:val="0"/>
          <w:i w:val="0"/>
          <w:color w:val="000000"/>
          <w:sz w:val="22"/>
        </w:rPr>
        <w:t>double duty of workers to tackle the constructive programme.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whether it is slow or quick, expensive or inexpensive,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it must be the integral part of the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society. It may not be able to overtake all Harijan children, or 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sick needing medical aid but whatever is done in that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>will count and should be an earnest of more to come.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the monetary contributions will be the index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to which caste Hindus have responded to the call of the age.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programme temple-entry occupies the most important place,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innumerable public temples are opened to Harijans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feel the dawning of a new era for them. They will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once the outcastes of the society. Intermingling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will of itself induce a change in their outlook and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They will forsake their objectionable habits. But say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are temples worth today? They are dens of iniquities. All kinds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practices are going on there.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a cutting before me containing a letter from a lady draw-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an ugly picture of what is going on in a famous temple.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far charges made against some of these celebrated shrines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true. There is no doubt that temples are not what they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when they were built. Temple-reform in itself is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Their deterioration cannot be pleaded as valid reason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them to Harijans and I know that vast mass of poor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visit these temples are untouched by corruption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>going on in them; and whatever may be true of famous temples is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doubtedly not true of village temples. Village temples were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are a place of refuge for villagers. It is difficult to conceive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a Hindu villager being regulated without his temple.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>is birth or death or marriage in a Hindu family, temple plays a pro-</w:t>
      </w:r>
      <w:r>
        <w:rPr>
          <w:rFonts w:ascii="Times" w:hAnsi="Times" w:eastAsia="Times"/>
          <w:b w:val="0"/>
          <w:i w:val="0"/>
          <w:color w:val="000000"/>
          <w:sz w:val="22"/>
        </w:rPr>
        <w:t>minent part.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Harijans must have access to it. But says another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do not insist on Harijans conforming to certain regulations such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cleanliness, you will lower the already tottering reputation of temples.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anticipate no such catastrophe. What I have said is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condition should be laid down for the entry of Harijans that is </w:t>
      </w:r>
      <w:r>
        <w:rPr>
          <w:rFonts w:ascii="Times" w:hAnsi="Times" w:eastAsia="Times"/>
          <w:b w:val="0"/>
          <w:i w:val="0"/>
          <w:color w:val="000000"/>
          <w:sz w:val="22"/>
        </w:rPr>
        <w:t>not applicable to every other Hindu worshipper.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heartily endorse that suggestion of Dr. Bhagwandas that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 of untouchability senselessly attaching to birth, it should attach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individual’s outward conduct.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cannot regulate inward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Bhagwandas” 14-12-1939.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cleanliness but it is possible to regulate outward conduct and therefore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whose habits are unclean, who are unwashed and unkempt,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drunk, should be regarded untouchables till they have cleaned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them-selves even as every human being all the world over in decent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society is untouchable whilst he is in a dirty condition from any cause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whatso-ever. But under the cover of specious argument as cleanliness,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etc., Harijans should no longer be kept without payment of the debt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due to them by caste men.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first step therefore is to receive them as they are, subject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to general regulations, not specially imposed for the occasion,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the regulations that have been in vogue before reforms came. New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regulations may undoubtedly be framed after freedom of Harijans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honestly declared and assured to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TELEGRAM TO U. GOPALA MENON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1932</w:t>
      </w:r>
    </w:p>
    <w:p>
      <w:pPr>
        <w:autoSpaceDN w:val="0"/>
        <w:tabs>
          <w:tab w:pos="730" w:val="left"/>
          <w:tab w:pos="1450" w:val="left"/>
          <w:tab w:pos="2250" w:val="left"/>
          <w:tab w:pos="3110" w:val="left"/>
          <w:tab w:pos="3850" w:val="left"/>
          <w:tab w:pos="4470" w:val="left"/>
          <w:tab w:pos="5390" w:val="left"/>
        </w:tabs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VOTES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IRRESPECTIVE</w:t>
      </w:r>
    </w:p>
    <w:p>
      <w:pPr>
        <w:autoSpaceDN w:val="0"/>
        <w:tabs>
          <w:tab w:pos="1030" w:val="left"/>
          <w:tab w:pos="1690" w:val="left"/>
          <w:tab w:pos="2230" w:val="left"/>
          <w:tab w:pos="3070" w:val="left"/>
          <w:tab w:pos="3810" w:val="left"/>
          <w:tab w:pos="4250" w:val="left"/>
          <w:tab w:pos="4630" w:val="left"/>
          <w:tab w:pos="4930" w:val="left"/>
          <w:tab w:pos="5310" w:val="left"/>
          <w:tab w:pos="5910" w:val="left"/>
          <w:tab w:pos="6290" w:val="left"/>
        </w:tabs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TEMPLE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SO</w:t>
      </w:r>
    </w:p>
    <w:p>
      <w:pPr>
        <w:autoSpaceDN w:val="0"/>
        <w:tabs>
          <w:tab w:pos="1410" w:val="left"/>
          <w:tab w:pos="2150" w:val="left"/>
          <w:tab w:pos="2690" w:val="left"/>
          <w:tab w:pos="3790" w:val="left"/>
          <w:tab w:pos="5090" w:val="left"/>
          <w:tab w:pos="6010" w:val="left"/>
          <w:tab w:pos="6430" w:val="left"/>
        </w:tabs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REFERENDUM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TOTALLY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VALUELESS.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710" w:val="left"/>
          <w:tab w:pos="1750" w:val="left"/>
          <w:tab w:pos="2090" w:val="left"/>
          <w:tab w:pos="2790" w:val="left"/>
          <w:tab w:pos="3490" w:val="left"/>
          <w:tab w:pos="3850" w:val="left"/>
          <w:tab w:pos="4910" w:val="left"/>
          <w:tab w:pos="61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PRECISELY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DONE.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ABSOLUTE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PRECAUTION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tabs>
          <w:tab w:pos="810" w:val="left"/>
          <w:tab w:pos="1670" w:val="left"/>
          <w:tab w:pos="2490" w:val="left"/>
          <w:tab w:pos="3630" w:val="left"/>
          <w:tab w:pos="4750" w:val="left"/>
          <w:tab w:pos="5730" w:val="left"/>
          <w:tab w:pos="62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VOTES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HITHERTO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MY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OPINION BE CANCELLED.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ANDHIJI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18676</w:t>
      </w:r>
    </w:p>
    <w:p>
      <w:pPr>
        <w:autoSpaceDN w:val="0"/>
        <w:autoSpaceDE w:val="0"/>
        <w:widowControl/>
        <w:spacing w:line="24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12-12-1932, “A correspondent wrote to Gandhiji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expressing apprehension that the referendum at Guruvayur was not being taken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way.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two items.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addressee’s telegram is not available, but a telegram dated December 10,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1932, from Rajagopalachari read: “Every precaution taken ensuring exact count votes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only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18"/>
        </w:rPr>
        <w:t>temple-goers. See statement Press issued along with this”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(S.N. 18683).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U. GOPALA MENON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GOPALA MENON,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that you are keeping the opinion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avarnas </w:t>
      </w:r>
      <w:r>
        <w:rPr>
          <w:rFonts w:ascii="Times" w:hAnsi="Times" w:eastAsia="Times"/>
          <w:b w:val="0"/>
          <w:i w:val="0"/>
          <w:color w:val="000000"/>
          <w:sz w:val="22"/>
        </w:rPr>
        <w:t>also. I quite recognize that the opinion based upon a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 of the local situation should prevail. I am glad that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>shaping themselves quite well there.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18675</w:t>
      </w:r>
    </w:p>
    <w:p>
      <w:pPr>
        <w:autoSpaceDN w:val="0"/>
        <w:autoSpaceDE w:val="0"/>
        <w:widowControl/>
        <w:spacing w:line="260" w:lineRule="exact" w:before="394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219. FRAGMENT OF LETTER TO T. S. KALYANA RAMA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IYER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certainly meant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temple-goers for it is only the </w:t>
      </w:r>
      <w:r>
        <w:rPr>
          <w:rFonts w:ascii="Times" w:hAnsi="Times" w:eastAsia="Times"/>
          <w:b w:val="0"/>
          <w:i w:val="0"/>
          <w:color w:val="000000"/>
          <w:sz w:val="22"/>
        </w:rPr>
        <w:t>opinion of those who believe in temple-worship that should count.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wholly uninterested in temple-going have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no right to vote one way or the other.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19-12-1932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A. S. ALTEKAR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December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ALTEKAR,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the pamphlet sent by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sent by you before were also received. Your pamphlet is very </w:t>
      </w:r>
      <w:r>
        <w:rPr>
          <w:rFonts w:ascii="Times" w:hAnsi="Times" w:eastAsia="Times"/>
          <w:b w:val="0"/>
          <w:i w:val="0"/>
          <w:color w:val="000000"/>
          <w:sz w:val="22"/>
        </w:rPr>
        <w:t>seasonable.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my view that untouchability is not countenanced </w:t>
      </w:r>
      <w:r>
        <w:rPr>
          <w:rFonts w:ascii="Times" w:hAnsi="Times" w:eastAsia="Times"/>
          <w:b w:val="0"/>
          <w:i w:val="0"/>
          <w:color w:val="000000"/>
          <w:sz w:val="22"/>
        </w:rPr>
        <w:t>by Hinduism will not be acceptable to the average orthodox Hindu.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December 16, the addressee, an ex-chairman of Trichur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Municipality wrote: “I thank you for your kind reply of the 9th instant. I had clearly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in my letter to you as follows: ‘I have to request you to make it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 opinion of the majority of the caste Hindus (no matter whether they are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bonafide </w:t>
      </w:r>
      <w:r>
        <w:rPr>
          <w:rFonts w:ascii="Times" w:hAnsi="Times" w:eastAsia="Times"/>
          <w:b w:val="0"/>
          <w:i w:val="0"/>
          <w:color w:val="000000"/>
          <w:sz w:val="18"/>
        </w:rPr>
        <w:t>temple-goers or not) will prevail with you or is it the opinion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bonafide </w:t>
      </w:r>
      <w:r>
        <w:rPr>
          <w:rFonts w:ascii="Times" w:hAnsi="Times" w:eastAsia="Times"/>
          <w:b w:val="0"/>
          <w:i w:val="0"/>
          <w:color w:val="000000"/>
          <w:sz w:val="18"/>
        </w:rPr>
        <w:t>temple-goers’ and I had concluded my letter as follows: ‘If you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are convinced that the majority of caste Hindus who now worship in the Guruvayur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(not the majority of the caste Hindus who are eligible for worship) will desert </w:t>
      </w:r>
      <w:r>
        <w:rPr>
          <w:rFonts w:ascii="Times" w:hAnsi="Times" w:eastAsia="Times"/>
          <w:b w:val="0"/>
          <w:i w:val="0"/>
          <w:color w:val="000000"/>
          <w:sz w:val="18"/>
        </w:rPr>
        <w:t>the temple if Harijans are allowed entry, will you still fast?’ ” (S.N. 18723)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will be acceptable or not is not the point. The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there is any warrant for belief in untouchability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today. I am fully aware that there is untouchability in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perhaps also in the Vedas; but that acttaches not to birth </w:t>
      </w:r>
      <w:r>
        <w:rPr>
          <w:rFonts w:ascii="Times" w:hAnsi="Times" w:eastAsia="Times"/>
          <w:b w:val="0"/>
          <w:i w:val="0"/>
          <w:color w:val="000000"/>
          <w:sz w:val="22"/>
        </w:rPr>
        <w:t>but to external practice. If you do not mind, I would like you to exa-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the question from the standpoint suggested by me.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>, what is the definition of untouchability? Is that untoucha-</w:t>
      </w:r>
      <w:r>
        <w:rPr>
          <w:rFonts w:ascii="Times" w:hAnsi="Times" w:eastAsia="Times"/>
          <w:b w:val="0"/>
          <w:i w:val="0"/>
          <w:color w:val="000000"/>
          <w:sz w:val="22"/>
        </w:rPr>
        <w:t>bility incurable by any penance whatsoever? And what are the disa-</w:t>
      </w:r>
      <w:r>
        <w:rPr>
          <w:rFonts w:ascii="Times" w:hAnsi="Times" w:eastAsia="Times"/>
          <w:b w:val="0"/>
          <w:i w:val="0"/>
          <w:color w:val="000000"/>
          <w:sz w:val="22"/>
        </w:rPr>
        <w:t>bilities of untouchables?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A. S. A</w:t>
      </w:r>
      <w:r>
        <w:rPr>
          <w:rFonts w:ascii="Times" w:hAnsi="Times" w:eastAsia="Times"/>
          <w:b w:val="0"/>
          <w:i w:val="0"/>
          <w:color w:val="000000"/>
          <w:sz w:val="16"/>
        </w:rPr>
        <w:t>LTEKAR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ENARES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18678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R. L. BISWAS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 I can entirely enter into your fee-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lings, but I would plead for a little patience. If caste Hindus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connection with untouchability, I fully recognize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in the spirit of service and not that of patronage,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 in my mind that there should be no idea whatsoever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any political advantage of the suppressed classes. The Society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formed has therefore been kept wholly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I have repeatedly said that removal of untouchability for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should mean repentance. I therefore share your sentiment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that you should not be spoon-fed and that you should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your own salvation. I would like you to keep yourself in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and draw my attention to anything which you may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improper or undesirable in the programme or work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>Society.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L. B</w:t>
      </w:r>
      <w:r>
        <w:rPr>
          <w:rFonts w:ascii="Times" w:hAnsi="Times" w:eastAsia="Times"/>
          <w:b w:val="0"/>
          <w:i w:val="0"/>
          <w:color w:val="000000"/>
          <w:sz w:val="16"/>
        </w:rPr>
        <w:t>ISWAS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59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ADRIDAS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18674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Anti-Untouchability League, renamed as the Servants of Untouchables </w:t>
      </w:r>
      <w:r>
        <w:rPr>
          <w:rFonts w:ascii="Times" w:hAnsi="Times" w:eastAsia="Times"/>
          <w:b w:val="0"/>
          <w:i w:val="0"/>
          <w:color w:val="000000"/>
          <w:sz w:val="18"/>
        </w:rPr>
        <w:t>Society;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Untouchability—X”, 9-12-1932.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C. F. ANDREWS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12th November only today. If it was an </w:t>
      </w:r>
      <w:r>
        <w:rPr>
          <w:rFonts w:ascii="Times" w:hAnsi="Times" w:eastAsia="Times"/>
          <w:b w:val="0"/>
          <w:i w:val="0"/>
          <w:color w:val="000000"/>
          <w:sz w:val="22"/>
        </w:rPr>
        <w:t>airmail letter, it should have been received about the 22nd of Novem-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ber. Your letter therefore seems to have gone through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circuit of examination before being delivered to me. I shall enquire.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surprised that there should be any question arising as to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untouchability work more effectively as a free man than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prisoner. I should think that it is a self-evident proposition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more effective work as a free man. At the same time I can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Government standpoint. So long as they feel that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must be put down at any cost and that their plan might </w:t>
      </w:r>
      <w:r>
        <w:rPr>
          <w:rFonts w:ascii="Times" w:hAnsi="Times" w:eastAsia="Times"/>
          <w:b w:val="0"/>
          <w:i w:val="0"/>
          <w:color w:val="000000"/>
          <w:sz w:val="22"/>
        </w:rPr>
        <w:t>be frustrated or checked if I was left free to carry on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 propaganda, they are bound to keep me under detention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give them an assurance, be it even verbal, that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civil disobedience propaganda. For my part, however much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wish to confine myself wholly to untouchability work,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 full knowledge of the circumstances outside give any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as to my future action. After all civil disobedience under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is as much an article of faith with me as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 can therefore never say beforehand what will occupy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attention exclusively or for the most part at a given mo-ment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a civil resister bargains for the punishment he receives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he must not fret over it. Therefore and to that extent I am </w:t>
      </w:r>
      <w:r>
        <w:rPr>
          <w:rFonts w:ascii="Times" w:hAnsi="Times" w:eastAsia="Times"/>
          <w:b w:val="0"/>
          <w:i w:val="0"/>
          <w:color w:val="000000"/>
          <w:sz w:val="22"/>
        </w:rPr>
        <w:t>content with my lot. I hope this tells you clearly how I stand.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there no alarming report about my little fast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Appasaheb Patwardhan. I need not, give you the details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for you must have seen them in the papers. All I need say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for a little weakness there is no ill effect left of the fast.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too that you are finding no difficulty in understanding and appre-</w:t>
      </w:r>
      <w:r>
        <w:rPr>
          <w:rFonts w:ascii="Times" w:hAnsi="Times" w:eastAsia="Times"/>
          <w:b w:val="0"/>
          <w:i w:val="0"/>
          <w:color w:val="000000"/>
          <w:sz w:val="22"/>
        </w:rPr>
        <w:t>ciating the temple-entry question and the contemplated fast.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you are keeping your health in spite of the stress.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is wonderful. If he is there, give him our love and tell </w:t>
      </w:r>
      <w:r>
        <w:rPr>
          <w:rFonts w:ascii="Times" w:hAnsi="Times" w:eastAsia="Times"/>
          <w:b w:val="0"/>
          <w:i w:val="0"/>
          <w:color w:val="000000"/>
          <w:sz w:val="22"/>
        </w:rPr>
        <w:t>him that our prayers always ascend to heaven for his complete re-</w:t>
      </w:r>
      <w:r>
        <w:rPr>
          <w:rFonts w:ascii="Times" w:hAnsi="Times" w:eastAsia="Times"/>
          <w:b w:val="0"/>
          <w:i w:val="0"/>
          <w:color w:val="000000"/>
          <w:sz w:val="22"/>
        </w:rPr>
        <w:t>covery.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you say about the communal decision turns out to be </w:t>
      </w:r>
      <w:r>
        <w:rPr>
          <w:rFonts w:ascii="Times" w:hAnsi="Times" w:eastAsia="Times"/>
          <w:b w:val="0"/>
          <w:i w:val="0"/>
          <w:color w:val="000000"/>
          <w:sz w:val="22"/>
        </w:rPr>
        <w:t>true, it is a silver lining to the dark cloud.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977; also Bombay Secret Abstracts, Home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 (40) (3), Pt. III, p. 423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G. M. JOSHI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questions 1 and 2, they are beyond my scope </w:t>
      </w:r>
      <w:r>
        <w:rPr>
          <w:rFonts w:ascii="Times" w:hAnsi="Times" w:eastAsia="Times"/>
          <w:b w:val="0"/>
          <w:i w:val="0"/>
          <w:color w:val="000000"/>
          <w:sz w:val="22"/>
        </w:rPr>
        <w:t>and capacity.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3, I know from personal experience that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touchability as it has been practised in India within our generation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retarded the evolution of Hindu society and by contagion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 4 is again beyond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No. 5, I freely grant that the conscience of no one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sufficient warrant, or, for that matter, any warrant for changing </w:t>
      </w:r>
      <w:r>
        <w:rPr>
          <w:rFonts w:ascii="Times" w:hAnsi="Times" w:eastAsia="Times"/>
          <w:b w:val="0"/>
          <w:i w:val="0"/>
          <w:color w:val="000000"/>
          <w:sz w:val="22"/>
        </w:rPr>
        <w:t>anything, let alone customs of ancient society.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M.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171-A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UDHAWAR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18677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DR. M. S. KELKAR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1932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ICE,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must agree to differ about temples.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allowed freely to see me only when they have real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to discuss. To meet you in connection with my health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has to be obtained. This is quite unnecessary. I am being </w:t>
      </w:r>
      <w:r>
        <w:rPr>
          <w:rFonts w:ascii="Times" w:hAnsi="Times" w:eastAsia="Times"/>
          <w:b w:val="0"/>
          <w:i w:val="0"/>
          <w:color w:val="000000"/>
          <w:sz w:val="22"/>
        </w:rPr>
        <w:t>well looked after and am rapidly regaining strength.</w:t>
      </w:r>
    </w:p>
    <w:p>
      <w:pPr>
        <w:autoSpaceDN w:val="0"/>
        <w:autoSpaceDE w:val="0"/>
        <w:widowControl/>
        <w:spacing w:line="220" w:lineRule="exact" w:before="26" w:after="28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S.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172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IRKEE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 w:num="2" w:equalWidth="0">
            <w:col w:w="3436" w:space="0"/>
            <w:col w:w="30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04" w:right="1404" w:bottom="478" w:left="1440" w:header="720" w:footer="720" w:gutter="0"/>
          <w:cols w:num="2" w:equalWidth="0">
            <w:col w:w="3436" w:space="0"/>
            <w:col w:w="3080" w:space="0"/>
          </w:cols>
          <w:docGrid w:linePitch="360"/>
        </w:sectPr>
      </w:pP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3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6643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was glad that you visited Puratan. It is necessary that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should visit him occasionally. I hope you got the letter about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gave for posting yesterday.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send with this letters for Puratan, Raghavan and Kusum.</w:t>
      </w:r>
    </w:p>
    <w:p>
      <w:pPr>
        <w:autoSpaceDN w:val="0"/>
        <w:autoSpaceDE w:val="0"/>
        <w:widowControl/>
        <w:spacing w:line="266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8278.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MANIBEHN PATEL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8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you must be getting regular reports from Bombay </w:t>
      </w:r>
      <w:r>
        <w:rPr>
          <w:rFonts w:ascii="Times" w:hAnsi="Times" w:eastAsia="Times"/>
          <w:b w:val="0"/>
          <w:i w:val="0"/>
          <w:color w:val="000000"/>
          <w:sz w:val="22"/>
        </w:rPr>
        <w:t>and so do not write to you every day. Dahyabhai is steadily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proving. There is still a slight rise in the temperature for a couple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every day, but he is fast regaining his strength. Devdas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today. He said he saw Dahyabhai in Bombay and found him in </w:t>
      </w:r>
      <w:r>
        <w:rPr>
          <w:rFonts w:ascii="Times" w:hAnsi="Times" w:eastAsia="Times"/>
          <w:b w:val="0"/>
          <w:i w:val="0"/>
          <w:color w:val="000000"/>
          <w:sz w:val="22"/>
        </w:rPr>
        <w:t>very good condition. The doctor is gradually increasing the nourish-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Besides milk, he is also given vegetable soup. He remains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cheerful. There is a letter from Natarajan today, and he also reports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effect. So stop worrying altogether. I will send a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your long letter when I get some leisure.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96-7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Narandas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7/8-12-1932.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1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telegram to which I replied promptly by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have got it by now. I had to undergo a fast, but that too is an old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story now. Some weakness was already there, but strength will gra-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dually come back. Fasting has become a permanent and inseparable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feature of my life. Those who understand me and those near to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not be agitated on that account. Have faith that God will never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 me die until He has extracted from me service to His own satis-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faction. I hope you are keeping well.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 is Krishna Nair?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228. TELEGRAM TO K. L. DAFTARI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10,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830" w:val="left"/>
          <w:tab w:pos="1450" w:val="left"/>
          <w:tab w:pos="2290" w:val="left"/>
          <w:tab w:pos="3090" w:val="left"/>
          <w:tab w:pos="3910" w:val="left"/>
          <w:tab w:pos="4410" w:val="left"/>
          <w:tab w:pos="4990" w:val="left"/>
          <w:tab w:pos="5710" w:val="left"/>
        </w:tabs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POONA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MORNING</w:t>
      </w:r>
    </w:p>
    <w:p>
      <w:pPr>
        <w:autoSpaceDN w:val="0"/>
        <w:tabs>
          <w:tab w:pos="490" w:val="left"/>
          <w:tab w:pos="1190" w:val="left"/>
          <w:tab w:pos="1850" w:val="left"/>
          <w:tab w:pos="2290" w:val="left"/>
          <w:tab w:pos="2670" w:val="left"/>
          <w:tab w:pos="3470" w:val="left"/>
          <w:tab w:pos="4770" w:val="left"/>
          <w:tab w:pos="5470" w:val="left"/>
        </w:tabs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SANATANIST</w:t>
      </w:r>
    </w:p>
    <w:p>
      <w:pPr>
        <w:autoSpaceDN w:val="0"/>
        <w:tabs>
          <w:tab w:pos="990" w:val="left"/>
          <w:tab w:pos="2010" w:val="left"/>
          <w:tab w:pos="2870" w:val="left"/>
          <w:tab w:pos="3650" w:val="left"/>
          <w:tab w:pos="4110" w:val="left"/>
          <w:tab w:pos="573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SHASTRIS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OPPOSING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TEMPLE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UNTOUCHABLES?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CAN WOULD LIKE TO MEET YOU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  <w:r>
        <w:rPr>
          <w:rFonts w:ascii="Times" w:hAnsi="Times" w:eastAsia="Times"/>
          <w:b w:val="0"/>
          <w:i w:val="0"/>
          <w:color w:val="000000"/>
          <w:sz w:val="16"/>
        </w:rPr>
        <w:t>RD.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12-12-1932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K. RAMUNNI MENON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enclosing copy of a letter addressed to me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300 ladies of Guruvayur. The proper course in all such cases is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the original to the addressee.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Brijkrishna Chandiwala”, 4-12-1932.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Sanskrit scholar of Nagpur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“Diary, 1932” entry under this date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the second paragraph of your letter, I am sur-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prised that you should make reference to complaints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fraudulent manner in which referendum is taken. I expect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promise details in proof of the charge. Meanwhile,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give you my assurance that every care is being taken to take the refe-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rendum openly and impartially, without using any pressure upon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Elaborate precautions have been taken in order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fairness. If therefore any departure from fairness is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you, I would suggest your promptly bringing it to the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organizer, Sjt. Madhavan Nair, at the same time keeping me informed </w:t>
      </w:r>
      <w:r>
        <w:rPr>
          <w:rFonts w:ascii="Times" w:hAnsi="Times" w:eastAsia="Times"/>
          <w:b w:val="0"/>
          <w:i w:val="0"/>
          <w:color w:val="000000"/>
          <w:sz w:val="22"/>
        </w:rPr>
        <w:t>of any such irregularity.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receive a copy of the memorial to H.E. the Viceroy.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carefully, and I am sorry to say that, instead of argument, I </w:t>
      </w:r>
      <w:r>
        <w:rPr>
          <w:rFonts w:ascii="Times" w:hAnsi="Times" w:eastAsia="Times"/>
          <w:b w:val="0"/>
          <w:i w:val="0"/>
          <w:color w:val="000000"/>
          <w:sz w:val="22"/>
        </w:rPr>
        <w:t>found it to be full of invective and irrelevant matters.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OZHIPURATH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AMUNNI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“R</w:t>
      </w:r>
      <w:r>
        <w:rPr>
          <w:rFonts w:ascii="Times" w:hAnsi="Times" w:eastAsia="Times"/>
          <w:b w:val="0"/>
          <w:i w:val="0"/>
          <w:color w:val="000000"/>
          <w:sz w:val="16"/>
        </w:rPr>
        <w:t>AMACHANDRAM</w:t>
      </w:r>
      <w:r>
        <w:rPr>
          <w:rFonts w:ascii="Times" w:hAnsi="Times" w:eastAsia="Times"/>
          <w:b w:val="0"/>
          <w:i w:val="0"/>
          <w:color w:val="000000"/>
          <w:sz w:val="20"/>
        </w:rPr>
        <w:t>”,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URUVAYUR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18680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U. GOPALA MENON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GOPALA MENON,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Shree K. Ramunni Menon has forwarded the enclosed docu-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me. He tells me that the original is in his possession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produced whenever required. You will please tell me all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covering letter also I am enclosing herewith together with copy </w:t>
      </w:r>
      <w:r>
        <w:rPr>
          <w:rFonts w:ascii="Times" w:hAnsi="Times" w:eastAsia="Times"/>
          <w:b w:val="0"/>
          <w:i w:val="0"/>
          <w:color w:val="000000"/>
          <w:sz w:val="22"/>
        </w:rPr>
        <w:t>of my reply.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HALAPURAM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ALICUT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18679</w:t>
      </w:r>
    </w:p>
    <w:p>
      <w:pPr>
        <w:autoSpaceDN w:val="0"/>
        <w:autoSpaceDE w:val="0"/>
        <w:widowControl/>
        <w:spacing w:line="240" w:lineRule="exact" w:before="1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Copy of the letter addressed to Gandhiji by 300 ladies of Guruvayur;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231. LETTER TO SADASHIV RAO KARNAD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SADASHIV RAO,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am glad you have given me a detailed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cription of the activity there. The only thing I can say about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is that you should ignore it, but you should redouble the </w:t>
      </w:r>
      <w:r>
        <w:rPr>
          <w:rFonts w:ascii="Times" w:hAnsi="Times" w:eastAsia="Times"/>
          <w:b w:val="0"/>
          <w:i w:val="0"/>
          <w:color w:val="000000"/>
          <w:sz w:val="22"/>
        </w:rPr>
        <w:t>effort to be absolutely fair and honest. It does not matter if the refe-</w:t>
      </w:r>
      <w:r>
        <w:rPr>
          <w:rFonts w:ascii="Times" w:hAnsi="Times" w:eastAsia="Times"/>
          <w:b w:val="0"/>
          <w:i w:val="0"/>
          <w:color w:val="000000"/>
          <w:sz w:val="22"/>
        </w:rPr>
        <w:t>rendum goes against us, but there should be no undue pressure exer-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cised by any of our workers. The opponents should be treated with </w:t>
      </w:r>
      <w:r>
        <w:rPr>
          <w:rFonts w:ascii="Times" w:hAnsi="Times" w:eastAsia="Times"/>
          <w:b w:val="0"/>
          <w:i w:val="0"/>
          <w:color w:val="000000"/>
          <w:sz w:val="22"/>
        </w:rPr>
        <w:t>perfect courtesy, no matter what they say or do. If you remain absol-</w:t>
      </w:r>
      <w:r>
        <w:rPr>
          <w:rFonts w:ascii="Times" w:hAnsi="Times" w:eastAsia="Times"/>
          <w:b w:val="0"/>
          <w:i w:val="0"/>
          <w:color w:val="000000"/>
          <w:sz w:val="22"/>
        </w:rPr>
        <w:t>utely straight, you will find that the poison will become sterilized.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ARNAD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HALAPURAM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ALICUT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232. LETTER TO CHAS. PEACOCK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was unable to write to you earlier. You have faced an inter-</w:t>
      </w:r>
      <w:r>
        <w:rPr>
          <w:rFonts w:ascii="Times" w:hAnsi="Times" w:eastAsia="Times"/>
          <w:b w:val="0"/>
          <w:i w:val="0"/>
          <w:color w:val="000000"/>
          <w:sz w:val="22"/>
        </w:rPr>
        <w:t>esting question. I think that Christians who have no desire to prose-</w:t>
      </w:r>
      <w:r>
        <w:rPr>
          <w:rFonts w:ascii="Times" w:hAnsi="Times" w:eastAsia="Times"/>
          <w:b w:val="0"/>
          <w:i w:val="0"/>
          <w:color w:val="000000"/>
          <w:sz w:val="22"/>
        </w:rPr>
        <w:t>lytize can render substantial help to the Anti-Untouchability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by working under or with the ordinary Hindu organizations.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work to be done covers such a wide field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can never be too many workers. In so far as Christian Untouchables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December 5, 1932, the addressee, giving a detailed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description of the activities relating to the Guruvayur temple-entry movement,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written: “Our work is being hampered by the secret plans of the sanatanist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representatives. . . . They are holding secret meetings of a select few. The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in their deliberations . . . is that outright and unadulterated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>is to be the policy that is to be adopted by them towards our men . . .” (S.N. 18657).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addressee, in his letter dated November 17, had asked Gandhiji as to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“the duties of an Indian Christian towards Harijans”. He had written: “I am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Christian employed as a teacher in a Board School. I have been a teacher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nearly twenty-five years now. I wish to devote my spare time for the raising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Adi-Andhras </w:t>
      </w:r>
      <w:r>
        <w:rPr>
          <w:rFonts w:ascii="Times" w:hAnsi="Times" w:eastAsia="Times"/>
          <w:b w:val="0"/>
          <w:i w:val="0"/>
          <w:color w:val="000000"/>
          <w:sz w:val="18"/>
        </w:rPr>
        <w:t>of whom there are thousands living both in this town and in the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neighbourhood. I should like to work for them without surrendering my Christ and . . </w:t>
      </w:r>
      <w:r>
        <w:rPr>
          <w:rFonts w:ascii="Times" w:hAnsi="Times" w:eastAsia="Times"/>
          <w:b w:val="0"/>
          <w:i w:val="0"/>
          <w:color w:val="000000"/>
          <w:sz w:val="18"/>
        </w:rPr>
        <w:t>. without trying to change their religion . . .” (S.N. 18633).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concerned, I do not mean to say anything. I observe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I am receiving from Christian friends that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has quickened the conscience of Indian Christians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impatient to get rid of the taint of untouchability in their midst.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I have sufficiently answered your question.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HAS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>EACOCK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ASTER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OARD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IDDLE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ALUR </w:t>
      </w:r>
      <w:r>
        <w:rPr>
          <w:rFonts w:ascii="Times" w:hAnsi="Times" w:eastAsia="Times"/>
          <w:b w:val="0"/>
          <w:i w:val="0"/>
          <w:color w:val="000000"/>
          <w:sz w:val="20"/>
        </w:rPr>
        <w:t>(V</w:t>
      </w:r>
      <w:r>
        <w:rPr>
          <w:rFonts w:ascii="Times" w:hAnsi="Times" w:eastAsia="Times"/>
          <w:b w:val="0"/>
          <w:i w:val="0"/>
          <w:color w:val="000000"/>
          <w:sz w:val="16"/>
        </w:rPr>
        <w:t>IZAGAPATAM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LETER TO R. V. PATWARDHAN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see clearly that you have not been studying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writings. I must adhere to my statement that there is no coercion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temple-entry movement and so far as I am concerned there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none.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No temple will be touched, caste or no-caste,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</w:t>
      </w:r>
      <w:r>
        <w:rPr>
          <w:rFonts w:ascii="Times" w:hAnsi="Times" w:eastAsia="Times"/>
          <w:b w:val="0"/>
          <w:i/>
          <w:color w:val="000000"/>
          <w:sz w:val="22"/>
        </w:rPr>
        <w:t>bonafide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temple-goers within the locality surrounding a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temple oppose the admission of untouchables.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There will be no defiance of law.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If the managers are owners, unless they consent no entry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attempted, even if the temple-goers may be in favour of untouch-</w:t>
      </w:r>
      <w:r>
        <w:rPr>
          <w:rFonts w:ascii="Times" w:hAnsi="Times" w:eastAsia="Times"/>
          <w:b w:val="0"/>
          <w:i w:val="0"/>
          <w:color w:val="000000"/>
          <w:sz w:val="22"/>
        </w:rPr>
        <w:t>ables’ entering.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Where managers are trustees in respect of a public temple,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expected to carry out the wishes of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>temple-goers.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No coercion will be exercised against the minority.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suggested that for them, if they are agreeable, certain hours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according to their numbers may be set apart for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by them. In short, every attempt is being made not to hurt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susceptibilities of any person. I do not know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>your reference to my statement about Sankaracharya.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ask you to re-read what I have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unfavo-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on Untouchability—IX”, 26-11-1932 and “Letter to P.N.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Rajbhoj”, 8-12-1932.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urable verdict in the referendum at Guruvayur. You have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misconstrued my position?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V. P</w:t>
      </w:r>
      <w:r>
        <w:rPr>
          <w:rFonts w:ascii="Times" w:hAnsi="Times" w:eastAsia="Times"/>
          <w:b w:val="0"/>
          <w:i w:val="0"/>
          <w:color w:val="000000"/>
          <w:sz w:val="16"/>
        </w:rPr>
        <w:t>ATWARDHAN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HUDHAWAR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18681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JAMNALAL BAJAJ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Before December 11,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have to cope with extremely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work, and, moreover, since my views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Kamalnayan are not the same as yours, I did not think it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imme-diately. I had, therefore, intended to write to you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available opportunity. I was going to write today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got your second letter. One may feel after reading it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had become a little worse, but I have no fear of that happening.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the discharge has started again. It will not help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 if it is stopped with artificial means. The cause for the cramp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stomach may be that you probably ate something in excessive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quantity. On one or two days recently the bread was not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baked. Perhaps you will find toasted bread easier to digest.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strong teeth for that. I am sure you know that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chewed thoroughly. The bread can be toasted for you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supplied to you from our ward. And as I have a hand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baking the bread, there will be no difficulty in supplying you toasted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bread. If you eat bread at all the three meals, fresh toasts can be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for all of them and supplied to you.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also not give at present, as you have been doing,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time to interviews connected with business. According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Modi, complete rest is essential. It is not advisable even to talk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derive the full benefit of the air of this place, it is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 that you should take complete rest and talk very little.</w:t>
      </w:r>
    </w:p>
    <w:p>
      <w:pPr>
        <w:autoSpaceDN w:val="0"/>
        <w:autoSpaceDE w:val="0"/>
        <w:widowControl/>
        <w:spacing w:line="220" w:lineRule="exact" w:before="3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December 16, 1932, the addressee refutes the charge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misunderstood any of the statements made by Gandhiji and says: “Your </w:t>
      </w:r>
      <w:r>
        <w:rPr>
          <w:rFonts w:ascii="Times" w:hAnsi="Times" w:eastAsia="Times"/>
          <w:b w:val="0"/>
          <w:i w:val="0"/>
          <w:color w:val="000000"/>
          <w:sz w:val="18"/>
        </w:rPr>
        <w:t>declared vow is altogether unjustifiable” (S.N. 18726).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date of receipt entered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Colonel Doyle talked with me about you for a fairly long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talk just the day before yesterday. His advice was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Europe. I don’t think that necessary at all. We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>our best with whatever help we can get in this country and rest 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fied. Do let me know, however, if you wish to go to England.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get in a day or two a reply to my request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>see you frequently.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Kamalnayan. You will require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if you wish to send him to South Africa. He will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facilities for education there, He will not be admitted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school or college. They have started a college for Indians,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point of view it can have nothing special to offer.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private education will also be meagre. As for Phoenix, it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a jungle. If Kamalnayan goes and lives there, he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most of his time working in the press. From all points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South Africa should be left out of consideration.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with Ceylon. Kamalnayan can join any one of the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climate of Nuwara Eliya is excellent. There is hardly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which can surpass it in the beauty of natural surroundings.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find there a large number of persons whom we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Bernard Alovihari is a close friend. He is a very good scholar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character. He was on the same boat with me when I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England. He belongs to one of the ancient families of Ceylon.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Kamalnayan does not feel happy there, we can immediately call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You can also write to him frequently and so can he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therefore, Ceylon is the only country to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send Kamal-nayan to satisfy his desire for learning English,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sacrificing our principles. He also likes the idea.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approve of it, let him remain at Wardha for the present.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happy there, we can desire nothing better than that.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from my conversation with him and knew from his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>he was not happy in Wardha. That is how the problem arose.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Manilal, who was to leave on Wednesday, has had to postpone </w:t>
      </w:r>
      <w:r>
        <w:rPr>
          <w:rFonts w:ascii="Times" w:hAnsi="Times" w:eastAsia="Times"/>
          <w:b w:val="0"/>
          <w:i w:val="0"/>
          <w:color w:val="000000"/>
          <w:sz w:val="22"/>
        </w:rPr>
        <w:t>his departure. He can now leave on the 29th.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Chhaganlal Joshi arrived here yesterday to help me. This will</w:t>
      </w:r>
    </w:p>
    <w:p>
      <w:pPr>
        <w:autoSpaceDN w:val="0"/>
        <w:autoSpaceDE w:val="0"/>
        <w:widowControl/>
        <w:spacing w:line="240" w:lineRule="exact" w:before="3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Home Secretary, Government of Bombay”, 29-11-1932.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lighten my burden, but work will not remain unfinished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extent as it did every day till now.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2907</w:t>
      </w:r>
    </w:p>
    <w:p>
      <w:pPr>
        <w:autoSpaceDN w:val="0"/>
        <w:autoSpaceDE w:val="0"/>
        <w:widowControl/>
        <w:spacing w:line="260" w:lineRule="exact" w:before="35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235. LETTER TO DEONAYAKACHARYA AND HIRALAL D. </w:t>
      </w:r>
      <w:r>
        <w:rPr>
          <w:rFonts w:ascii="Times" w:hAnsi="Times" w:eastAsia="Times"/>
          <w:b w:val="0"/>
          <w:i/>
          <w:color w:val="000000"/>
          <w:sz w:val="24"/>
        </w:rPr>
        <w:t>NANAVATI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8th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interpretation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 2 of your letter is correct. You will therefore please correspond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Acharya Dhruva and arrange for the discussion suggested.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such a joint discussion will, I take it, be to act upon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heart. I would naturally follow the discussion with an open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respectful attention. If you mean more than this in para 4 of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you will please explain.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admonition in the two concluding paragraphs does not call </w:t>
      </w:r>
      <w:r>
        <w:rPr>
          <w:rFonts w:ascii="Times" w:hAnsi="Times" w:eastAsia="Times"/>
          <w:b w:val="0"/>
          <w:i w:val="0"/>
          <w:color w:val="000000"/>
          <w:sz w:val="22"/>
        </w:rPr>
        <w:t>for any reply.</w:t>
      </w:r>
    </w:p>
    <w:p>
      <w:pPr>
        <w:autoSpaceDN w:val="0"/>
        <w:autoSpaceDE w:val="0"/>
        <w:widowControl/>
        <w:spacing w:line="266" w:lineRule="exact" w:before="5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EONAYAKACHARYA 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IRALAL </w:t>
      </w:r>
      <w:r>
        <w:rPr>
          <w:rFonts w:ascii="Times" w:hAnsi="Times" w:eastAsia="Times"/>
          <w:b w:val="0"/>
          <w:i w:val="0"/>
          <w:color w:val="000000"/>
          <w:sz w:val="20"/>
        </w:rPr>
        <w:t>D. N</w:t>
      </w:r>
      <w:r>
        <w:rPr>
          <w:rFonts w:ascii="Times" w:hAnsi="Times" w:eastAsia="Times"/>
          <w:b w:val="0"/>
          <w:i w:val="0"/>
          <w:color w:val="000000"/>
          <w:sz w:val="16"/>
        </w:rPr>
        <w:t>ANAVATI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microfilm: S.N. 18688;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19-12-1932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PRAGNANESWAR YATI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frank letter.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ask you not to feel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nervous about myself. Through a period of active service covering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forty years you will not recall more than perhaps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of vicarious fasting. It came into my life, as I conceive it, </w:t>
      </w:r>
      <w:r>
        <w:rPr>
          <w:rFonts w:ascii="Times" w:hAnsi="Times" w:eastAsia="Times"/>
          <w:b w:val="0"/>
          <w:i w:val="0"/>
          <w:color w:val="000000"/>
          <w:sz w:val="22"/>
        </w:rPr>
        <w:t>after I had become a fit instrument for doing it. No one can do it in a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Secretary, All-India Varnasharma Swarajya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Sangh”.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In the source, what follows is written in Gandhiji’s own hand.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“It is a matter of regret that you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 on any point and yet keep the threat of a fast ever hanging. How can one </w:t>
      </w:r>
      <w:r>
        <w:rPr>
          <w:rFonts w:ascii="Times" w:hAnsi="Times" w:eastAsia="Times"/>
          <w:b w:val="0"/>
          <w:i w:val="0"/>
          <w:color w:val="000000"/>
          <w:sz w:val="18"/>
        </w:rPr>
        <w:t>deal with you?”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hurry and my claim you know. I do not act on my own, but I 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the inner prompting. Whether it is the voice of the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devil, it is not always easy to say. Nevertheless in each case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the inner prompting may be held to be justified.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Mate’s reproduction of his conversation between him and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your deduction is too sweeping. In order to have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clearance it would be better perhaps if we meet, and I shall await you </w:t>
      </w:r>
      <w:r>
        <w:rPr>
          <w:rFonts w:ascii="Times" w:hAnsi="Times" w:eastAsia="Times"/>
          <w:b w:val="0"/>
          <w:i w:val="0"/>
          <w:color w:val="000000"/>
          <w:sz w:val="22"/>
        </w:rPr>
        <w:t>on . . . at . . .”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318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NANABHAI I. MASHRUWALA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1932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about Appasaheb. One should serve untouchables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one finds them. Moreover, persons serving the cause of anti-untou-</w:t>
      </w:r>
      <w:r>
        <w:rPr>
          <w:rFonts w:ascii="Times" w:hAnsi="Times" w:eastAsia="Times"/>
          <w:b w:val="0"/>
          <w:i w:val="0"/>
          <w:color w:val="000000"/>
          <w:sz w:val="22"/>
        </w:rPr>
        <w:t>chability ought not to be silent witnesses to people who are not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chables being treated as such. Appa’s </w:t>
      </w:r>
      <w:r>
        <w:rPr>
          <w:rFonts w:ascii="Times" w:hAnsi="Times" w:eastAsia="Times"/>
          <w:b w:val="0"/>
          <w:i/>
          <w:color w:val="000000"/>
          <w:sz w:val="22"/>
        </w:rPr>
        <w:t>tapashcharya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regard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new thing, and his demand was not that he should be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 particular kind of work in place of another, but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prevented from doing what he regarded as his dharma.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go into further details on this subject. However, I did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moment’s doubt about the propriety of Appasaheb’s step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step I intended to take. Nor have I any doubt about it now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 matter is over.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 about the issue of temple-entry. It would of course be ille-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 on the part of the trustees if they go beyond their authority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anything. The present movement is not intended to force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to take any illegal step. However, if the people on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they are acting as trustees desire a particular step to be taken,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their duty to secure legal sanction for it. If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proposed step, a fast [to force the trustees to take it]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blackmail, and a poll is being taken to prove that the intended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of such character. If the majority of people express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Harijans being permitted to enter temples, then I will not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issue. But other more difficult duties will arise for us then, </w:t>
      </w:r>
      <w:r>
        <w:rPr>
          <w:rFonts w:ascii="Times" w:hAnsi="Times" w:eastAsia="Times"/>
          <w:b w:val="0"/>
          <w:i w:val="0"/>
          <w:color w:val="000000"/>
          <w:sz w:val="22"/>
        </w:rPr>
        <w:t>which it is unnecessary to discuss now. If a temple belongs to a parti-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cular sect, we cannot insist on people outside its fold being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>to visit it, but the Harijans belonging to that sect must have the right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it. This question, however, does not arise at all in the case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Guruvayur Temple. The idea of fasting has a purely spiritual aim.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it, it would be impossible to overcome our inertia. Whenever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had lost its vitality, men of sincere devotion went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tapashcharya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restore life to it. Without such </w:t>
      </w:r>
      <w:r>
        <w:rPr>
          <w:rFonts w:ascii="Times" w:hAnsi="Times" w:eastAsia="Times"/>
          <w:b w:val="0"/>
          <w:i/>
          <w:color w:val="000000"/>
          <w:sz w:val="22"/>
        </w:rPr>
        <w:t>tapashcharya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religious awakening can be brought about. If a person disappears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jungle and undertakes an indefinite fast, nothing can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his step. It would of course be considered foolish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that ignorantly. But the step would be regarded as irreproachable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taken with a spiritual aim. A lighter step than that by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circumstances would be fully justified. I say ‘lighter’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will not be absolute or unconditional. The fast will end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condition is accepted. In laying down a condition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discretion and self-restraint, and I believe that I have done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instance. Being conditional, the fast will shock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less to that extent. My relation with the people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family bond. For many years I have trained myself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bond, and I have seen from personal experience that, within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limits, fasting has a place in domestic relationships. Even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sphere, one must of course exercise self-restraint. It is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experimenting in the small family circle that I have widened the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practice. I have tried to explain the idea so as to convince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but the truth is that I have never undertaken any of my fasts </w:t>
      </w:r>
      <w:r>
        <w:rPr>
          <w:rFonts w:ascii="Times" w:hAnsi="Times" w:eastAsia="Times"/>
          <w:b w:val="0"/>
          <w:i w:val="0"/>
          <w:color w:val="000000"/>
          <w:sz w:val="22"/>
        </w:rPr>
        <w:t>after rational consideration, but that each one of them was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obedience to the inner voice. I do not mean to say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error in this. There goes on in the heart a ceaseless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divine and the demoniac. We cannot always judge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demon that deludes us or the divine that leads us. It is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religion enjoins that everybody who wishes to awaken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in him should walk on the razor’s edge of the </w:t>
      </w:r>
      <w:r>
        <w:rPr>
          <w:rFonts w:ascii="Times" w:hAnsi="Times" w:eastAsia="Times"/>
          <w:b w:val="0"/>
          <w:i/>
          <w:color w:val="000000"/>
          <w:sz w:val="22"/>
        </w:rPr>
        <w:t>yamaniyamas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320-1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ASHRAM BOYS AND GIRLS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that I have suggested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changes in food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improve the health of the people and increase their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and peace of mind. Those who do not like them may not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Those who have tried them and found that they do not 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may give them up. Nobody should accept them unwillingly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false shame. I hope you observe silence during meals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GANGABEHN B. JHAVERI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(JHAVERI),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good that you, who used to write to me regularly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stopped writing altogether. However busy I may be, I must get </w:t>
      </w:r>
      <w:r>
        <w:rPr>
          <w:rFonts w:ascii="Times" w:hAnsi="Times" w:eastAsia="Times"/>
          <w:b w:val="0"/>
          <w:i w:val="0"/>
          <w:color w:val="000000"/>
          <w:sz w:val="22"/>
        </w:rPr>
        <w:t>letters from you all. I hope your health is improving.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my letter to Sitla Sahai. Read the letter to Lakshmi too.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has returned. He told me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gruel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item of food with prisoners. I am making further inquiries.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the result of your observation. From time to time, ask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joined the experiment. I hope you get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>weighed.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getting your letters in due time. For some time, keep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Narandas Gandhi”, 21-11-1932and ; November 30/ December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1, 1932.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writing as often as necessary. Is wheat,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22"/>
        </w:rPr>
        <w:t>flour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sumed whole? Where do you get the grain ground? Those who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times a day may continue the practice. My point was that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eat between meals. Eating off and on does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harm. I hope that the shortage of ghee has been met.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Shankarbhai take milk? He should not pay excessive attention to his </w:t>
      </w:r>
      <w:r>
        <w:rPr>
          <w:rFonts w:ascii="Times" w:hAnsi="Times" w:eastAsia="Times"/>
          <w:b w:val="0"/>
          <w:i w:val="0"/>
          <w:color w:val="000000"/>
          <w:sz w:val="22"/>
        </w:rPr>
        <w:t>piles.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Raojibhai’s demand seems to be reasonable. I hope Dahibehn </w:t>
      </w:r>
      <w:r>
        <w:rPr>
          <w:rFonts w:ascii="Times" w:hAnsi="Times" w:eastAsia="Times"/>
          <w:b w:val="0"/>
          <w:i w:val="0"/>
          <w:color w:val="000000"/>
          <w:sz w:val="22"/>
        </w:rPr>
        <w:t>has taken away Balbhadra.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Soman to write to me. He should increase his weight.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care that in his attempt to do so he does not fall ill. How </w:t>
      </w:r>
      <w:r>
        <w:rPr>
          <w:rFonts w:ascii="Times" w:hAnsi="Times" w:eastAsia="Times"/>
          <w:b w:val="0"/>
          <w:i w:val="0"/>
          <w:color w:val="000000"/>
          <w:sz w:val="22"/>
        </w:rPr>
        <w:t>did Jamna become ill? I hope she is all right now.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all there are 25 letters. All of them are stitched together.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M.M.U./I. Also C.W. 8279.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PREMABEHN KANTAK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1932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PREMA,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tonsils must have been removed by now. I am awaiting a </w:t>
      </w:r>
      <w:r>
        <w:rPr>
          <w:rFonts w:ascii="Times" w:hAnsi="Times" w:eastAsia="Times"/>
          <w:b w:val="0"/>
          <w:i w:val="0"/>
          <w:color w:val="000000"/>
          <w:sz w:val="22"/>
        </w:rPr>
        <w:t>detailed account.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thinner gruel agrees with you better, you should take that.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point is that, if you take only gruel in the morning that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evacuation. But I don’t insist on anything against your wish.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necessary to eat boiled vegetables, you may do so. Drinking </w:t>
      </w:r>
      <w:r>
        <w:rPr>
          <w:rFonts w:ascii="Times" w:hAnsi="Times" w:eastAsia="Times"/>
          <w:b w:val="0"/>
          <w:i w:val="0"/>
          <w:color w:val="000000"/>
          <w:sz w:val="22"/>
        </w:rPr>
        <w:t>water slowly may also help.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sent some slivers to Dhurandhar. I shall expect </w:t>
      </w:r>
      <w:r>
        <w:rPr>
          <w:rFonts w:ascii="Times" w:hAnsi="Times" w:eastAsia="Times"/>
          <w:b w:val="0"/>
          <w:i w:val="0"/>
          <w:color w:val="000000"/>
          <w:sz w:val="22"/>
        </w:rPr>
        <w:t>Sushila and you at the end of this month.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you write to Kisen, send my blessings to 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know what is in Lakshmi’s mind. Try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Padma.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true that Shanta has come? Have a talk with her and know </w:t>
      </w:r>
      <w:r>
        <w:rPr>
          <w:rFonts w:ascii="Times" w:hAnsi="Times" w:eastAsia="Times"/>
          <w:b w:val="0"/>
          <w:i w:val="0"/>
          <w:color w:val="000000"/>
          <w:sz w:val="22"/>
        </w:rPr>
        <w:t>all the facts from her. I did not like her conduct. I am writing to 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short my letters may be, you should go on sending me </w:t>
      </w:r>
      <w:r>
        <w:rPr>
          <w:rFonts w:ascii="Times" w:hAnsi="Times" w:eastAsia="Times"/>
          <w:b w:val="0"/>
          <w:i w:val="0"/>
          <w:color w:val="000000"/>
          <w:sz w:val="22"/>
        </w:rPr>
        <w:t>your narratives.</w:t>
      </w:r>
    </w:p>
    <w:p>
      <w:pPr>
        <w:autoSpaceDN w:val="0"/>
        <w:autoSpaceDE w:val="0"/>
        <w:widowControl/>
        <w:spacing w:line="218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10314. Also C.W. 6753.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PADMA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become calm now. Do you understand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true freedom means? If you have understood it, tell me what it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come again if you wish to see me. I see that your discontent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a cause of your ill-health. Understand this properly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calm. If you feel the slightest desire to marry, let me know. </w:t>
      </w:r>
      <w:r>
        <w:rPr>
          <w:rFonts w:ascii="Times" w:hAnsi="Times" w:eastAsia="Times"/>
          <w:b w:val="0"/>
          <w:i w:val="0"/>
          <w:color w:val="000000"/>
          <w:sz w:val="22"/>
        </w:rPr>
        <w:t>Take complete rest there.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6142. Also C.W. 3494.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RAMACHANDRA N. KHARE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RAMACHANDRA,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not replied to my question.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is all right now.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301.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SHANTA S. PATEL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like your behaviour, for I don’t understand it. You seem </w:t>
      </w:r>
      <w:r>
        <w:rPr>
          <w:rFonts w:ascii="Times" w:hAnsi="Times" w:eastAsia="Times"/>
          <w:b w:val="0"/>
          <w:i w:val="0"/>
          <w:color w:val="000000"/>
          <w:sz w:val="22"/>
        </w:rPr>
        <w:t>to be going and returning at will. I also did not understand why 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gala took away Pushpa with her. Probably you have sufficient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this. But it is your duty to explain it to me and to Narandas.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and explain every thing. You may come and see me if </w:t>
      </w:r>
      <w:r>
        <w:rPr>
          <w:rFonts w:ascii="Times" w:hAnsi="Times" w:eastAsia="Times"/>
          <w:b w:val="0"/>
          <w:i w:val="0"/>
          <w:color w:val="000000"/>
          <w:sz w:val="22"/>
        </w:rPr>
        <w:t>you wish.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4068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245. LETTER TO THE SANATANISTS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1932</w:t>
      </w:r>
    </w:p>
    <w:p>
      <w:pPr>
        <w:autoSpaceDN w:val="0"/>
        <w:tabs>
          <w:tab w:pos="550" w:val="left"/>
          <w:tab w:pos="45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may convert me if you can. But I cannot accept the deci-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of the Parishad in a religious matter as final.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319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1993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I have had talks with Sarojinidevi and Padma.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permissible to see Sitala Sahai and so I have not met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impression that unknowingly you have yielded to impure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about Padma. The impurity can be clearly seen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It is not possible for a man to conceal his impure thoughts.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of you two towards each other was not that of a brother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sister. The scandals that were doing the rounds were justified. Still,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blame you. There was no end to your foolishness.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allowed any girl to come into contact with you.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eyes have been opened, I will make some other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Padma. She has understood. As for Sitala Sahai, he is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unhappy. I have consoled him. Marriage is the best remedy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get married. It will be better if you find a widow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partner. If that is not possible in any circumstances, you may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wish. Whomsoever you choose to marry, tell her all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body. If you thus marry, the question will arise as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happen to the Ashram which you will have left. At the moment,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without thinking over the matter further that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if you stay on for the present. We can consider later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done. If you do this, a salary can be fixed for you with which you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was in reply to a joint letter from the addressees in which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that they were willing to hold a Parishad of the pundits, but had asked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whether he would accept their decision.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further discussion on the subject,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Appendix”Discussion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Mahadeev Desai”.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meet your household expenses and may also attend to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work. If you give the Khali to somebody, you will get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that. Do not in any way feel helpless. I am not accusing you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It is only a recognition of the true situation.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any change in this, write and let me know. If you wish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you may come and meet me. Let me know if you have a girl in </w:t>
      </w:r>
      <w:r>
        <w:rPr>
          <w:rFonts w:ascii="Times" w:hAnsi="Times" w:eastAsia="Times"/>
          <w:b w:val="0"/>
          <w:i w:val="0"/>
          <w:color w:val="000000"/>
          <w:sz w:val="22"/>
        </w:rPr>
        <w:t>mind. I have sent Chhaganlal an account of the matter.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Padma has asked to be permitted to write to you.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the permission to do so through me. It has not finally been </w:t>
      </w:r>
      <w:r>
        <w:rPr>
          <w:rFonts w:ascii="Times" w:hAnsi="Times" w:eastAsia="Times"/>
          <w:b w:val="0"/>
          <w:i w:val="0"/>
          <w:color w:val="000000"/>
          <w:sz w:val="22"/>
        </w:rPr>
        <w:t>decided what should be done about her.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fears on your account. In the end, all will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with you. I have not lost my faith in you. We are quite happy. </w:t>
      </w:r>
      <w:r>
        <w:rPr>
          <w:rFonts w:ascii="Times" w:hAnsi="Times" w:eastAsia="Times"/>
          <w:b w:val="0"/>
          <w:i w:val="0"/>
          <w:color w:val="000000"/>
          <w:sz w:val="22"/>
        </w:rPr>
        <w:t>Chhaganlal Joshi is here.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arrangement for water in Khali, Do they get enough?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TULSI MAHER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MAHER,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two letters from you. I want an account from you of the </w:t>
      </w:r>
      <w:r>
        <w:rPr>
          <w:rFonts w:ascii="Times" w:hAnsi="Times" w:eastAsia="Times"/>
          <w:b w:val="0"/>
          <w:i w:val="0"/>
          <w:color w:val="000000"/>
          <w:sz w:val="22"/>
        </w:rPr>
        <w:t>yearly increase in the number of charkhas, the expenditure, the num-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 of carding bows, the quantity of cotton carded, or spun or woven,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activities—an account like the one maintained in all offices. </w:t>
      </w:r>
      <w:r>
        <w:rPr>
          <w:rFonts w:ascii="Times" w:hAnsi="Times" w:eastAsia="Times"/>
          <w:b w:val="0"/>
          <w:i w:val="0"/>
          <w:color w:val="000000"/>
          <w:sz w:val="22"/>
        </w:rPr>
        <w:t>I was glad to learn that you are keeping good health.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MOOLCHAND AGRAWAL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mother nor the wife can be with you for all time. </w:t>
      </w:r>
      <w:r>
        <w:rPr>
          <w:rFonts w:ascii="Times" w:hAnsi="Times" w:eastAsia="Times"/>
          <w:b w:val="0"/>
          <w:i w:val="0"/>
          <w:color w:val="000000"/>
          <w:sz w:val="22"/>
        </w:rPr>
        <w:t>Dharma is the only companion, so do the bidding of dharma.</w:t>
      </w:r>
    </w:p>
    <w:p>
      <w:pPr>
        <w:autoSpaceDN w:val="0"/>
        <w:tabs>
          <w:tab w:pos="550" w:val="left"/>
          <w:tab w:pos="2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Parameshwar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prakriti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different, therefore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prakriti </w:t>
      </w:r>
      <w:r>
        <w:rPr>
          <w:rFonts w:ascii="Times" w:hAnsi="Times" w:eastAsia="Times"/>
          <w:b w:val="0"/>
          <w:i w:val="0"/>
          <w:color w:val="000000"/>
          <w:sz w:val="22"/>
        </w:rPr>
        <w:t>too has no beginning. What is not Parameshwar is only an attribute.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VIDYA HINGORANI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you are now well. Let me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routine. Tell Anand that I remember him very much.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time to write more.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Hindi,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Give up all worries; leave everything to God.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Dr. Sharma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 to the Ashram. We must have only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 but up to now we did not find anyone willing to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rules too. These days long letters should not be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>from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267</w:t>
      </w:r>
    </w:p>
    <w:p>
      <w:pPr>
        <w:autoSpaceDN w:val="0"/>
        <w:autoSpaceDE w:val="0"/>
        <w:widowControl/>
        <w:spacing w:line="220" w:lineRule="exact" w:before="26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Nature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Hiralal Sharma, the naturopath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T. CHINNIAH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9th instant. I do not know that I can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vince you through letter-writing. I should be very sorry indeed if </w:t>
      </w:r>
      <w:r>
        <w:rPr>
          <w:rFonts w:ascii="Times" w:hAnsi="Times" w:eastAsia="Times"/>
          <w:b w:val="0"/>
          <w:i w:val="0"/>
          <w:color w:val="000000"/>
          <w:sz w:val="22"/>
        </w:rPr>
        <w:t>through my fast which was intended purely to serve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Adi-Dravida,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injustice was done to them, consciously or unconsciously. If you </w:t>
      </w:r>
      <w:r>
        <w:rPr>
          <w:rFonts w:ascii="Times" w:hAnsi="Times" w:eastAsia="Times"/>
          <w:b w:val="0"/>
          <w:i w:val="0"/>
          <w:color w:val="000000"/>
          <w:sz w:val="22"/>
        </w:rPr>
        <w:t>feel that you are part of the Hindu community, I should have ima-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gined that you would not mind election of untouchable candidates by </w:t>
      </w:r>
      <w:r>
        <w:rPr>
          <w:rFonts w:ascii="Times" w:hAnsi="Times" w:eastAsia="Times"/>
          <w:b w:val="0"/>
          <w:i w:val="0"/>
          <w:color w:val="000000"/>
          <w:sz w:val="22"/>
        </w:rPr>
        <w:t>all Hindus including caste Hindus.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do feel that without having lived in a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paracheri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want to convey to me.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know what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landlords and merchants were a helpless class like the un-</w:t>
      </w:r>
      <w:r>
        <w:rPr>
          <w:rFonts w:ascii="Times" w:hAnsi="Times" w:eastAsia="Times"/>
          <w:b w:val="0"/>
          <w:i w:val="0"/>
          <w:color w:val="000000"/>
          <w:sz w:val="22"/>
        </w:rPr>
        <w:t>touchables, I would certainly have felt like fasting, if special electo-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rates had been designed for them, for I am convinced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 would be increased. Even as it is, whenever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assembly, it will be discovered that those who have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electorates would not find them a method of protection, but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them rather a method of weakness. For the reasons I have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I cannot be a consenting party to the reduction of penal to two,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any case, no one man can alter the Yeravda Pact. I have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doubt that as time passes you will yourself be convinced that,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schemes, the Premier’s and the Yeravda one, the Yeravda one </w:t>
      </w:r>
      <w:r>
        <w:rPr>
          <w:rFonts w:ascii="Times" w:hAnsi="Times" w:eastAsia="Times"/>
          <w:b w:val="0"/>
          <w:i w:val="0"/>
          <w:color w:val="000000"/>
          <w:sz w:val="22"/>
        </w:rPr>
        <w:t>is better.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URMILA DEVI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ought not to disturb you. It is part of discipline.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earned by hard spiritual toil. It is a most powerful weapon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armoury of a worshipper of truth and ahimsa. It has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sparingly. Not every one can use it. You should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rejoice that I can use it. This assumes that with me it is spiritually used. </w:t>
      </w:r>
      <w:r>
        <w:rPr>
          <w:rFonts w:ascii="Times" w:hAnsi="Times" w:eastAsia="Times"/>
          <w:b w:val="0"/>
          <w:i w:val="0"/>
          <w:color w:val="000000"/>
          <w:sz w:val="22"/>
        </w:rPr>
        <w:t>If I am self-deceived, Heaven help me and all you who have faith in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extracts,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“Extract from T. Chinniah’s Letter”.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place where the depressed classes live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if you grant its spirituality in my case, then coercing fast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should be a thrill of joy and a source of strength for you.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move all those who have love for me but that movement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 spur to greater performance of duty. I know you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grasping what I have written. You shall no longer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grumble when you learn about my fast in future.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next fast will come!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321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1932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Bleeding Wound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did not like it. What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gained by obtaining and printing so many opinions?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for books what the vaidyas do for their medicines?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was needed, Sjt. Chintamani’s was enough.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had lost some of its weight by the addition of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opinions. And there is no artistic merit apparent even in the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for printing them. Date, place and such details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at the end of all the articles. There are other mistakes too.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are not intended to discourage you but only to warn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future. We must have self-confidence in our undertakings,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possesses it need procure no introduction, but one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satisfied with a single introduction.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Mohadevbhaini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322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K. M. MUNSHI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deserve to be regarded as unfit for public work—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suffers from pain in the elbow, and another from neuritis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limb, and so on. All of us are sick people. It does not matter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pain in my elbow will disappear, but you must get rid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Compiled by the addressee with introduction, foreword, preface and blessings </w:t>
      </w:r>
      <w:r>
        <w:rPr>
          <w:rFonts w:ascii="Times" w:hAnsi="Times" w:eastAsia="Times"/>
          <w:b w:val="0"/>
          <w:i w:val="0"/>
          <w:color w:val="000000"/>
          <w:sz w:val="18"/>
        </w:rPr>
        <w:t>from four eminent men.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neuritis. If it cannot be cured Dr. Gilder should renounce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degree. It is of course very excellent work if you wrote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left hand and if this was your very first attempt to do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Jijima is the same lady I saw at a public prayer,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I even joked a little. The news of her paralysis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shocked me very much. She must be older than I at any rate.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 tell her that all of us are bound to fall into the eternalsleep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some cause or another. Why, then, should we mind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through paralysis or some other illness? By all means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hope to live for a hundred years; but if she must embrace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friend, Death, she should do so smilingly. The prayer that was recited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prayer-meeting which she attended is recited here daily at night,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we may learn how to die with a smile on our face.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ponder over its last verse.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after sending the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it. In it I have reassured you even more clearly than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If you do not get that letter, let me know. I will write again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 remember from it. Write to me from time to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I wrote to Lilavati this morning. I am </w:t>
      </w:r>
      <w:r>
        <w:rPr>
          <w:rFonts w:ascii="Times" w:hAnsi="Times" w:eastAsia="Times"/>
          <w:b w:val="0"/>
          <w:i w:val="0"/>
          <w:color w:val="000000"/>
          <w:sz w:val="22"/>
        </w:rPr>
        <w:t>dictating this reply at night.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am fit to bless you,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7521. Courtesy.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KAMALNAYAN BAJAJ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descriptions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 its pure state, just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water can be of pure water only. There cannot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dirty water. If water could think, every pool of dirty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would ask the same question that you have done, and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might describe the qualities of pure water and exhort its fellows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like that. This is exactly what Shri Krishna, who knew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the pure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did. We should know what these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and try to become such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ask me how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K.M. Munshi”, 8-12-1932.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“Teleegram to Narandas Gandhi”, 7-12-1932.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becomes impure, my reply is that I do not know it, nor need we know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it. We know that impurity is a fact, what the qualities of the pure state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and how we may get rid of the impurity. That should be enough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us. If I have not answered your question, you may ask me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explain again.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322-3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10th. Radha’s case is rather alarming.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been running continuous temperature going up to 103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degrees, I think she must have become very thin and weak. Kusum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improving slowly. If you have now got more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Jethalal who died in the Sabarmati jail, to what term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and of what he died, for what offence he was arrested, etc., </w:t>
      </w:r>
      <w:r>
        <w:rPr>
          <w:rFonts w:ascii="Times" w:hAnsi="Times" w:eastAsia="Times"/>
          <w:b w:val="0"/>
          <w:i w:val="0"/>
          <w:color w:val="000000"/>
          <w:sz w:val="22"/>
        </w:rPr>
        <w:t>please let me 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Mithubehn’s, Bhansali’s and Kanti’s letters.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8280.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BEGUM MOHAMMAD ALAM</w:t>
      </w:r>
    </w:p>
    <w:p>
      <w:pPr>
        <w:autoSpaceDN w:val="0"/>
        <w:autoSpaceDE w:val="0"/>
        <w:widowControl/>
        <w:spacing w:line="294" w:lineRule="exact" w:before="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12,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of yours is quite perfect. Hindu ladies usually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atrocious hand, but the letters from Muslim ladies are all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do mind when any letter is not up to the mark.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teasing has accomplished all this! Let us hope that Doctor </w:t>
      </w:r>
      <w:r>
        <w:rPr>
          <w:rFonts w:ascii="Times" w:hAnsi="Times" w:eastAsia="Times"/>
          <w:b w:val="0"/>
          <w:i w:val="0"/>
          <w:color w:val="000000"/>
          <w:sz w:val="22"/>
        </w:rPr>
        <w:t>Saheb makes a full recovery this time.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evident from the contents that this letter was written after the letter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November 26, 1932 to Dr. Mohammad Alam, the addressee’s husband. Another letter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addressed to him on December 22, 1932 and “Diary, 1932”, entry under this date,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mention a letter to his wife which in all probability is the present letter.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C. V. VAIDYA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1932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full and instructive.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 could have discussed your position with me before sending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to the Premier; but nothing is lost yet, and if you can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veniently spare the time, I would love to see you and discuss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>with you. Meanwhile, I present my doubts: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Do you mean to say that under no circumstances can Hindu </w:t>
      </w:r>
      <w:r>
        <w:rPr>
          <w:rFonts w:ascii="Times" w:hAnsi="Times" w:eastAsia="Times"/>
          <w:b w:val="0"/>
          <w:i w:val="0"/>
          <w:color w:val="000000"/>
          <w:sz w:val="22"/>
        </w:rPr>
        <w:t>Law or Hindu practice be changed by Hindu public opinion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Do you say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unalterable and that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said in them has to be carried out to the letter by a devout Hindu?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Were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or revealed in response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 of the age in which they were written?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Were not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at different times?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If you hold that under no conceivable circumstance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alter prevailing practice, how would you deal with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which is supposed to exist in Madras, viz., that even one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 the law decided by the present courts, prevent the entry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to certain temples in spite of the consensus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 in favour of such entry?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Or, do you hold that the existing temples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opened to untouchables?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Or, is not your opposition to legislation based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assumption that the mixed legislatures would be interfering with</w:t>
      </w:r>
    </w:p>
    <w:p>
      <w:pPr>
        <w:autoSpaceDN w:val="0"/>
        <w:autoSpaceDE w:val="0"/>
        <w:widowControl/>
        <w:spacing w:line="222" w:lineRule="exact" w:before="32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December 8, 1932 which read: “ . . . I have addressed a letter (dated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18, 1932) to Mr. Ramsay MacDonald, President, 3rd R.T.C. . . 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which led me to address the letter is that I apprehend that hasty reformers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by legislation, temple-entry and such like reforms down the throats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orthodox Hindus of India who are voiceless, not being represented in the R.T.C.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Legislative Councils. . . . Subsequently came your declaration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that if you had the power you would make it an offence under the Penal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Code for anyone to refuse to touch the Harijans. This was the last straw that broke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of my silence and I at once addressed a letter on the subject to Mr. Ramsay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MacDonald, President, 3rd R.T.C., requesting him to introduce a section in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like the one existing in the present Government of India 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prohibiting future legislatures from passing any laws forcing reforms in religious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socio-religious matters. . . . I feel strongly on the subject of non-interference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Legislatures in such matters and I thought it my duty to do what I can for it at </w:t>
      </w:r>
      <w:r>
        <w:rPr>
          <w:rFonts w:ascii="Times" w:hAnsi="Times" w:eastAsia="Times"/>
          <w:b w:val="0"/>
          <w:i w:val="0"/>
          <w:color w:val="000000"/>
          <w:sz w:val="18"/>
        </w:rPr>
        <w:t>this juncture” (S.N. 18669).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1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religion, although if Hindu opinion was taken, such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found to have no public backing?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What objection would you see to the mere Hindu legis-lators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passing legislation regarding Hindu religion and then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formality it being passed by the whole House or Houses as the case </w:t>
      </w:r>
      <w:r>
        <w:rPr>
          <w:rFonts w:ascii="Times" w:hAnsi="Times" w:eastAsia="Times"/>
          <w:b w:val="0"/>
          <w:i w:val="0"/>
          <w:color w:val="000000"/>
          <w:sz w:val="22"/>
        </w:rPr>
        <w:t>may be.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Who are untouchables according to the Vedas, or, if you like, </w:t>
      </w:r>
      <w:r>
        <w:rPr>
          <w:rFonts w:ascii="Times" w:hAnsi="Times" w:eastAsia="Times"/>
          <w:b w:val="0"/>
          <w:i w:val="0"/>
          <w:color w:val="000000"/>
          <w:sz w:val="22"/>
        </w:rPr>
        <w:t>traditional Hindu religion?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Does untouchability attach to birth and persist from </w:t>
      </w:r>
      <w:r>
        <w:rPr>
          <w:rFonts w:ascii="Times" w:hAnsi="Times" w:eastAsia="Times"/>
          <w:b w:val="0"/>
          <w:i w:val="0"/>
          <w:color w:val="000000"/>
          <w:sz w:val="22"/>
        </w:rPr>
        <w:t>generation to generation?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11. Is such untouchability incurable by any penance or puri-</w:t>
      </w:r>
      <w:r>
        <w:rPr>
          <w:rFonts w:ascii="Times" w:hAnsi="Times" w:eastAsia="Times"/>
          <w:b w:val="0"/>
          <w:i w:val="0"/>
          <w:color w:val="000000"/>
          <w:sz w:val="22"/>
        </w:rPr>
        <w:t>fication undergone by such untouchables?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Is prohibition against interdining and intermarriage an </w:t>
      </w:r>
      <w:r>
        <w:rPr>
          <w:rFonts w:ascii="Times" w:hAnsi="Times" w:eastAsia="Times"/>
          <w:b w:val="0"/>
          <w:i w:val="0"/>
          <w:color w:val="000000"/>
          <w:sz w:val="22"/>
        </w:rPr>
        <w:t>integral part of varna dharma?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Is varna dharma fully performed if a man belonging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 desists from dining with those belonging to a different 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contracting marriage relations with people of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varna?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14. Does a person so interdining or intermarrying forfeit his </w:t>
      </w:r>
      <w:r>
        <w:rPr>
          <w:rFonts w:ascii="Times" w:hAnsi="Times" w:eastAsia="Times"/>
          <w:b w:val="0"/>
          <w:i w:val="0"/>
          <w:color w:val="000000"/>
          <w:sz w:val="22"/>
        </w:rPr>
        <w:t>varna?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Is not occupation the test of varna, and ‘does not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changes his occupation, say, Brahmin, to that of another varna, </w:t>
      </w:r>
      <w:r>
        <w:rPr>
          <w:rFonts w:ascii="Times" w:hAnsi="Times" w:eastAsia="Times"/>
          <w:b w:val="0"/>
          <w:i w:val="0"/>
          <w:color w:val="000000"/>
          <w:sz w:val="22"/>
        </w:rPr>
        <w:t>pass on to that varna, or, it may be, forfeit his right to any varna at all?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exhaust your patience nor tax your energy by adding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already long list of questions, nor do I want you to burn mid-</w:t>
      </w:r>
      <w:r>
        <w:rPr>
          <w:rFonts w:ascii="Times" w:hAnsi="Times" w:eastAsia="Times"/>
          <w:b w:val="0"/>
          <w:i w:val="0"/>
          <w:color w:val="000000"/>
          <w:sz w:val="22"/>
        </w:rPr>
        <w:t>night oil in order to be prompt in your reply, as you always are.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haps you will be able to give in a sentence or two an exhaustive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cover all the points that have occurred to me. Anyway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look forward to your reply, and still more eagerly to your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make time to come to Yeravda to see me. I suppose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older than I am, but I am sure that it does not interfere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>vigour.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V. V</w:t>
      </w:r>
      <w:r>
        <w:rPr>
          <w:rFonts w:ascii="Times" w:hAnsi="Times" w:eastAsia="Times"/>
          <w:b w:val="0"/>
          <w:i w:val="0"/>
          <w:color w:val="000000"/>
          <w:sz w:val="16"/>
        </w:rPr>
        <w:t>AIDYA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IRGAUM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4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18695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K. NAGESWAR RAO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NAGESWAR RAO,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message to you is that I hope Andhra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to the fore in removing the blot of untouchability of Hinduism.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Shree Suryanarayana Rao,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there is anything to send to the Press. Nearly three-fourths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 time I gave him was passed in reading some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guru and then discussing with him his own credentials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for knowing all about Hinduism. He quoted some verses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convince me that untouchability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countenanced by it and that it attached to birth, but he left on me the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that public opinion in the general interest of the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 demanded removal of the bar against the entry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temples, and that so far as the other disabilities were concerned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be removed. But he was emphatic that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force used in connection with temple-entry, but that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in a conciliatory manner to persuade custodians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to throw them open to untouchables wherever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ripe. Naturally there was no question of our agreeing,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was made to understand each other’s position and he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understood what it was that I was exactly fighting for,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collect together the sanatanists in the South and procure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Whilst I am dictating this, Ramchandra Rao is here,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confirms my impression. If Sjt. Suryanarayana Rao has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is inconsistent with this statement, you should show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before publishing it, or, if you come to the conclusion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should be published in any case, then, too,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without its being first shown to him.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AGESWAR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NDHRA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ATRIKA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HETTY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EORGETOWN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18698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December 3, 1932;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“Diary, 1932”, entry under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SADASHIV RAO KARNAD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SADASHIV RAO,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keeping me informed of your doings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resentment even against Ba was bound to come.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all this cheerfully as a matter of course, and if we do,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do not even mentally resent the orthodox resentment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that if we were in their place probably we would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you will find that in an incredibly short time this resentment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spend itself for want of resistance. That anger can be conquered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want of it by the victim is a scientific fact capable of verification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day-to-day life. But I know that it is a difficult task; but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or easy, in this matter of pure religion we dare not lose </w:t>
      </w:r>
      <w:r>
        <w:rPr>
          <w:rFonts w:ascii="Times" w:hAnsi="Times" w:eastAsia="Times"/>
          <w:b w:val="0"/>
          <w:i w:val="0"/>
          <w:color w:val="000000"/>
          <w:sz w:val="22"/>
        </w:rPr>
        <w:t>self-control and retaliate in any shape or form.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ARNAD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RAMTARAN MUKHERJI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cannot have the gift of Shankar-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acharya. I am using in my own humble manner such gifts as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me. Just as religious preachers like Shankaracharyaji have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time dedicated their great learning for the sake of religion, so </w:t>
      </w:r>
      <w:r>
        <w:rPr>
          <w:rFonts w:ascii="Times" w:hAnsi="Times" w:eastAsia="Times"/>
          <w:b w:val="0"/>
          <w:i w:val="0"/>
          <w:color w:val="000000"/>
          <w:sz w:val="22"/>
        </w:rPr>
        <w:t>have others promoted religion on prayer and fasting.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S. P. PATWARDHAN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APPA,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your two letters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Just at present I do not want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many of the important issues you have raised in your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7th instant, but there is one thing which has complicated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>The Inspector-General did not know and has even now no official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Ramtaram Mukherji”.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December 7 and 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you were actually doing conservancy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orders were therefore passed in ignorance of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fact. It is very difficult now all of a sudden to have alterations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simply in your case. After all, what you were and are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is the principle, and the question of principle is now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India. It will be decided, I am hoping, within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certainly not months. For the present, therefore, I think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content with the progress that has been made. Your tele-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 to me was unequivocal and therefore I think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proper nourishment. Full ration does not therefore mean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ration as it is issued to healthy prisoners. For you to lose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is a big loss. I think, therefore, that you should take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medically prescribed, if it is not otherwise forbidden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The Inspector-General of Prisons has kindly given instructions,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understand, that you should have the food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may at present require. I hope you have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>taking milk.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84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PPASAHEB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ATWARDHAN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31/108-Poll., 1932, p. 71. Courtesy: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India. Also Bombay Secret Abstracts, Home Department,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Special Branch, File No. 800(40)(6), p. 253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RAMACHANDRA J. SOMAN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SOMAN,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find your letter last night. I had a faint impression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received one letter. So at the time of the weekly mail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confusion in my mind and I asked you to write to me. But now I </w:t>
      </w:r>
      <w:r>
        <w:rPr>
          <w:rFonts w:ascii="Times" w:hAnsi="Times" w:eastAsia="Times"/>
          <w:b w:val="0"/>
          <w:i w:val="0"/>
          <w:color w:val="000000"/>
          <w:sz w:val="22"/>
        </w:rPr>
        <w:t>have found the letter I wanted.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raised questions of a subtle nature. It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forbearance may result in unmanliness or cowardice.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so, we would not be faced with difficult problems of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and what is not dharma. Generally speaking, we may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ought not to tolerate an insult if it would be spiritually degrading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This does not happen frequently. If the question is not of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convenience or amenity, we ought to resist even at the cost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suffering what we were not prepared to tolerate.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decide his own limits in such a matter. Moreover, we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between pride and self-respect. A proud person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at every little thing. He who has got rid of selfishness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be able to distinguish between the two. Be satisfied with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lose six pounds in a day, but lost four pounds.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about the Appa affair in this letter. You ought to learn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on account of my fasts. One should rejoice at a fast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inspired by spiritual motives. I am sure that my fasts are so inspired.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weight is increasing.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4049. Also C.W. 94.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Ramachandra J. Soman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STATEMENT ON UNTOUCHABILITY-XI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1932</w:t>
      </w:r>
    </w:p>
    <w:p>
      <w:pPr>
        <w:autoSpaceDN w:val="0"/>
        <w:autoSpaceDE w:val="0"/>
        <w:widowControl/>
        <w:spacing w:line="240" w:lineRule="exact" w:before="7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Supposing on the strength of your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in the event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Referendum going against you, you would have to postpone your fast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indefinitely, voters, although they may be in favour of Harijans entering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Guruvayur Temple, give their votes against you for the sake of preventing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fast, what would you do?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question asked of me. I should hope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trickery resorted to by the voters. If, however, it is discovered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resorted to any such trickery, I can only say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endangering my life more than if they voted honestly and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their convictions.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put my life at stake for the removal of untouchability, I </w:t>
      </w:r>
      <w:r>
        <w:rPr>
          <w:rFonts w:ascii="Times" w:hAnsi="Times" w:eastAsia="Times"/>
          <w:b w:val="0"/>
          <w:i w:val="0"/>
          <w:color w:val="000000"/>
          <w:sz w:val="22"/>
        </w:rPr>
        <w:t>hope I shall not be found so cowardly as to save it by taking advan-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tage of any dodge. What I have said about the postponement refers </w:t>
      </w:r>
      <w:r>
        <w:rPr>
          <w:rFonts w:ascii="Times" w:hAnsi="Times" w:eastAsia="Times"/>
          <w:b w:val="0"/>
          <w:i w:val="0"/>
          <w:color w:val="000000"/>
          <w:sz w:val="22"/>
        </w:rPr>
        <w:t>only to honest voting.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I am satisfied that the majority of temple-goers in the neigh-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bourhood of Guruvayur are really against temple-entry by Harijans,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still persisted in fasting, I should be guilty of using coercive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in order to secure my end. I am not conscious of ever </w:t>
      </w:r>
      <w:r>
        <w:rPr>
          <w:rFonts w:ascii="Times" w:hAnsi="Times" w:eastAsia="Times"/>
          <w:b w:val="0"/>
          <w:i w:val="0"/>
          <w:color w:val="000000"/>
          <w:sz w:val="22"/>
        </w:rPr>
        <w:t>having done such a thing in my life, and I am not likely to do so now,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P.N. Rajbhoj”, 8-12-1932.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 may be nearing my end, to deny the practice of a lifetime.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most anxious to preserve the approaching fast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taint of coercion, and I have no doubt that at the end of it,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found to have been free from reproach. I am watching,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scientist would watch, the effect the contemplated fast is producing,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fills me with hope and delight. It has set the people thinking, </w:t>
      </w:r>
      <w:r>
        <w:rPr>
          <w:rFonts w:ascii="Times" w:hAnsi="Times" w:eastAsia="Times"/>
          <w:b w:val="0"/>
          <w:i w:val="0"/>
          <w:color w:val="000000"/>
          <w:sz w:val="22"/>
        </w:rPr>
        <w:t>and it will certainly not compel any person to act against his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cience; but it is making sluggish people shed their sluggishness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promptly, that is to say, that it is moving to action those who bear </w:t>
      </w:r>
      <w:r>
        <w:rPr>
          <w:rFonts w:ascii="Times" w:hAnsi="Times" w:eastAsia="Times"/>
          <w:b w:val="0"/>
          <w:i w:val="0"/>
          <w:color w:val="000000"/>
          <w:sz w:val="22"/>
        </w:rPr>
        <w:t>affection towards 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sorry for that movement. Those who think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attempting to corrupt Hinduism, write to me angry letters and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anticipate the fast and thus hasten my death. I do not mind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 am used to receiving them. I merely refer to them to showthat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opposed to the removal of untouchability are not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affected by any fast that I may embark upon; and much less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mere contemplation of it, and this is as it should be.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more about the origin of the fasting method under the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in my life. I must, however, postpone this to a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date. At the moment, I can only say that neither Srijut Kelappan nor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deterred from the step which has been dictated to us by our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every effort is being made to ensure the honesty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Referendum, it comes as a painful surprise to me that the Zamorin is </w:t>
      </w:r>
      <w:r>
        <w:rPr>
          <w:rFonts w:ascii="Times" w:hAnsi="Times" w:eastAsia="Times"/>
          <w:b w:val="0"/>
          <w:i w:val="0"/>
          <w:color w:val="000000"/>
          <w:sz w:val="22"/>
        </w:rPr>
        <w:t>making charges of fraud against those who are engaged in the Refe-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rendum work. I regard him as an honourable man. He knows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Srijut Madhavan Nair, who is the chairman of the Referendum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is a well-known advocate respected throughout Kerala,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assisted by Srijut Rajagopalachari, who is on the spot.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of any of the leading workers who would tolerate any question-</w:t>
      </w:r>
      <w:r>
        <w:rPr>
          <w:rFonts w:ascii="Times" w:hAnsi="Times" w:eastAsia="Times"/>
          <w:b w:val="0"/>
          <w:i w:val="0"/>
          <w:color w:val="000000"/>
          <w:sz w:val="22"/>
        </w:rPr>
        <w:t>able practice.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the duty of the Zamorin or any other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hear anything about the fraudulent practice, to bring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the Committee. It is impossible to deal with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unsupported by any evidence. There is no occasion to import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or partisan feelings into what is purely a moral and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question; but the orthodox party and the reformers can, if they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close association for the elucidation of truth. I can only repeat </w:t>
      </w:r>
      <w:r>
        <w:rPr>
          <w:rFonts w:ascii="Times" w:hAnsi="Times" w:eastAsia="Times"/>
          <w:b w:val="0"/>
          <w:i w:val="0"/>
          <w:color w:val="000000"/>
          <w:sz w:val="22"/>
        </w:rPr>
        <w:t>my assurance so often given by me that if I found I was wrong about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public opinion being in favour of temple-entry,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retrace my step. I have no other end to serve but that of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15-12-1932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1932</w:t>
      </w:r>
    </w:p>
    <w:p>
      <w:pPr>
        <w:autoSpaceDN w:val="0"/>
        <w:autoSpaceDE w:val="0"/>
        <w:widowControl/>
        <w:spacing w:line="212" w:lineRule="exact" w:before="92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you kindly send the enclosed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 w:num="2" w:equalWidth="0">
            <w:col w:w="3668" w:space="0"/>
            <w:col w:w="2848" w:space="0"/>
          </w:cols>
          <w:docGrid w:linePitch="360"/>
        </w:sectPr>
      </w:pPr>
    </w:p>
    <w:p>
      <w:pPr>
        <w:autoSpaceDN w:val="0"/>
        <w:autoSpaceDE w:val="0"/>
        <w:widowControl/>
        <w:spacing w:line="302" w:lineRule="exact" w:before="0" w:after="54"/>
        <w:ind w:left="1602" w:right="0" w:hanging="16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Appasaheb Patwardhan?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04" w:right="1404" w:bottom="478" w:left="1440" w:header="720" w:footer="720" w:gutter="0"/>
          <w:cols w:num="2" w:equalWidth="0">
            <w:col w:w="3668" w:space="0"/>
            <w:col w:w="28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SUNDAR DASS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8th instant. It is difficult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>prescribe your future programme without knowing your special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dition. I would therefore ask you to see the local workers and fix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in consultation with them. But in any case, please give me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information: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What is the population of the Balmik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Achhuts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district ?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 your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What is their occupation?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How long have they settled there?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What are the disabilities they are suffering from?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UNDAR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ASS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ALMIK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CHHUT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OHAT </w:t>
      </w:r>
      <w:r>
        <w:rPr>
          <w:rFonts w:ascii="Times" w:hAnsi="Times" w:eastAsia="Times"/>
          <w:b w:val="0"/>
          <w:i w:val="0"/>
          <w:color w:val="000000"/>
          <w:sz w:val="20"/>
        </w:rPr>
        <w:t>(N.W.F.P.)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18700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S. P. Patwardhan”, 13-12-1932.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Untouchables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267. LETTER TO MOTILAL 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BABOO,</w:t>
      </w:r>
    </w:p>
    <w:p>
      <w:pPr>
        <w:autoSpaceDN w:val="0"/>
        <w:autoSpaceDE w:val="0"/>
        <w:widowControl/>
        <w:spacing w:line="260" w:lineRule="exact" w:before="3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and now your telegram. I hope you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telegram. I can trace through everything you write and wire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and optimism. It is a good thing you have decided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to bring Pandit Panchanan Tarkaratna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you to be quite sure of your foundation. The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for making Hinduism a living faith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therefore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compromise on fundamentals. It does not matter, even if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moment, we cannot see the revival with our physical eyes,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our impatience we may not compromise with untouchability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it today. Untouchability of a type is universal. Our quarrel is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monstrosity as we see it today.</w:t>
      </w:r>
    </w:p>
    <w:p>
      <w:pPr>
        <w:autoSpaceDN w:val="0"/>
        <w:autoSpaceDE w:val="0"/>
        <w:widowControl/>
        <w:spacing w:line="220" w:lineRule="exact" w:before="66" w:after="322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RABARTAK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AMGHA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HANDERNAGORE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11040</w:t>
      </w:r>
    </w:p>
    <w:p>
      <w:pPr>
        <w:sectPr>
          <w:type w:val="continuous"/>
          <w:pgSz w:w="9360" w:h="12960"/>
          <w:pgMar w:top="516" w:right="1390" w:bottom="478" w:left="1440" w:header="720" w:footer="720" w:gutter="0"/>
          <w:cols w:num="2" w:equalWidth="0">
            <w:col w:w="4328" w:space="0"/>
            <w:col w:w="220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76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6" w:right="1390" w:bottom="478" w:left="1440" w:header="720" w:footer="720" w:gutter="0"/>
          <w:cols w:num="2" w:equalWidth="0">
            <w:col w:w="4328" w:space="0"/>
            <w:col w:w="220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U. GOPALA MENON</w:t>
      </w:r>
    </w:p>
    <w:p>
      <w:pPr>
        <w:autoSpaceDN w:val="0"/>
        <w:autoSpaceDE w:val="0"/>
        <w:widowControl/>
        <w:spacing w:line="27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GOPALA MENON,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did not understand what you said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as to cleanliness. I had noticed it in the forms that were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but I had put the interpretation that you have, that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universal application. Naturally, the Harijans come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general conditions.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villagers are proving a tough job.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for them and for us. The workers should neither lose faith </w:t>
      </w:r>
      <w:r>
        <w:rPr>
          <w:rFonts w:ascii="Times" w:hAnsi="Times" w:eastAsia="Times"/>
          <w:b w:val="0"/>
          <w:i w:val="0"/>
          <w:color w:val="000000"/>
          <w:sz w:val="22"/>
        </w:rPr>
        <w:t>in themselves nor patience with the villagers.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that both Urmila Devi and Ba are keeping their health.</w:t>
      </w:r>
    </w:p>
    <w:p>
      <w:pPr>
        <w:autoSpaceDN w:val="0"/>
        <w:autoSpaceDE w:val="0"/>
        <w:widowControl/>
        <w:spacing w:line="22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in reply to the addressee’s letter of December 7, asking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telegraphic message for a conference against untouchability being held on December 25 </w:t>
      </w:r>
      <w:r>
        <w:rPr>
          <w:rFonts w:ascii="Times" w:hAnsi="Times" w:eastAsia="Times"/>
          <w:b w:val="0"/>
          <w:i w:val="0"/>
          <w:color w:val="000000"/>
          <w:sz w:val="18"/>
        </w:rPr>
        <w:t>in Bengal (S.N. 18666).</w:t>
      </w:r>
    </w:p>
    <w:p>
      <w:pPr>
        <w:autoSpaceDN w:val="0"/>
        <w:autoSpaceDE w:val="0"/>
        <w:widowControl/>
        <w:spacing w:line="220" w:lineRule="exact" w:before="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Sanatanist leader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“phase”.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type w:val="continuous"/>
          <w:pgSz w:w="9360" w:h="12960"/>
          <w:pgMar w:top="51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upon Madhavan Nair’s letter after having dictated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you. Please therefore share this letter with him and let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 joint letter. Though I cannot compete with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labour you are going through, I have my work cut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I have to economize time in order to be able to overtake the </w:t>
      </w:r>
      <w:r>
        <w:rPr>
          <w:rFonts w:ascii="Times" w:hAnsi="Times" w:eastAsia="Times"/>
          <w:b w:val="0"/>
          <w:i w:val="0"/>
          <w:color w:val="000000"/>
          <w:sz w:val="22"/>
        </w:rPr>
        <w:t>growing correspondence and the increasing number of interviews.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BHAGWANDAS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BABOO BHAGWAN DASS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most touching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10th instant.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in what connection I could have told Devi Prasadji that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Paramarth Baboo should go to Guruvayur. I knew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I cannot now recall the conversation. I can blame no one, </w:t>
      </w:r>
      <w:r>
        <w:rPr>
          <w:rFonts w:ascii="Times" w:hAnsi="Times" w:eastAsia="Times"/>
          <w:b w:val="0"/>
          <w:i w:val="0"/>
          <w:color w:val="000000"/>
          <w:sz w:val="22"/>
        </w:rPr>
        <w:t>least of all Devi Prasadji, but it is not yet, thank God, too late to mend.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Dhruvaji’s letter I sent a telegram saying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for you and Paramarth Baboo to come to Poona, or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Guruvayur. If your presence had been a necessity, I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risk damage to your health, but there is no such necessity.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want Dhruvaji, not merely as a Sanskrit scholar, but also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Malaviyaji’s accredited agent, and I told Kerala friends long ago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telegraph to Malaviyaji not to trouble to go to Kerala.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rush to Guruvayur. If the caste Hindus near Guruvayur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ready to admit the out-castes to that temple, nothing can stop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entry; if they are not, we shall have to wait for their conversion.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someone, well-versed in Shastraic lore to see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 face to face, and if that someone went with Malaviyaji’s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 at his back, it was enough, but now even that may be unne-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cessary. Nevertheless, I want Dhruvaji to meet some sanatanists here,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the satisfaction of the latter. Some of them have been at me. I </w:t>
      </w:r>
      <w:r>
        <w:rPr>
          <w:rFonts w:ascii="Times" w:hAnsi="Times" w:eastAsia="Times"/>
          <w:b w:val="0"/>
          <w:i w:val="0"/>
          <w:color w:val="000000"/>
          <w:sz w:val="22"/>
        </w:rPr>
        <w:t>told them that whilst my conviction was deep and had been proof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Bhagwandas of Varanasi, a philosopher and Sanskrit scholar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said in it that “despite the unfitness” he would start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20th or the 21st and reach Poona on the 22nd and see Gandhiji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Anandshankar Dhruv on the 23rd and then, despite his indifferent health, proceed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latter to Guruvayur (S.N. 18685).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assault for the past 45 years, since I was a fallible mortal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be acted upon by any of the sanatani friends,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I had mistaken darkness for light, I would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going back upon 45 years’ conviction and be witness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and it is in that spirit that I shall approach the 23rd instant,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 friends will attend the contemplated meeting. If, after all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drawn towards Yeravda, do by all means come, and if you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come to rush away. There will be work enough and to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for a few days. It is unthinkable to disturb Malaviyaji. I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he has his hands full.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did not miss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wherein I wholeheartedly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endorsed your suggestion that whilst there is and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regarding birth, there should be as there always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throughout the world untouchability with regard to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work, and that such untouchability was always curable after </w:t>
      </w:r>
      <w:r>
        <w:rPr>
          <w:rFonts w:ascii="Times" w:hAnsi="Times" w:eastAsia="Times"/>
          <w:b w:val="0"/>
          <w:i w:val="0"/>
          <w:color w:val="000000"/>
          <w:sz w:val="22"/>
        </w:rPr>
        <w:t>due cleansing.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last paragraph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most touching in your touching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would not be truthful if I did accept your certificate, for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lifelong effort to hear the voice of silence and to reduce 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zero. It has been a terrific though joyful struggle. It has not 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The final result God only knows. I have no doubt that my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have given a shock to dearest friends but all of them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good to me. I was helpless, for in reality the acts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>mine. I was dominated by the Architect of us all.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18706</w:t>
      </w:r>
    </w:p>
    <w:p>
      <w:pPr>
        <w:autoSpaceDN w:val="0"/>
        <w:autoSpaceDE w:val="0"/>
        <w:widowControl/>
        <w:spacing w:line="240" w:lineRule="exact" w:before="1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Untouchability—X”, 9-12-1932.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read: “Together with the large majority of the Indian people,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faith in the dictates of your pure heart, even when we may not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the reasons for them; for indeed always prayerful heart must see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and much deeper than any head; and I feel that I should obey your least wishes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juncture as far as may be possible for me, trusting that the needed fitness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me through your good wishes. Dhruvaji and Prem Nathji possess, of course,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Sanskrit learning and debating power that may be needed, and it will be a </w:t>
      </w:r>
      <w:r>
        <w:rPr>
          <w:rFonts w:ascii="Times" w:hAnsi="Times" w:eastAsia="Times"/>
          <w:b w:val="0"/>
          <w:i w:val="0"/>
          <w:color w:val="000000"/>
          <w:sz w:val="18"/>
        </w:rPr>
        <w:t>pleasure and a privilege to work in company with them.”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KAMAL KUMAR BANERJI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quite clear in my mind that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your word and heart to the girl, whether she is called a Shudra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what not, and as she is deeply attached to you, you cannot get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sacred pledge, no matter what befalls you. I assume that the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is a virtuous one and that the same can be said of you.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this is a case of pure love between you two. If,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there is the slightest irregularity or flaw about your position,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obey your parents. If the girl and you are really virtuous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become model householders, your parents will forgive the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in caste and give you both their blessings.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0" w:lineRule="exact" w:before="28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ANERJI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18707</w:t>
      </w:r>
    </w:p>
    <w:p>
      <w:pPr>
        <w:autoSpaceDN w:val="0"/>
        <w:autoSpaceDE w:val="0"/>
        <w:widowControl/>
        <w:spacing w:line="220" w:lineRule="exact" w:before="16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December 6, 1932. This read: “ . . . some years ago when my discretion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become sounder and intelligence had not ripened, in an unguarded moment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an assurance to a girl of tender age that I would be her husband. I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foresee then that she would cling to me passionately, my assurance having become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of faith in her. There might have been no difficulty in our union if she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Brahmin, to which caste I belong, but unfortunately she is a Shudra . . . The idea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 between a Brahmin and a Shudra is revolting to my parents and they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resent it. I am in a fix. I dare not offend my parents who are my makers and to whom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owe my existence. On the other hand I cannot disown the girl who has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herself to be my betrothed for years and to discard whom now will probably cause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death. This, I frankly confess, militates against my conscience but I see no way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bridge the difficulty in which I am placed, viz., to marry the girl and at the same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earn the blessings of the parents. I therefore earnestly appeal to you to take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hapless case into your kind consideration and hold out to me the torch so that I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a path in the darkness which has enveloped me and is threatening to wipe out the </w:t>
      </w:r>
      <w:r>
        <w:rPr>
          <w:rFonts w:ascii="Times" w:hAnsi="Times" w:eastAsia="Times"/>
          <w:b w:val="0"/>
          <w:i w:val="0"/>
          <w:color w:val="000000"/>
          <w:sz w:val="18"/>
        </w:rPr>
        <w:t>existence of two poor souls” (S.N. 18666).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271. LETTER TO A BENGALI BOY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1932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clear to me that you should make a clean breast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before your parents. The shame was in committing the sins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admit, but there need be no shame in making a clean confession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your parents. If you do it with a pure heart, you will find an </w:t>
      </w:r>
      <w:r>
        <w:rPr>
          <w:rFonts w:ascii="Times" w:hAnsi="Times" w:eastAsia="Times"/>
          <w:b w:val="0"/>
          <w:i w:val="0"/>
          <w:color w:val="000000"/>
          <w:sz w:val="22"/>
        </w:rPr>
        <w:t>accession of strength coming to you which you never had before.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335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MANIBEHN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but natural that palate of a person in good health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sensitive to, and relish for himself, the tastes of various foods,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of the highest degree of self-control will recognize and ought </w:t>
      </w:r>
      <w:r>
        <w:rPr>
          <w:rFonts w:ascii="Times" w:hAnsi="Times" w:eastAsia="Times"/>
          <w:b w:val="0"/>
          <w:i w:val="0"/>
          <w:color w:val="000000"/>
          <w:sz w:val="22"/>
        </w:rPr>
        <w:t>to be able to recognize, such relish. Only he should have no attach-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 it. When one becomes accustomed to abstinence from a </w:t>
      </w:r>
      <w:r>
        <w:rPr>
          <w:rFonts w:ascii="Times" w:hAnsi="Times" w:eastAsia="Times"/>
          <w:b w:val="0"/>
          <w:i w:val="0"/>
          <w:color w:val="000000"/>
          <w:sz w:val="22"/>
        </w:rPr>
        <w:t>harmful thing—whatever the reason for abstaining from it, such absti-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nence benefits the soul as well as the body as the hankering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disappears. The effect of a complete or a partial fast varies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men according to their natures and in the same person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times. You will be able from your numerous experiences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cases in which the mind or the body or both of them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such difference. Not only do I feel no hardship in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silence, but every week I eagerly look forward to one o’clock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Sunday. The fact is that we feel hardship in doing a thing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mentally ready. Anything for which the mind is ready 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ready becomes quite easy to do. The person who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silence ceases to hear the idle chatting of people around </w:t>
      </w:r>
      <w:r>
        <w:rPr>
          <w:rFonts w:ascii="Times" w:hAnsi="Times" w:eastAsia="Times"/>
          <w:b w:val="0"/>
          <w:i w:val="0"/>
          <w:color w:val="000000"/>
          <w:sz w:val="22"/>
        </w:rPr>
        <w:t>him. I hope you remember the secluded hut erected for Kishore-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lalbhai. There could be nothing but peace and silence in such a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two or three days Kishorelal found the rattling noise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trains unbearable, and I suggested that he should close his </w:t>
      </w:r>
      <w:r>
        <w:rPr>
          <w:rFonts w:ascii="Times" w:hAnsi="Times" w:eastAsia="Times"/>
          <w:b w:val="0"/>
          <w:i w:val="0"/>
          <w:color w:val="000000"/>
          <w:sz w:val="22"/>
        </w:rPr>
        <w:t>ears with cotton plugs. However, when I went to him the next morning,</w:t>
      </w:r>
    </w:p>
    <w:p>
      <w:pPr>
        <w:autoSpaceDN w:val="0"/>
        <w:autoSpaceDE w:val="0"/>
        <w:widowControl/>
        <w:spacing w:line="220" w:lineRule="exact" w:before="3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was in reply to addressee’s which read: “A sinner as I am by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should I absolve myself of the sins? You had confessed your sins before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father; how can I develop the courage to do likewise? I have read your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can I gain the strength to admit my sins?”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told me that he had heard neither the train whistle nor the noise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running wheels on that day. Of course both these things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but he had stopped paying attention to them. In other words,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become accustomed to silence. My suggestion about the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plugs had roused him, for such artificial aid would be repugnant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voluntarily retired into solitude and taken a vow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Those who come to love silence begin ultimately to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divine music within, and are so absorbed in it that they cease to </w:t>
      </w:r>
      <w:r>
        <w:rPr>
          <w:rFonts w:ascii="Times" w:hAnsi="Times" w:eastAsia="Times"/>
          <w:b w:val="0"/>
          <w:i w:val="0"/>
          <w:color w:val="000000"/>
          <w:sz w:val="22"/>
        </w:rPr>
        <w:t>hear the sounds occurring around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cat family has three members. They present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without fail at both the mealtimes, without a bell being rung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or without being called. If we all become as punctual as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creatures, we would save millions of hours of time. And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doubtless been taught how time is money. This is perfectly true,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money saved is money earned. Who can compute the loss of wealth </w:t>
      </w:r>
      <w:r>
        <w:rPr>
          <w:rFonts w:ascii="Times" w:hAnsi="Times" w:eastAsia="Times"/>
          <w:b w:val="0"/>
          <w:i w:val="0"/>
          <w:color w:val="000000"/>
          <w:sz w:val="22"/>
        </w:rPr>
        <w:t>to this world through people who do not value time?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do not wish that the number of anti-untouchability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should increase artificially. I would never wish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clear duty before them should leave it for Harijan work, no </w:t>
      </w:r>
      <w:r>
        <w:rPr>
          <w:rFonts w:ascii="Times" w:hAnsi="Times" w:eastAsia="Times"/>
          <w:b w:val="0"/>
          <w:i w:val="0"/>
          <w:color w:val="000000"/>
          <w:sz w:val="22"/>
        </w:rPr>
        <w:t>matter how dear such work may be to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II, pp. 334-5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SHIVPRASAD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temple is somebody’s private property, it is true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coercion to try to get it thrown open to Harijans.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338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1932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weekly mail. I am writing this after reading Anandi’s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rule about eating three times only does not apply to any-</w:t>
      </w:r>
      <w:r>
        <w:rPr>
          <w:rFonts w:ascii="Times" w:hAnsi="Times" w:eastAsia="Times"/>
          <w:b w:val="0"/>
          <w:i w:val="0"/>
          <w:color w:val="000000"/>
          <w:sz w:val="22"/>
        </w:rPr>
        <w:t>body who is ill or weak in health. Nor does it apply to children.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rule which applies to all is this: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should eat in the same manner as he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medicine—in measured quantity and at fixed times. Somebody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have to be fed two teaspoonfuls of something every hour. If so </w:t>
      </w:r>
      <w:r>
        <w:rPr>
          <w:rFonts w:ascii="Times" w:hAnsi="Times" w:eastAsia="Times"/>
          <w:b w:val="0"/>
          <w:i w:val="0"/>
          <w:color w:val="000000"/>
          <w:sz w:val="22"/>
        </w:rPr>
        <w:t>he should not be given that thing every half an hour.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habit of munching something in between meals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one and is violation of the vow of not indulging the palate.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even eat a green tamarind. But a girl like Anandi may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eat more often than thrice. She ought not to do so just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herself, but she may eat what is necessary for the sake of her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often as necessary. Children of the age of Babla may eat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Of course nobody should swallow in three meals the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eat in four meals. It may help if the quantity consumed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three meals is divided into four meals, but it would be harmful to </w:t>
      </w:r>
      <w:r>
        <w:rPr>
          <w:rFonts w:ascii="Times" w:hAnsi="Times" w:eastAsia="Times"/>
          <w:b w:val="0"/>
          <w:i w:val="0"/>
          <w:color w:val="000000"/>
          <w:sz w:val="22"/>
        </w:rPr>
        <w:t>eat in three meals the quantity that one might eat in four meals.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has got fever, one should not eat solid food, by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mean wheat,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bajri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rice, pulses and tubers, that is, articles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starch and protein. If, however, one feels hungry and 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stools, one may drink milk in small quantities. Fruit juices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taken in practically any condition, though even these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taken if one has no appetite.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cannot digest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eat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whose body—not palate—demands rice, may eat it.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ill, the water in which rice has been boiled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the ideal food. Ordinarily, rice is not essential for health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sometimes, even does harm. Rice-eaters are generally seen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flabby. They have round bellies. This is a common sight in Bihar and </w:t>
      </w:r>
      <w:r>
        <w:rPr>
          <w:rFonts w:ascii="Times" w:hAnsi="Times" w:eastAsia="Times"/>
          <w:b w:val="0"/>
          <w:i w:val="0"/>
          <w:color w:val="000000"/>
          <w:sz w:val="22"/>
        </w:rPr>
        <w:t>Madras. I hope I have now made myself clear.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write concerning the Chharas? Our </w:t>
      </w:r>
      <w:r>
        <w:rPr>
          <w:rFonts w:ascii="Times" w:hAnsi="Times" w:eastAsia="Times"/>
          <w:b w:val="0"/>
          <w:i/>
          <w:color w:val="000000"/>
          <w:sz w:val="22"/>
        </w:rPr>
        <w:t>tapashcharya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imperfect. Our faith in God is not strong enough. We do not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Chharas as our own brothers and sisters. We are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deserve this charge more than anybody else. My shortcomings </w:t>
      </w:r>
      <w:r>
        <w:rPr>
          <w:rFonts w:ascii="Times" w:hAnsi="Times" w:eastAsia="Times"/>
          <w:b w:val="0"/>
          <w:i w:val="0"/>
          <w:color w:val="000000"/>
          <w:sz w:val="22"/>
        </w:rPr>
        <w:t>have taken visible form as the camping of Chharas in the neighbour-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hood of the Ashram. Endure them. Please remember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a letter of abject supplication to be written to the Collector.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suggested the substance of the draft after careful thought.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certainly eager to know what action Mavalankar has taken.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yourself had followed my mean-ing. I see in this situation a </w:t>
      </w:r>
      <w:r>
        <w:rPr>
          <w:rFonts w:ascii="Times" w:hAnsi="Times" w:eastAsia="Times"/>
          <w:b w:val="0"/>
          <w:i w:val="0"/>
          <w:color w:val="000000"/>
          <w:sz w:val="22"/>
        </w:rPr>
        <w:t>severe test of our devotion to dharma. From here, I see our dharma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clearly. Any man or woman, old or young, who has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God, should go and live among them, plead with them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beat him or her, show them the right path.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they live. If, however, we do not have the necessary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all this, we should think and decide whether we are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ourselves by fighting the Chharas. If we are willing to do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decide whether we should seek the Government’s help and, </w:t>
      </w:r>
      <w:r>
        <w:rPr>
          <w:rFonts w:ascii="Times" w:hAnsi="Times" w:eastAsia="Times"/>
          <w:b w:val="0"/>
          <w:i w:val="0"/>
          <w:color w:val="000000"/>
          <w:sz w:val="22"/>
        </w:rPr>
        <w:t>if not, whether we could engage paid watchmen and from which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munity or class we would select them. If, on the other hand,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engage such watchmen, we should decide whether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as best as we could, or whether we would prefer not to abandon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path and, though we did not possess sufficient strength to follow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we would be content with as much as we could do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I think I have said enough. I hope nobody will get scared. I 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all this so that people there may think over the problem.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Prema’s operation must be over.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242" w:lineRule="exact" w:before="5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what Mavalankar has done. I am thinking </w:t>
      </w:r>
      <w:r>
        <w:rPr>
          <w:rFonts w:ascii="Times" w:hAnsi="Times" w:eastAsia="Times"/>
          <w:b w:val="0"/>
          <w:i w:val="0"/>
          <w:color w:val="000000"/>
          <w:sz w:val="22"/>
        </w:rPr>
        <w:t>what can be done in that direction.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 U./I. Also C.W. 8281.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NARAYAN M. KHARE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14,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understood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Subodh Patrika.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any doubt about it? If you have, please let me know.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explain the thing. I find it very difficult to spare time for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Bhajanavali.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about the Chharas. We should have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>win them over.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256. Courtesy: Lakshmibehn N. Khare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From the reference to the Chharas;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wished to offer some suggestions for a new edition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Bhajanavali,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Ashram hymn-book;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Narayan M. Khare”, 8-2-1932.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CHANDRAKANTA</w:t>
      </w:r>
    </w:p>
    <w:p>
      <w:pPr>
        <w:autoSpaceDN w:val="0"/>
        <w:autoSpaceDE w:val="0"/>
        <w:widowControl/>
        <w:spacing w:line="286" w:lineRule="exact" w:before="106" w:after="0"/>
        <w:ind w:left="4450" w:right="0" w:firstLine="1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Y. M.,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14, 19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always keep some soda bicarb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Whether or not you have a cough, sour buttermilk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harmless if a little soda is added to it. Where raw onion is available,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eat it. If nothing else is available, one can carry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millet </w:t>
      </w:r>
      <w:r>
        <w:rPr>
          <w:rFonts w:ascii="Times" w:hAnsi="Times" w:eastAsia="Times"/>
          <w:b w:val="0"/>
          <w:i/>
          <w:color w:val="000000"/>
          <w:sz w:val="22"/>
        </w:rPr>
        <w:t>rotla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onion and ghee. Onion has both harmful and beneficial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properties. Onions should be eaten but as medicine. Truly, all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eaten only as medicine. There is no reason at all to worry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have lost weight. My health is fine.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277. FRAGMENT OF LETTER TO DHARMADEV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1932</w:t>
      </w:r>
    </w:p>
    <w:p>
      <w:pPr>
        <w:autoSpaceDN w:val="0"/>
        <w:autoSpaceDE w:val="0"/>
        <w:widowControl/>
        <w:spacing w:line="28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what you write about the caste system is true still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mix up reforming of the caste system with the work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 today. I have no time at present to state my views on this </w:t>
      </w:r>
      <w:r>
        <w:rPr>
          <w:rFonts w:ascii="Times" w:hAnsi="Times" w:eastAsia="Times"/>
          <w:b w:val="0"/>
          <w:i w:val="0"/>
          <w:color w:val="000000"/>
          <w:sz w:val="22"/>
        </w:rPr>
        <w:t>subject. I shall certainly do so when I find the time for 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Vishva Jyoti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1959</w:t>
      </w:r>
    </w:p>
    <w:p>
      <w:pPr>
        <w:autoSpaceDN w:val="0"/>
        <w:autoSpaceDE w:val="0"/>
        <w:widowControl/>
        <w:spacing w:line="240" w:lineRule="exact" w:before="1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The original has ‘1923’, evidently a slip.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Quoted in addressee’s reminiscences of Gandhiji. The addressee had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long as people were considered high and low on grounds of birth, and no effort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to abolish the caste system, the propaganda for eradication of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>would serve no purpose.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278. INTERVIEW TO DEPUTATION OF ARYA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SAMAJ,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1932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response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‘namaste’ </w:t>
      </w:r>
      <w:r>
        <w:rPr>
          <w:rFonts w:ascii="Times" w:hAnsi="Times" w:eastAsia="Times"/>
          <w:b w:val="0"/>
          <w:i w:val="0"/>
          <w:color w:val="000000"/>
          <w:sz w:val="18"/>
        </w:rPr>
        <w:t>by the deputation, Mahatmaji welcomed them with a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smile. He spent an hour and a half in discussing the subject of untouchability from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Shastraic point of view. He said that he was aware of the activities of Arya Samaj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direction, and hoped that Arya Samaj would continue it with more vigour. 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directed that Arya Samaj should do propaganda work by lectures and literature and also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continue more enthusiastically the constructive work among the untouchables.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said that he was fully confident about the success of the Guruvayur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 from the information received from the workers. He said hundreds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volunteers had reached Malabar and the work was going on satisfactorily. Some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sanatanist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18"/>
        </w:rPr>
        <w:t>were also supporting him. The work of referendum was also going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well. He showed his indifference towards the mischievous propaganda which some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persons had started by misrepresenting his writings, taking a sentence from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 and another from there without giving reference to the context.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request Mahatmaji selected three books from the big bundle brought by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deputationists and being asked to have a copy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Satyarth Prakash, </w:t>
      </w:r>
      <w:r>
        <w:rPr>
          <w:rFonts w:ascii="Times" w:hAnsi="Times" w:eastAsia="Times"/>
          <w:b w:val="0"/>
          <w:i w:val="0"/>
          <w:color w:val="000000"/>
          <w:sz w:val="18"/>
        </w:rPr>
        <w:t>the ‘Magnum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Opus of Rishi Dayanand’, he said in reply that he always kept that book with him.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17-12-1932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2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deputation, which consisted of Dwijendranath, Shivdas Chapsey,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Vijayashankerji, Parbhubhai Sharma, Vallabhdas R. Mehta, Jammubhaiji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Shanker Rao, “impressed upon Mahatmaji that it was essential to counteract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started by the so-called sanatanists against the work of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untouchability. There was no mention or sanction of so-called untouchability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Vedas and other ancient scriptures of the Hindus. The criteria to determine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Chandalas,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etc., as prescribed in Manu and other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 no way applicable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so-called ‘untouchables’, and Arya Samaj following in the footsteps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Maharshi Dayanand Saraswati had been propagating the message of equality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human beings. In accordance with the mission of Maharshi Dayanand, Arya Samaj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doing the work of removal of untouchability for long, and with more vigour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epic fast. The deputation showed its readiness to help the Guruvayur cause, and </w:t>
      </w:r>
      <w:r>
        <w:rPr>
          <w:rFonts w:ascii="Times" w:hAnsi="Times" w:eastAsia="Times"/>
          <w:b w:val="0"/>
          <w:i w:val="0"/>
          <w:color w:val="000000"/>
          <w:sz w:val="18"/>
        </w:rPr>
        <w:t>thanked Mahatmaji for fulfilling the mission of Swami Dayanand Saraswati.”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For correction in regard to this report,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Secretary, Arya Samaj, </w:t>
      </w:r>
      <w:r>
        <w:rPr>
          <w:rFonts w:ascii="Times" w:hAnsi="Times" w:eastAsia="Times"/>
          <w:b w:val="0"/>
          <w:i w:val="0"/>
          <w:color w:val="000000"/>
          <w:sz w:val="18"/>
        </w:rPr>
        <w:t>Bombay”, 19-12-1932.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STATEMENT ON UNTOUCHABILITY-XII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thought I had made my position quite clear about the limi-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tations of the temple-entry agitation. But I see sanatanist friends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agitated over a fancied danger which they think sanatan dharma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facing from this agitation. I, therefore, summarize below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said in published statements and letters to correspondents: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method of fasting is at the present moment confined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Guruvayur. There are historic reasons for the fast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reformer’s standpoint. There was no escape from it. Those reasons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will not be accepted as any justification by the opponents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or even by all who believe in temple-entry. My purpose in </w:t>
      </w:r>
      <w:r>
        <w:rPr>
          <w:rFonts w:ascii="Times" w:hAnsi="Times" w:eastAsia="Times"/>
          <w:b w:val="0"/>
          <w:i w:val="0"/>
          <w:color w:val="000000"/>
          <w:sz w:val="22"/>
        </w:rPr>
        <w:t>referring to it is merely to state the limitations of the fast.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2. The fast as contemplated will not be undertaken if the refe-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rendum goes against the reformers. It will be postponed if it is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existing law is against reformers and that every effort is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necessary legislation and Viceregal sanction has been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introduction of a permissive Bill, that the Bill cannot go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Legislature before 2nd January, 1933.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3. I would not be a party to any forcible temple-entry in de-</w:t>
      </w:r>
      <w:r>
        <w:rPr>
          <w:rFonts w:ascii="Times" w:hAnsi="Times" w:eastAsia="Times"/>
          <w:b w:val="0"/>
          <w:i w:val="0"/>
          <w:color w:val="000000"/>
          <w:sz w:val="22"/>
        </w:rPr>
        <w:t>fiance of the wishes of a majority of worshippers at the respective tem-</w:t>
      </w:r>
      <w:r>
        <w:rPr>
          <w:rFonts w:ascii="Times" w:hAnsi="Times" w:eastAsia="Times"/>
          <w:b w:val="0"/>
          <w:i w:val="0"/>
          <w:color w:val="000000"/>
          <w:sz w:val="22"/>
        </w:rPr>
        <w:t>ples and the agitation will be confined only to public temples.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the opening of private temples will depend entirely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and the restrictions applicable to caste Hindus will naturally be </w:t>
      </w:r>
      <w:r>
        <w:rPr>
          <w:rFonts w:ascii="Times" w:hAnsi="Times" w:eastAsia="Times"/>
          <w:b w:val="0"/>
          <w:i w:val="0"/>
          <w:color w:val="000000"/>
          <w:sz w:val="22"/>
        </w:rPr>
        <w:t>applicable to Harijans.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these limitations ought to satisfy any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but I know there is a body of opinion which will not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 of any existing Hindu temple to Harijans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as to other Hindus. For such uncompromising opponents,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method of conciliation that I can devise short of a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temple building. That means a sharp additional division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divided society, but I am convinced if the reformers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loyally and honestly abide by the limitations I have suggested,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unreasonable opposition will die for want of support.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arrogated to themselves the name sanatan dharma, should not be sur-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prised or shocked if opponents also derive authority for reform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scriptures that the sanatanists profess to believe in.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body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Shastris, </w:t>
      </w:r>
      <w:r>
        <w:rPr>
          <w:rFonts w:ascii="Times" w:hAnsi="Times" w:eastAsia="Times"/>
          <w:b w:val="0"/>
          <w:i w:val="0"/>
          <w:color w:val="000000"/>
          <w:sz w:val="22"/>
        </w:rPr>
        <w:t>well versed in Sanskrit lore, who believe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it is not only permissible in Hinduism to admit ‘untouch-ables’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public temples, but that it is wrong to prohibit them from offering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worship in common with other Hindus at these temples. These pundits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also believe that there is no such thing as untoucha-bility, attaching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birth and incapable of being cured by any penance or purification.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do believe in untouchability attaching to acts and occupations,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this is no peculiarity to Hinduism. It is common to all religions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is based upon sound hygienic principles.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believe, too, that the alarm caused over the proposed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>is also based on ignorance. So far as I understand the proposal, it sim-</w:t>
      </w:r>
      <w:r>
        <w:rPr>
          <w:rFonts w:ascii="Times" w:hAnsi="Times" w:eastAsia="Times"/>
          <w:b w:val="0"/>
          <w:i w:val="0"/>
          <w:color w:val="000000"/>
          <w:sz w:val="22"/>
        </w:rPr>
        <w:t>ply amounts to this. If a two-thirds majority of worshippers at a parti-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cular temple express their desire through a regular channel devised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legislature, such temples should be thrown open to Harijans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equality with others. In my opinion, the proposal itself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intrinsically sound that no reasonable person can have anything to say </w:t>
      </w:r>
      <w:r>
        <w:rPr>
          <w:rFonts w:ascii="Times" w:hAnsi="Times" w:eastAsia="Times"/>
          <w:b w:val="0"/>
          <w:i w:val="0"/>
          <w:color w:val="000000"/>
          <w:sz w:val="22"/>
        </w:rPr>
        <w:t>in opposition to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let the opponents of reform understand exactly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reformers seek to achieve. As it is, I am sorry to have to observe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against reform being conducted in disregard of facts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being sustained by statements that are contrary to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baseless insinuations and imputations. Such methods can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to reform if it is sound in itself, but it hurts Hinduism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or their opponents resort to methods that are less than fair </w:t>
      </w:r>
      <w:r>
        <w:rPr>
          <w:rFonts w:ascii="Times" w:hAnsi="Times" w:eastAsia="Times"/>
          <w:b w:val="0"/>
          <w:i w:val="0"/>
          <w:color w:val="000000"/>
          <w:sz w:val="22"/>
        </w:rPr>
        <w:t>and just.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16-12-1932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280. CABLE TO C. F. ANDREWS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OODBROOKE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ETTLEMENT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IRMINGHAM</w:t>
      </w:r>
    </w:p>
    <w:p>
      <w:pPr>
        <w:autoSpaceDN w:val="0"/>
        <w:autoSpaceDE w:val="0"/>
        <w:widowControl/>
        <w:spacing w:line="212" w:lineRule="exact" w:before="3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REMAIN    THERE.    LOVE.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978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of December 8, which read: “Discount over-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anxiety my letters. Everything clear now. If my help needed India cable. Otherwise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remaining London” (Bombay Secret Abstracts, Home Department, Special Branch,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File No. 800(40)(3), Pt. III, p. 431).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arrived in due time. It is now nearly 4.20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finished the morning prayer. Chhaganlal Joshi makes the fourth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human family and if we add the feline members, we </w:t>
      </w:r>
      <w:r>
        <w:rPr>
          <w:rFonts w:ascii="Times" w:hAnsi="Times" w:eastAsia="Times"/>
          <w:b w:val="0"/>
          <w:i w:val="0"/>
          <w:color w:val="000000"/>
          <w:sz w:val="22"/>
        </w:rPr>
        <w:t>make seven. Only the latter won’t attend the prayers. Their recogni-</w:t>
      </w:r>
      <w:r>
        <w:rPr>
          <w:rFonts w:ascii="Times" w:hAnsi="Times" w:eastAsia="Times"/>
          <w:b w:val="0"/>
          <w:i w:val="0"/>
          <w:color w:val="000000"/>
          <w:sz w:val="22"/>
        </w:rPr>
        <w:t>tion of kinship is confined to the common board.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Chhaganlal’s arrival has facilitated despatch of work, but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my hours of labour. It was not expected to. Things that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attended to by me, have to be. The pressure must continue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till 2nd January.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it that prevents the heart from following or co-operating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reason? Can it be want of faith? Though I have not come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decision, my opinion tends in that direction. Though my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there is no need to avoid a snake if I have love in me,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my want of faith that prevents my association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this character can be multiplied. I would like you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researches in this direction and try to trace the cause of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heart and reason in every case you can recall. By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it may be possible for you to make the heart co-operative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If it is good for me and everybody that I should fast,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heart refuse to rejoice? The heart does rejoice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healthy. It is better in certain cases that I should fast than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healthy. Reason says so, yet the heart rejects the clear testimony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Does it do so for want of faith? Or is there here self-deception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a matter of fact reason has not perceived the necessity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as it has for the preservation of health? Here I have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the problem for you without presuming to decide.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sufficient data for coming to a decision even if I wanted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decision. I must leave this subject at this point for the time being </w:t>
      </w:r>
      <w:r>
        <w:rPr>
          <w:rFonts w:ascii="Times" w:hAnsi="Times" w:eastAsia="Times"/>
          <w:b w:val="0"/>
          <w:i w:val="0"/>
          <w:color w:val="000000"/>
          <w:sz w:val="22"/>
        </w:rPr>
        <w:t>at any rate.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is now 103. I have reduced the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knocked off bread and increased the quantity of oranges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to sixteen. Dates too have been dropped for the time being.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I am taking just one lb. Presently I hope to increase the quantity </w:t>
      </w:r>
      <w:r>
        <w:rPr>
          <w:rFonts w:ascii="Times" w:hAnsi="Times" w:eastAsia="Times"/>
          <w:b w:val="0"/>
          <w:i w:val="0"/>
          <w:color w:val="000000"/>
          <w:sz w:val="22"/>
        </w:rPr>
        <w:t>of milk.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 Dr. Gour’s book for the information it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contain. Justice Amir Ali’s is likely to be a superior book as a </w:t>
      </w:r>
      <w:r>
        <w:rPr>
          <w:rFonts w:ascii="Times" w:hAnsi="Times" w:eastAsia="Times"/>
          <w:b w:val="0"/>
          <w:i w:val="0"/>
          <w:color w:val="000000"/>
          <w:sz w:val="22"/>
        </w:rPr>
        <w:t>historical work. I may be mistaken.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useless to appeal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to publish my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full. I shall try to get someone to send you copies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statements. There can be no objection to your receiving them for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to be found in the papers allowed to you if you took them 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expected to finish her tour on 16th and come to Poona.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the Anna of Madras. Appa belongs to Maharashtra.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learned man. He was a teacher in the Ashram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came. He is very lean. His brother Shripatrao you must have seen.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charge of the sales department. The whole incident was deeply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 and very human.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doing well. Dahyabhai has had a slight relapse but no </w:t>
      </w:r>
      <w:r>
        <w:rPr>
          <w:rFonts w:ascii="Times" w:hAnsi="Times" w:eastAsia="Times"/>
          <w:b w:val="0"/>
          <w:i w:val="0"/>
          <w:color w:val="000000"/>
          <w:sz w:val="22"/>
        </w:rPr>
        <w:t>complications.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tabs>
          <w:tab w:pos="6050" w:val="left"/>
        </w:tabs>
        <w:autoSpaceDE w:val="0"/>
        <w:widowControl/>
        <w:spacing w:line="246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the first nine statements save seventh and eighth.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 must find out.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9511.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14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282. LETTER TO DR. B. C. ROY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stuns me. I sent you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immediately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had thought that we were so near each other that you could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 a friendly letter from me. But I see that I committed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blunder. I ought not to have written that letter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unreservedly and unconditionally withdrawn it. That letter being with-</w:t>
      </w:r>
    </w:p>
    <w:p>
      <w:pPr>
        <w:autoSpaceDN w:val="0"/>
        <w:autoSpaceDE w:val="0"/>
        <w:widowControl/>
        <w:spacing w:line="220" w:lineRule="exact" w:before="30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untouchability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 Appasaheb Patwardhan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were sent with “letter to Mirabehn”, 22-12-1932.</w:t>
      </w:r>
    </w:p>
    <w:p>
      <w:pPr>
        <w:autoSpaceDN w:val="0"/>
        <w:autoSpaceDE w:val="0"/>
        <w:widowControl/>
        <w:spacing w:line="22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Some lines here were censored by the jail authorities.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Dr. B.C. Roy”, 12-12-1932.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D. Birla”, 15/[16]-12-1932.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B. C. Roy”, 7-12-1932.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drawn, you need not take any of the steps adumberated in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please, therefore, go on with the Board as if I had never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you. The mental hurt that I have caused you,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generously forget. I shall not easily forgive myself for writing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you. Someone had suggested, I cannot recall who,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misunderstand my letter and I foolishly said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>never misunderstand anything I wrote to you. Pride goeth before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truction, and vanity before a fall. After these amends, I hardly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to publish the correspondence between us. But if,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cause, you think it necessary to publish it, you have my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permission, in so far as it may be 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92"/>
        </w:trPr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Please tell me how Kamala and Dr. Alam are doing,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Kamala to write to me.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ask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7908. Courtesy: G. D. Birla. Also S.N. 18715</w:t>
      </w:r>
    </w:p>
    <w:p>
      <w:pPr>
        <w:autoSpaceDN w:val="0"/>
        <w:autoSpaceDE w:val="0"/>
        <w:widowControl/>
        <w:spacing w:line="292" w:lineRule="exact" w:before="30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283. LETTER TO A. RANGASWAMI IYENGAR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RANGASWAMI,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a Session Judge’s commentary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agitation. I read it through. It gave me pain to find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could lose balance of mind over reform carried on as it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restraint and many limitations. The letter is one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to show that the reform was overdue. In some shape or 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for temple-entry and complete removal of untouchability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being practised today has been on for years, and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proposed fast has put life into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your wife is now thoroughly restored.</w:t>
      </w:r>
    </w:p>
    <w:p>
      <w:pPr>
        <w:autoSpaceDN w:val="0"/>
        <w:autoSpaceDE w:val="0"/>
        <w:widowControl/>
        <w:spacing w:line="220" w:lineRule="exact" w:before="66" w:after="32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ANGASWAMI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YENGAR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 w:num="2" w:equalWidth="0">
            <w:col w:w="3932" w:space="0"/>
            <w:col w:w="257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7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4" w:bottom="478" w:left="1440" w:header="720" w:footer="720" w:gutter="0"/>
          <w:cols w:num="2" w:equalWidth="0">
            <w:col w:w="3932" w:space="0"/>
            <w:col w:w="257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18712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Kamala Nehru and Dr. Mohammad Alam were under Dr. B. C. Roy’s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treatment.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284.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 understand what you say regarding Kamal-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nayan. No arrangement can be made for him to stay in Poona.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matter with Vakil. They do not accept a young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age, for they simply don’t have the necessary facility for that.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discuss the matter further when we meet. Shri Kateli knew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stock of the swadeshi ink for fountain pen which you wanted,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we have sent a bottle of it for you. We have quite a </w:t>
      </w:r>
      <w:r>
        <w:rPr>
          <w:rFonts w:ascii="Times" w:hAnsi="Times" w:eastAsia="Times"/>
          <w:b w:val="0"/>
          <w:i w:val="0"/>
          <w:color w:val="000000"/>
          <w:sz w:val="22"/>
        </w:rPr>
        <w:t>large quantity of it.</w:t>
      </w:r>
    </w:p>
    <w:p>
      <w:pPr>
        <w:autoSpaceDN w:val="0"/>
        <w:autoSpaceDE w:val="0"/>
        <w:widowControl/>
        <w:spacing w:line="260" w:lineRule="exact" w:before="40" w:after="14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sugar used in the bread made here is probably swadeshi,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foreign sugar is available in Poona. Even if it is foreign,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consider it wrong to eat the bread for that reason,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is used for preparing yeast. That is, it mixes with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ingredients of yeast and produces a new substance altogether—as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gases combine in a certain proportion and produce water. Hence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that when eating bread we consume two different articles, </w:t>
      </w:r>
      <w:r>
        <w:rPr>
          <w:rFonts w:ascii="Times" w:hAnsi="Times" w:eastAsia="Times"/>
          <w:b w:val="0"/>
          <w:i w:val="0"/>
          <w:color w:val="000000"/>
          <w:sz w:val="22"/>
        </w:rPr>
        <w:t>wheat and sugar. Three things are used for preparing yeast—</w:t>
      </w:r>
      <w:r>
        <w:rPr>
          <w:rFonts w:ascii="Times" w:hAnsi="Times" w:eastAsia="Times"/>
          <w:b w:val="0"/>
          <w:i/>
          <w:color w:val="000000"/>
          <w:sz w:val="22"/>
        </w:rPr>
        <w:t>mahura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sugar and salt.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mahura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indigenous. According to me,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is innocent food even for a person who has taken a vow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foreign sugar. However, after knowing all these facts it is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to decide what you should do. If the chapatis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here agree with you, I certainly would not press you to eat </w:t>
      </w:r>
      <w:r>
        <w:rPr>
          <w:rFonts w:ascii="Times" w:hAnsi="Times" w:eastAsia="Times"/>
          <w:b w:val="0"/>
          <w:i w:val="0"/>
          <w:color w:val="000000"/>
          <w:sz w:val="22"/>
        </w:rPr>
        <w:t>bread.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46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received no reply as yet to my request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see you.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for permission to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reason for not going to England just now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operation. Personally, I entertain no such fear at all.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get discharge from their ears and suffer from no other disease.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affected parts adjoin the brain, extreme consequences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in some cases. The possibility may alarm doctors and they,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turn, frighten the patients. I would, therefore, willingly rest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>with whatever help is availablein India But this discussion is unnece-</w:t>
      </w:r>
      <w:r>
        <w:rPr>
          <w:rFonts w:ascii="Times" w:hAnsi="Times" w:eastAsia="Times"/>
          <w:b w:val="0"/>
          <w:i w:val="0"/>
          <w:color w:val="000000"/>
          <w:sz w:val="22"/>
        </w:rPr>
        <w:t>ssary just now. After there is a settlement, we shall know what to do.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Home Secretary, Government of Bombay”, 29-11-1932.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change in the condition of my elbow. The weight is </w:t>
      </w:r>
      <w:r>
        <w:rPr>
          <w:rFonts w:ascii="Times" w:hAnsi="Times" w:eastAsia="Times"/>
          <w:b w:val="0"/>
          <w:i w:val="0"/>
          <w:color w:val="000000"/>
          <w:sz w:val="22"/>
        </w:rPr>
        <w:t>103 pounds. General health is good on the whole.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Janakibehn’s letter. Please read what she writes </w:t>
      </w:r>
      <w:r>
        <w:rPr>
          <w:rFonts w:ascii="Times" w:hAnsi="Times" w:eastAsia="Times"/>
          <w:b w:val="0"/>
          <w:i w:val="0"/>
          <w:color w:val="000000"/>
          <w:sz w:val="22"/>
        </w:rPr>
        <w:t>in regard to Kamalnayan. I have told her in my reply that I would cer-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tainly not agree to a tutor and a cook being sent with him.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 him of the benefits of staying away from home.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>told her that we have been discussing the matter.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2908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285. LETTER TO G. V. MAVALANKAR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MAVALANKAR,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advised Narandas to consult you about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harassment by the Chharas.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let me know what advice you gave.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take any step, I should like to know what it is.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find must be one which would become us, and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>find such a way we would prefer to endure the harassment.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1229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286. LETTER TO RUKMINIDEVI BAJAJ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very glad that your health is improving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you are now gaining confidence. How fine it would be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as strong as you did at Deolali! I am sure you get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Radhika and Kusum from time to time. Their health is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satisfactory. Kusum, however, seems to be coming round gradually.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9148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4/5-12-1932.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287. MESSAGE FOR ANTI-UNTOUCHABILITY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message of hope born of the movement for the aboli-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untouchability will penetrate Harijan quarters in every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on next Sunday which has been fixed by the Central Board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removal of untouchability. Every Hindu child can do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by way of some little service to his or her Harijan brother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in this mass movement of self-purification. I have been listening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discourses of sanatanist friends with respectful attention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open mind, and I shall continue to do so as long as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with me with a view to conversion to their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>Hinduism, but the conviction is daily growing upon me that untoucha-</w:t>
      </w:r>
      <w:r>
        <w:rPr>
          <w:rFonts w:ascii="Times" w:hAnsi="Times" w:eastAsia="Times"/>
          <w:b w:val="0"/>
          <w:i w:val="0"/>
          <w:color w:val="000000"/>
          <w:sz w:val="22"/>
        </w:rPr>
        <w:t>bility as it is interpreted and practised today has no sanction whatso-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in the Hindu Shastras taken as a whole, as they must be 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doubt that the present interpretation and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is utterly contrary to every canon of morality.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therefore the evil is banished from our midst, it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single act of purification in modern times on thepart of caste </w:t>
      </w:r>
      <w:r>
        <w:rPr>
          <w:rFonts w:ascii="Times" w:hAnsi="Times" w:eastAsia="Times"/>
          <w:b w:val="0"/>
          <w:i w:val="0"/>
          <w:color w:val="000000"/>
          <w:sz w:val="22"/>
        </w:rPr>
        <w:t>Hindus. I, therefore, hope that there will be full response to the progr-</w:t>
      </w:r>
      <w:r>
        <w:rPr>
          <w:rFonts w:ascii="Times" w:hAnsi="Times" w:eastAsia="Times"/>
          <w:b w:val="0"/>
          <w:i w:val="0"/>
          <w:color w:val="000000"/>
          <w:sz w:val="22"/>
        </w:rPr>
        <w:t>amme issued by the Central Board.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invite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not to stand aloof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on the ground that they cannot reconcile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temple-entry. Service of no human being can be contrary to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precepts; much less can the service of Harijans be contrary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religion which regards them as a part of the Hindu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innumerable acts of kindness that they can perform by way </w:t>
      </w:r>
      <w:r>
        <w:rPr>
          <w:rFonts w:ascii="Times" w:hAnsi="Times" w:eastAsia="Times"/>
          <w:b w:val="0"/>
          <w:i w:val="0"/>
          <w:color w:val="000000"/>
          <w:sz w:val="22"/>
        </w:rPr>
        <w:t>of serving the Harijans who are truly children of God forsaken by 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a paragraph in newspapers about the fast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Avadhut Swami. It is true that this gentleman wrote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letters some months ago. They were, like the many letters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receive, long, incoherent and irrelevant. The impression left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was that the writer of those letters had lost his balance. He said in </w:t>
      </w:r>
      <w:r>
        <w:rPr>
          <w:rFonts w:ascii="Times" w:hAnsi="Times" w:eastAsia="Times"/>
          <w:b w:val="0"/>
          <w:i w:val="0"/>
          <w:color w:val="000000"/>
          <w:sz w:val="22"/>
        </w:rPr>
        <w:t>his letters that he had met me in 1909 or thereabouts. I have no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any such meeting, and I wrote to him to that effect. He </w:t>
      </w:r>
      <w:r>
        <w:rPr>
          <w:rFonts w:ascii="Times" w:hAnsi="Times" w:eastAsia="Times"/>
          <w:b w:val="0"/>
          <w:i w:val="0"/>
          <w:color w:val="000000"/>
          <w:sz w:val="22"/>
        </w:rPr>
        <w:t>never challenged my denial.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day was to be observed on December 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knowledge of the notice referred to in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as having been received from him when he is supposed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met me. At that time years ago, there was no question of fast </w:t>
      </w:r>
      <w:r>
        <w:rPr>
          <w:rFonts w:ascii="Times" w:hAnsi="Times" w:eastAsia="Times"/>
          <w:b w:val="0"/>
          <w:i w:val="0"/>
          <w:color w:val="000000"/>
          <w:sz w:val="22"/>
        </w:rPr>
        <w:t>either.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telegraphed me a few days ago saying that Avadhut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was fasting and would continue to do so, unless I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propaganda. I wired to the sender of the telegram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 he should wean the Swami from the fast.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that I hold as a part of my living faith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even if a million people fast to make me give it up.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the living faith comes from God, and God alone can turn </w:t>
      </w:r>
      <w:r>
        <w:rPr>
          <w:rFonts w:ascii="Times" w:hAnsi="Times" w:eastAsia="Times"/>
          <w:b w:val="0"/>
          <w:i w:val="0"/>
          <w:color w:val="000000"/>
          <w:sz w:val="22"/>
        </w:rPr>
        <w:t>him from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17-12-1932</w:t>
      </w:r>
    </w:p>
    <w:p>
      <w:pPr>
        <w:autoSpaceDN w:val="0"/>
        <w:autoSpaceDE w:val="0"/>
        <w:widowControl/>
        <w:spacing w:line="292" w:lineRule="exact" w:before="370" w:after="0"/>
        <w:ind w:left="0" w:right="15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288. LETTER TO G. D. BIRLA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15/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>,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 one telegram today about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and another about the Bengal Provincial Organization will go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about the name. I enclose herewith Rajaji’s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argument is conclusive, and if it is at all possible to adopt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suggestion, you will alter the name accordingly. I was so possessed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idea of service that I missed the implication to which Rajaji </w:t>
      </w:r>
      <w:r>
        <w:rPr>
          <w:rFonts w:ascii="Times" w:hAnsi="Times" w:eastAsia="Times"/>
          <w:b w:val="0"/>
          <w:i w:val="0"/>
          <w:color w:val="000000"/>
          <w:sz w:val="22"/>
        </w:rPr>
        <w:t>draws pointed attention.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as to the Bengal Organization, I fear that I have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grievous blunder. I overrated my influence with Dr. Bidhan.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because I have given him pain; and I am sorry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you in an awkward position. He will survive the pain;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surmount all awkward difficulty; I shall not easily forget my folly.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Dr. Roy the following telegram: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unsigned letter received today. Correspondence not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publication. Have told you distinctly if you feel confident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continue work already begun. Accept my apology for what I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C. Rajagopalachari”, 12-12-1932.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recognize was undue interference and what I had meant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suggestion. Please therefore treat my letter as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withdrawn.—Gandhi and I enclose herewith a copy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him. I do not need to add anything more.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will close without causing much worry to you. I enclose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Dr. Bidhan’s reply.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0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of the 12th December.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that Sjt. Thakkar has sent you has been further altered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 I en- close copy of the altered definition. Pandit Kunzru 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the definition that Sjt. Thakkar had sent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madealterations and sent him the altered copy.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see that Sjt. Thakkar </w:t>
      </w:r>
      <w:r>
        <w:rPr>
          <w:rFonts w:ascii="Times" w:hAnsi="Times" w:eastAsia="Times"/>
          <w:b w:val="0"/>
          <w:i w:val="0"/>
          <w:color w:val="000000"/>
          <w:sz w:val="22"/>
        </w:rPr>
        <w:t>had not received the altered copy when he wrote to you.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about seven friends and followers of Dr. Ambedkar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complained or stated (because they said they did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but merely to make a statement) that Dr. Ambedkar’s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Sjt. Thakkar written on board the steamer making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was not mentioned during the meeting of the Board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I told them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did not know that it was not mentioned,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them also that the letter could not have been passed by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been considered by the Board. You will now please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them or me as to what was exactly done in connection with that letter.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friends also stated that our organizations were keeping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split amongst the Harijans and wherever possible favouring 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 Rajah’s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party. I assured them that such never could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and that the endeavour of the Board would be to steer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party divisions, and that the endeavour of the Board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 everywhere would be to cement the relations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parties for which now that the political part of the question was </w:t>
      </w:r>
      <w:r>
        <w:rPr>
          <w:rFonts w:ascii="Times" w:hAnsi="Times" w:eastAsia="Times"/>
          <w:b w:val="0"/>
          <w:i w:val="0"/>
          <w:color w:val="000000"/>
          <w:sz w:val="22"/>
        </w:rPr>
        <w:t>settled there was absolutely no need.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Although I have got additional assistance in the shape of Sjt.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B. C. Roy”, 15-12-1932.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Dr. B. C. Roy”, 12-12-1932.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H. N. Kunzru”, 6-12-1932.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an account of the discussion,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“Discussion with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Untouchables’ Deputation”, 15-12-1932.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Government nominee representing the depressed classes in the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>Assembly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Joshi having been sent to me, as also efficient shorthand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assistance, I can have no leisure. This much-needed assistance enables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keep abreast with the growing work. Interviews take up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time, but they are all necessary. I do not therefore grudge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fit. You must do something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sound sleep, not by way of drugs, but through natural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dietetic changes. Have you tried the prunes in the manner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suggested? Some of the easy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deep breathing,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health means, might assist digestion and induce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94" w:lineRule="exact" w:before="2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16, 1932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dictating the above letter, I have received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from Dr. Bidhan: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Thanks for telegram. Respectfully submit don’t understand what you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 feeling confident. As explained in letter in view of present enthusiasm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Bengal any President and Board can perform anti-untouchability work. If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however you mean confidence in obtaining co-operation from those who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refuse it when offered no one can ensure it. Measure of success will depend 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funds and proper utilization thereof. Please wire whether I and Board can rely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your full support if we continue.—Bidhanray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which I have sent the following reply: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your wire. By confidence I mean self-confidence.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you can rely upon such assistance as is within my power.—</w:t>
      </w:r>
      <w:r>
        <w:rPr>
          <w:rFonts w:ascii="Times" w:hAnsi="Times" w:eastAsia="Times"/>
          <w:b w:val="0"/>
          <w:i w:val="0"/>
          <w:color w:val="000000"/>
          <w:sz w:val="22"/>
        </w:rPr>
        <w:t>Gandhi</w:t>
      </w:r>
    </w:p>
    <w:p>
      <w:pPr>
        <w:autoSpaceDN w:val="0"/>
        <w:autoSpaceDE w:val="0"/>
        <w:widowControl/>
        <w:spacing w:line="240" w:lineRule="exact" w:before="1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7909. Courtesy: G. D. Birla. Also S.N. 18715</w:t>
      </w:r>
    </w:p>
    <w:p>
      <w:pPr>
        <w:autoSpaceDN w:val="0"/>
        <w:autoSpaceDE w:val="0"/>
        <w:widowControl/>
        <w:spacing w:line="240" w:lineRule="exact" w:before="1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addressee’s reply to this letter,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G. D. Birla”,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2590" w:val="left"/>
        </w:tabs>
        <w:autoSpaceDE w:val="0"/>
        <w:widowControl/>
        <w:spacing w:line="260" w:lineRule="exact" w:before="32" w:after="0"/>
        <w:ind w:left="77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289. LETTER TO HOME SECRETARY, GOVERNMENT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OF BOMBAY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 TO  THE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 OF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12" w:lineRule="exact" w:before="3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letter dated the 29th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ultimo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see Sheth Jamnalal Bajaj from time to time,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 of his health and untouchability, I shall be grateful for a </w:t>
      </w:r>
      <w:r>
        <w:rPr>
          <w:rFonts w:ascii="Times" w:hAnsi="Times" w:eastAsia="Times"/>
          <w:b w:val="0"/>
          <w:i w:val="0"/>
          <w:color w:val="000000"/>
          <w:sz w:val="22"/>
        </w:rPr>
        <w:t>reply.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800(40)(2), Pt. I, p. 417</w:t>
      </w:r>
    </w:p>
    <w:p>
      <w:pPr>
        <w:autoSpaceDN w:val="0"/>
        <w:autoSpaceDE w:val="0"/>
        <w:widowControl/>
        <w:spacing w:line="292" w:lineRule="exact" w:before="3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290. LETTER TO HARIBHAU PHATAK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HARIBHAU,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yesterday. I could not send you the reply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Agashe gave your letter to me too late for me to send you a reply </w:t>
      </w:r>
      <w:r>
        <w:rPr>
          <w:rFonts w:ascii="Times" w:hAnsi="Times" w:eastAsia="Times"/>
          <w:b w:val="0"/>
          <w:i w:val="0"/>
          <w:color w:val="000000"/>
          <w:sz w:val="22"/>
        </w:rPr>
        <w:t>through him. I note that Sjt. Deodhar will come along with Sjt. Nata-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rajan on Sunday. You and Sjt. Deodhar and other friends can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to invite Dr. Kurtukoti or not. I would warn you against </w:t>
      </w:r>
      <w:r>
        <w:rPr>
          <w:rFonts w:ascii="Times" w:hAnsi="Times" w:eastAsia="Times"/>
          <w:b w:val="0"/>
          <w:i w:val="0"/>
          <w:color w:val="000000"/>
          <w:sz w:val="22"/>
        </w:rPr>
        <w:t>accepting reports. You must be sure of his views.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expenses, I think that the Provincial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approach the All-India Board. With regard to the guests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coming in the course of a few days, it would be best to see </w:t>
      </w:r>
      <w:r>
        <w:rPr>
          <w:rFonts w:ascii="Times" w:hAnsi="Times" w:eastAsia="Times"/>
          <w:b w:val="0"/>
          <w:i w:val="0"/>
          <w:color w:val="000000"/>
          <w:sz w:val="22"/>
        </w:rPr>
        <w:t>me about their residence, etc.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other invitations including Sjt. Vaidya, you and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Deodhar should decide. Personally, I have very great regard for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V. Vaidya. At the same time, the list ought not to become unduly </w:t>
      </w:r>
      <w:r>
        <w:rPr>
          <w:rFonts w:ascii="Times" w:hAnsi="Times" w:eastAsia="Times"/>
          <w:b w:val="0"/>
          <w:i w:val="0"/>
          <w:color w:val="000000"/>
          <w:sz w:val="22"/>
        </w:rPr>
        <w:t>long on my account.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“30th”;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Home Secretary, Government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Bombay”, 29-11-1932.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I can give any opinion upon the artificial tea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coffee that you brought me the other day. Unless I knew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ingredients it contained, I could not test it, and if I do not,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give any opinion. If the manufacturer will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ingredients, and if I can take it, I shall be prepared to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>upon it.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ARIBHAU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HATAK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18721</w:t>
      </w:r>
    </w:p>
    <w:p>
      <w:pPr>
        <w:autoSpaceDN w:val="0"/>
        <w:autoSpaceDE w:val="0"/>
        <w:widowControl/>
        <w:spacing w:line="292" w:lineRule="exact" w:before="36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291. LETTER TO S. NEELAKANTHA AYYAR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sorry that the Diwan Bahadur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this movement in a bargaining spirit. I must say what I hold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and true, irrespective of consequence, and so should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Hindu. I hope that a humble man does not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>humble when he gives expression to his innermost thoughts which he</w:t>
      </w:r>
    </w:p>
    <w:p>
      <w:pPr>
        <w:autoSpaceDN w:val="0"/>
        <w:autoSpaceDE w:val="0"/>
        <w:widowControl/>
        <w:spacing w:line="226" w:lineRule="exact" w:before="2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December 11, 1932. It read: “. . . I had an interview with Dewan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Bahadur T. R. Ramachandra Ayyar last month when I found him in a fairly reasonable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frame of mind towards the movement. I again met him this morning and asked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he had changed his mind. He said it was Gandhiji’s uncompromising attitude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 that had made him also uncompromising. Previously when Mr. 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Bhashyam and other leaders in Madras had approached him, what they proposed was,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regarded as a compromise, viz., to admit the Harijans as far as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Dhwaja </w:t>
      </w:r>
      <w:r>
        <w:rPr>
          <w:rFonts w:ascii="Times" w:hAnsi="Times" w:eastAsia="Times"/>
          <w:b w:val="0"/>
          <w:i/>
          <w:color w:val="000000"/>
          <w:sz w:val="18"/>
        </w:rPr>
        <w:t>Sthambha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i.e., to admit them within the temple, but in the outer round,. . . 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agreeable to admit Harijans into the inner round once or twice such as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Ekadasi </w:t>
      </w:r>
      <w:r>
        <w:rPr>
          <w:rFonts w:ascii="Times" w:hAnsi="Times" w:eastAsia="Times"/>
          <w:b w:val="0"/>
          <w:i w:val="0"/>
          <w:color w:val="000000"/>
          <w:sz w:val="18"/>
        </w:rPr>
        <w:t>days.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“Now in view of Gandhiji’s demand that they should be treated absolutely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terms as the higher castes, which he regards as most uncompromising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assumes an equally uncompromising position and leads a movement organizing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orthodox with the support of all the </w:t>
      </w:r>
      <w:r>
        <w:rPr>
          <w:rFonts w:ascii="Times" w:hAnsi="Times" w:eastAsia="Times"/>
          <w:b w:val="0"/>
          <w:i/>
          <w:color w:val="000000"/>
          <w:sz w:val="18"/>
        </w:rPr>
        <w:t>Mathadhipatis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8" w:lineRule="exact" w:before="1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“What has given him greater affront was Gandhiji’s statement that it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 Hindus who were the sinners and were to perform </w:t>
      </w:r>
      <w:r>
        <w:rPr>
          <w:rFonts w:ascii="Times" w:hAnsi="Times" w:eastAsia="Times"/>
          <w:b w:val="0"/>
          <w:i/>
          <w:color w:val="000000"/>
          <w:sz w:val="18"/>
        </w:rPr>
        <w:t>prayashchitta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Harijans. He was very much excited over the idea that Gandhiji should have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pious people like him to perform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prayashchitta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old age for their pious past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conduct. He felt that in dictating like this Gandhiji’s usual humility had entirely </w:t>
      </w:r>
      <w:r>
        <w:rPr>
          <w:rFonts w:ascii="Times" w:hAnsi="Times" w:eastAsia="Times"/>
          <w:b w:val="0"/>
          <w:i w:val="0"/>
          <w:color w:val="000000"/>
          <w:sz w:val="18"/>
        </w:rPr>
        <w:t>deserted him and made him an avatar of haughtiness . . .” (S.N. 18690).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to be true. I have judged no individual in saying that 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as such are sinners before God and man in  their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An individual who is most pious may  have to perform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prayashchitta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sin of the class to which  he belongs.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dictation, either, in stating the truth andit was said by me in 1915 and </w:t>
      </w:r>
      <w:r>
        <w:rPr>
          <w:rFonts w:ascii="Times" w:hAnsi="Times" w:eastAsia="Times"/>
          <w:b w:val="0"/>
          <w:i w:val="0"/>
          <w:color w:val="000000"/>
          <w:sz w:val="22"/>
        </w:rPr>
        <w:t>was repeated since from a thousand platforms.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EELAKANTHA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YYAR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OCHIN</w:t>
      </w:r>
      <w:r>
        <w:rPr>
          <w:rFonts w:ascii="Times" w:hAnsi="Times" w:eastAsia="Times"/>
          <w:b w:val="0"/>
          <w:i w:val="0"/>
          <w:color w:val="000000"/>
          <w:sz w:val="20"/>
        </w:rPr>
        <w:t>-T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RAVANCORE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NTI</w:t>
      </w:r>
      <w:r>
        <w:rPr>
          <w:rFonts w:ascii="Times" w:hAnsi="Times" w:eastAsia="Times"/>
          <w:b w:val="0"/>
          <w:i w:val="0"/>
          <w:color w:val="000000"/>
          <w:sz w:val="20"/>
        </w:rPr>
        <w:t>-U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NTOUCHABILITY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OARD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RICHUR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18730</w:t>
      </w:r>
    </w:p>
    <w:p>
      <w:pPr>
        <w:autoSpaceDN w:val="0"/>
        <w:autoSpaceDE w:val="0"/>
        <w:widowControl/>
        <w:spacing w:line="292" w:lineRule="exact" w:before="222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292. LETTER TO GENERAL SECRETARY, A.I.V.S.S.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13th instant. You may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Pandharpur have had long discussions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at the end of which we agreed that on the 23rd instant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discussion between them and those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 view I have taken. I therefore think that there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on the 23rd and I suggest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should also take part in the discussion. Personally,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any terms need be previously fixed, but if it is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be fixed on the 23rd, and if a chairman is considered nece-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ssary, one could be appointed from those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be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23rd. Acharya Dhruva will reach Poona in any case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of the 22nd, and he will be available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last. My own object in listening to such discussions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my mind and heart to be acted upon, and if I discover a flaw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attitude I have hitherto held, I should have no difficulty in owning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mistake and retracing my steps. Whether a discussion induces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my attitude or not, a friendly conversation 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representing different views cannot but do good and result in remov-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bitterness. I quite agree with you that the number of those taking </w:t>
      </w:r>
      <w:r>
        <w:rPr>
          <w:rFonts w:ascii="Times" w:hAnsi="Times" w:eastAsia="Times"/>
          <w:b w:val="0"/>
          <w:i w:val="0"/>
          <w:color w:val="000000"/>
          <w:sz w:val="22"/>
        </w:rPr>
        <w:t>part in the discussion should not be more than seven on either side.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anticipate that the discussion to be started </w:t>
      </w:r>
      <w:r>
        <w:rPr>
          <w:rFonts w:ascii="Times" w:hAnsi="Times" w:eastAsia="Times"/>
          <w:b w:val="0"/>
          <w:i w:val="0"/>
          <w:color w:val="000000"/>
          <w:sz w:val="22"/>
        </w:rPr>
        <w:t>on the 23rd can go on for more than two or, at the outside, three days,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hours being devoted each day. There is therefore no occasion </w:t>
      </w:r>
      <w:r>
        <w:rPr>
          <w:rFonts w:ascii="Times" w:hAnsi="Times" w:eastAsia="Times"/>
          <w:b w:val="0"/>
          <w:i w:val="0"/>
          <w:color w:val="000000"/>
          <w:sz w:val="22"/>
        </w:rPr>
        <w:t>just now to think of the 2nd of January next.</w:t>
      </w:r>
    </w:p>
    <w:p>
      <w:pPr>
        <w:autoSpaceDN w:val="0"/>
        <w:tabs>
          <w:tab w:pos="550" w:val="left"/>
          <w:tab w:pos="5270" w:val="left"/>
        </w:tabs>
        <w:autoSpaceDE w:val="0"/>
        <w:widowControl/>
        <w:spacing w:line="28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ANATANA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ARNASHRAM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18728</w:t>
      </w:r>
    </w:p>
    <w:p>
      <w:pPr>
        <w:autoSpaceDN w:val="0"/>
        <w:autoSpaceDE w:val="0"/>
        <w:widowControl/>
        <w:spacing w:line="292" w:lineRule="exact" w:before="36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293. LETTER TO MANGALDAS M. PAKVASA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1932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9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PAKVASA,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Dhirubhai told me that you had to get yourself op </w:t>
      </w:r>
      <w:r>
        <w:rPr>
          <w:rFonts w:ascii="Times" w:hAnsi="Times" w:eastAsia="Times"/>
          <w:b w:val="0"/>
          <w:i w:val="0"/>
          <w:color w:val="000000"/>
          <w:sz w:val="10"/>
        </w:rPr>
        <w:t>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erated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hernia. All of us felt worried on hearing this. Dhirubhai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had became quite weak. Write and give full details. May God res-</w:t>
      </w:r>
      <w:r>
        <w:rPr>
          <w:rFonts w:ascii="Times" w:hAnsi="Times" w:eastAsia="Times"/>
          <w:b w:val="0"/>
          <w:i w:val="0"/>
          <w:color w:val="000000"/>
          <w:sz w:val="22"/>
        </w:rPr>
        <w:t>tore your strength soon.</w:t>
      </w:r>
    </w:p>
    <w:p>
      <w:pPr>
        <w:autoSpaceDN w:val="0"/>
        <w:tabs>
          <w:tab w:pos="4950" w:val="left"/>
          <w:tab w:pos="5250" w:val="left"/>
        </w:tabs>
        <w:autoSpaceDE w:val="0"/>
        <w:widowControl/>
        <w:spacing w:line="31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4677. Courtesy: Mangaldas Pakvasa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294. LETTER TO MANMOHANDAS P.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1932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MANMOHAN,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books sent by you. Just now none of us </w:t>
      </w:r>
      <w:r>
        <w:rPr>
          <w:rFonts w:ascii="Times" w:hAnsi="Times" w:eastAsia="Times"/>
          <w:b w:val="0"/>
          <w:i w:val="0"/>
          <w:color w:val="000000"/>
          <w:sz w:val="22"/>
        </w:rPr>
        <w:t>get any time to read such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cause for worry about my health.</w:t>
      </w:r>
    </w:p>
    <w:p>
      <w:pPr>
        <w:autoSpaceDN w:val="0"/>
        <w:tabs>
          <w:tab w:pos="5370" w:val="left"/>
          <w:tab w:pos="5790" w:val="left"/>
        </w:tabs>
        <w:autoSpaceDE w:val="0"/>
        <w:widowControl/>
        <w:spacing w:line="31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</w:t>
      </w:r>
    </w:p>
    <w:p>
      <w:pPr>
        <w:autoSpaceDN w:val="0"/>
        <w:tabs>
          <w:tab w:pos="4670" w:val="left"/>
        </w:tabs>
        <w:autoSpaceDE w:val="0"/>
        <w:widowControl/>
        <w:spacing w:line="336" w:lineRule="exact" w:before="238" w:after="0"/>
        <w:ind w:left="1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295. LETTER TO K. M. MUNSHI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16, 1932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MUNSHI,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Dhirubhai told me yesterday, I see that your pain is </w:t>
      </w:r>
      <w:r>
        <w:rPr>
          <w:rFonts w:ascii="Times" w:hAnsi="Times" w:eastAsia="Times"/>
          <w:b w:val="0"/>
          <w:i w:val="0"/>
          <w:color w:val="000000"/>
          <w:sz w:val="22"/>
        </w:rPr>
        <w:t>more serious than I had thought. Let me know what the doctors say.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Dictate the letter and do not write it yourself.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feel the pain only in one arm? Does it remain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>time? Is there any improvement after your release?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Jijima is quite well. Give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pranams </w:t>
      </w:r>
      <w:r>
        <w:rPr>
          <w:rFonts w:ascii="Times" w:hAnsi="Times" w:eastAsia="Times"/>
          <w:b w:val="0"/>
          <w:i w:val="0"/>
          <w:color w:val="000000"/>
          <w:sz w:val="22"/>
        </w:rPr>
        <w:t>to her.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7522. Courtesy: K. M. Munshi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 hope Premabehn did not suffer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operation. At the time of the operation one is not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>and does not feel the pain, but very often the patient suffers after-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wards. I hope that did not happen in this case. It was in order to save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that I wrote directly to Mavalankar yesterday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 of the Chharas.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asked Chhaganlal the name of Liladhar’s father,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tells me that it is not our practice in the Ashram to note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the full names of the inmates. Only the name by which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generally known is recorded. If this is the general practice, </w:t>
      </w:r>
      <w:r>
        <w:rPr>
          <w:rFonts w:ascii="Times" w:hAnsi="Times" w:eastAsia="Times"/>
          <w:b w:val="0"/>
          <w:i w:val="0"/>
          <w:color w:val="000000"/>
          <w:sz w:val="22"/>
        </w:rPr>
        <w:t>or even if it happens only in exceptional cases, it should be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diately changed. For, if the full names are not recorded,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find ourselves in a difficult situation. When a name is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in the register, full particulars including the address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recorded. Even when a child’s name is entered, the full name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written down. The last place where the person lived before joining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should be mentioned in brackets. This is how I learnt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registers. If you look into the old registers, you will find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such information. You should, therefore, examine the whole record </w:t>
      </w:r>
      <w:r>
        <w:rPr>
          <w:rFonts w:ascii="Times" w:hAnsi="Times" w:eastAsia="Times"/>
          <w:b w:val="0"/>
          <w:i w:val="0"/>
          <w:color w:val="000000"/>
          <w:sz w:val="22"/>
        </w:rPr>
        <w:t>and, wherever the names are incomplete, write them in full.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8282.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297.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 morning, December 17, 1932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letter, as also the other letters enclosed. I saw Naray-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anappa yesterday. He told me that he had written several letters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he had got no reply. Let me know what the position is.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return to the Ashram. I told him that was for you to decide,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could return only if he satisfied you. There is still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 before he will be released.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right in fasting for a day. That is the best remedy when </w:t>
      </w:r>
      <w:r>
        <w:rPr>
          <w:rFonts w:ascii="Times" w:hAnsi="Times" w:eastAsia="Times"/>
          <w:b w:val="0"/>
          <w:i w:val="0"/>
          <w:color w:val="000000"/>
          <w:sz w:val="22"/>
        </w:rPr>
        <w:t>one feels liverish. Do not eat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bajri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they do not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may reduce their quantity. It is possible that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some people. Do not harm your health for the sake of this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experiment. What is your food at present 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Kusum’s ship is in mid-ocean. I hope Talwalkar examines her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carefully. Did he say anything after reading my letter?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Shanta. The Chharas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quiet now. Did you come to know where Gangabehn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women are kept?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8283.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7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298. LETTER TO S. K. DATTA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DATTA,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letter, giving me the only thing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properly give in my present condition. In discovering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words among the Gypsies, President Masaryk and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made a discovery of great value. How nice it would be if </w:t>
      </w:r>
      <w:r>
        <w:rPr>
          <w:rFonts w:ascii="Times" w:hAnsi="Times" w:eastAsia="Times"/>
          <w:b w:val="0"/>
          <w:i w:val="0"/>
          <w:color w:val="000000"/>
          <w:sz w:val="22"/>
        </w:rPr>
        <w:t>some painstaking and accurate scholar could follow up your dis-</w:t>
      </w:r>
      <w:r>
        <w:rPr>
          <w:rFonts w:ascii="Times" w:hAnsi="Times" w:eastAsia="Times"/>
          <w:b w:val="0"/>
          <w:i w:val="0"/>
          <w:color w:val="000000"/>
          <w:sz w:val="22"/>
        </w:rPr>
        <w:t>covery and ascertain whether the few common words that you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were a mere accident or whether they are evidence of a recent </w:t>
      </w:r>
      <w:r>
        <w:rPr>
          <w:rFonts w:ascii="Times" w:hAnsi="Times" w:eastAsia="Times"/>
          <w:b w:val="0"/>
          <w:i w:val="0"/>
          <w:color w:val="000000"/>
          <w:sz w:val="22"/>
        </w:rPr>
        <w:t>common origin or of intimate intercourse, or may it be that the Gy-</w:t>
      </w:r>
      <w:r>
        <w:rPr>
          <w:rFonts w:ascii="Times" w:hAnsi="Times" w:eastAsia="Times"/>
          <w:b w:val="0"/>
          <w:i w:val="0"/>
          <w:color w:val="000000"/>
          <w:sz w:val="22"/>
        </w:rPr>
        <w:t>psies are a set of universalists for whom the whole world is their coun-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try? The information you give about the old President is also very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instructive. I wish that we could emulate his energy and vigour.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with me, Devdas sees me fairly often, and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able to see me practically only during the fast. Please send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Mrs. Datta and your boy. I can feel your difficulties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post, but God will give you strength to grapple with them.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is preface to the question I want to ask you: “What are your </w:t>
      </w:r>
      <w:r>
        <w:rPr>
          <w:rFonts w:ascii="Times" w:hAnsi="Times" w:eastAsia="Times"/>
          <w:b w:val="0"/>
          <w:i w:val="0"/>
          <w:color w:val="000000"/>
          <w:sz w:val="22"/>
        </w:rPr>
        <w:t>boys doing for the Harijans ?”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S.K. D</w:t>
      </w:r>
      <w:r>
        <w:rPr>
          <w:rFonts w:ascii="Times" w:hAnsi="Times" w:eastAsia="Times"/>
          <w:b w:val="0"/>
          <w:i w:val="0"/>
          <w:color w:val="000000"/>
          <w:sz w:val="16"/>
        </w:rPr>
        <w:t>ATTA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RINCIPAL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ORMAN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18733</w:t>
      </w:r>
    </w:p>
    <w:p>
      <w:pPr>
        <w:autoSpaceDN w:val="0"/>
        <w:autoSpaceDE w:val="0"/>
        <w:widowControl/>
        <w:spacing w:line="220" w:lineRule="exact" w:before="5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in reply to the addressee’s dated December 9, 1932,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“Last August, my son and myself went to spend two days with President Masaryk.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talked to me a great deal about you. You remember that they invited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 with them at Prague, but you were unable at the end to accept the invitation.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wonderful old man—85 years of age—who rides his horse every day not like an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man, but athletically. I must tell you of an experience that I had when staying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at a small village in Slovakia. . . . The inhabitants were a colony of Gypsies.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strangest experience was to hear these folk speak. There were scores of words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could understand—almost pure Hindi—such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behn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sister,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pani </w:t>
      </w:r>
      <w:r>
        <w:rPr>
          <w:rFonts w:ascii="Times" w:hAnsi="Times" w:eastAsia="Times"/>
          <w:b w:val="0"/>
          <w:i w:val="0"/>
          <w:color w:val="000000"/>
          <w:sz w:val="18"/>
        </w:rPr>
        <w:t>for water,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aag </w:t>
      </w:r>
      <w:r>
        <w:rPr>
          <w:rFonts w:ascii="Times" w:hAnsi="Times" w:eastAsia="Times"/>
          <w:b w:val="0"/>
          <w:i w:val="0"/>
          <w:color w:val="000000"/>
          <w:sz w:val="18"/>
        </w:rPr>
        <w:t>for fire, etc., etc. When I went back to the Presidential House, he and I studied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little care that evening Bible stories written in Gypsy language and I </w:t>
      </w:r>
      <w:r>
        <w:rPr>
          <w:rFonts w:ascii="Times" w:hAnsi="Times" w:eastAsia="Times"/>
          <w:b w:val="0"/>
          <w:i w:val="0"/>
          <w:color w:val="000000"/>
          <w:sz w:val="18"/>
        </w:rPr>
        <w:t>recognized in them Hindi words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299. LETTER TO DUNICHAND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DUNICHAND,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according to your wont in writing to me on </w:t>
      </w:r>
      <w:r>
        <w:rPr>
          <w:rFonts w:ascii="Times" w:hAnsi="Times" w:eastAsia="Times"/>
          <w:b w:val="0"/>
          <w:i w:val="0"/>
          <w:color w:val="000000"/>
          <w:sz w:val="22"/>
        </w:rPr>
        <w:t>the burning question.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are quite right in rejecting the evidence of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urge. I was bound to meet that statement, as I believe it to be true.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has not only the right but [it is] its duty to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dispassionately and from a common-sense point of view.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myself endeavoured therefore to reason out the justification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steps I have taken and those that are contemplated. Therefore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me to reiterate the argument I have publicly advanced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statements in justification. One issue however I have not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publicly. You are quite right in saying that my body is not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but that it belongs to the nation. You will however recognize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also belongs to God, or rather, it belongs to the nation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God. And here I have got to state that it is God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this body, and He will keep it intact against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if He wants to use it for a service, great or small, and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not be able to keep it if God decides to take it away.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wait upon Him and trust that whatever He does will be for </w:t>
      </w:r>
      <w:r>
        <w:rPr>
          <w:rFonts w:ascii="Times" w:hAnsi="Times" w:eastAsia="Times"/>
          <w:b w:val="0"/>
          <w:i w:val="0"/>
          <w:color w:val="000000"/>
          <w:sz w:val="22"/>
        </w:rPr>
        <w:t>our good.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RIPA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MBALA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in reply to the addressee’s of December 11, 1932, requesting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not to go on fast from January 2, 1933 (S.N. 18689).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300. LETTER TO N. SUBRAHMANYA AIYAR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you not remember the saying of a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learned man that the things you cannot say and intelligibly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well inside of an hour are not worth saying or explaining?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promised you full one hour. You can still take that hour if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>satisfy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my answers to your questions: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A Hindu temple is one built by Hindus for worship by </w:t>
      </w:r>
      <w:r>
        <w:rPr>
          <w:rFonts w:ascii="Times" w:hAnsi="Times" w:eastAsia="Times"/>
          <w:b w:val="0"/>
          <w:i w:val="0"/>
          <w:color w:val="000000"/>
          <w:sz w:val="22"/>
        </w:rPr>
        <w:t>Hindus in accordance with the requirements of Hinduism.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There is no such thing as Indian caste system in Hinduism,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varnashrama. And varna is wholly different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current caste.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Custom that is not repugnant to the moral sense must be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recognized by courts of law.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Those who want to enforce a custom have to show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vogue for a long time and that it is not in conflict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moral sense, but the burden may be shifted if a custom already recog-</w:t>
      </w:r>
      <w:r>
        <w:rPr>
          <w:rFonts w:ascii="Times" w:hAnsi="Times" w:eastAsia="Times"/>
          <w:b w:val="0"/>
          <w:i w:val="0"/>
          <w:color w:val="000000"/>
          <w:sz w:val="22"/>
        </w:rPr>
        <w:t>nized is challenged.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A self-respecting court will not be bullied into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 by agitations, but it would be governed by well-recognized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>rules.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The question is answered in No. 1.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When the religious texts differ, evidence as to usage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 determining factors.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Private property lawfully acquired is entitled to protection.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Communal property is also entitled to protection if </w:t>
      </w:r>
      <w:r>
        <w:rPr>
          <w:rFonts w:ascii="Times" w:hAnsi="Times" w:eastAsia="Times"/>
          <w:b w:val="0"/>
          <w:i w:val="0"/>
          <w:color w:val="000000"/>
          <w:sz w:val="22"/>
        </w:rPr>
        <w:t>communal ownership is not in conflict with the common weal.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A private temple is entitled to the same protection as pri-vate </w:t>
      </w:r>
      <w:r>
        <w:rPr>
          <w:rFonts w:ascii="Times" w:hAnsi="Times" w:eastAsia="Times"/>
          <w:b w:val="0"/>
          <w:i w:val="0"/>
          <w:color w:val="000000"/>
          <w:sz w:val="22"/>
        </w:rPr>
        <w:t>property.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I am not aware of anybody having agitated for confis-cation </w:t>
      </w:r>
      <w:r>
        <w:rPr>
          <w:rFonts w:ascii="Times" w:hAnsi="Times" w:eastAsia="Times"/>
          <w:b w:val="0"/>
          <w:i w:val="0"/>
          <w:color w:val="000000"/>
          <w:sz w:val="22"/>
        </w:rPr>
        <w:t>of temples</w:t>
      </w:r>
    </w:p>
    <w:p>
      <w:pPr>
        <w:autoSpaceDN w:val="0"/>
        <w:autoSpaceDE w:val="0"/>
        <w:widowControl/>
        <w:spacing w:line="220" w:lineRule="exact" w:before="34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Senior Dewan Peishkar, Travancore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December 10, 1932 (S.N. 18687)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Simple suicide is an offence under the present Law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told.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If Gandhi took up his stand at the Viceregal gateway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to fast even for one day unless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withdrew from the country, the Government would be justly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>arrest him and imprison him till he came to his senses.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The contemplated fast does not make it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anybody to deal with the temple-entry question in a fearless and 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sonable manner; nor do I see any sign that the opponents are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deterred from their purpose, and I think that they are quite right </w:t>
      </w:r>
      <w:r>
        <w:rPr>
          <w:rFonts w:ascii="Times" w:hAnsi="Times" w:eastAsia="Times"/>
          <w:b w:val="0"/>
          <w:i w:val="0"/>
          <w:color w:val="000000"/>
          <w:sz w:val="22"/>
        </w:rPr>
        <w:t>in ignoring the contemplated fast.</w:t>
      </w:r>
    </w:p>
    <w:p>
      <w:pPr>
        <w:autoSpaceDN w:val="0"/>
        <w:tabs>
          <w:tab w:pos="550" w:val="left"/>
          <w:tab w:pos="54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 I am sorry to have to remark that this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packed </w:t>
      </w:r>
      <w:r>
        <w:rPr>
          <w:rFonts w:ascii="Times" w:hAnsi="Times" w:eastAsia="Times"/>
          <w:b w:val="0"/>
          <w:i w:val="0"/>
          <w:color w:val="000000"/>
          <w:sz w:val="22"/>
        </w:rPr>
        <w:t>with ignorance of the true situation and is outside my limits.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have, out of regard for you, answered your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questions, you will permit me to say that many of them are argumen-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 and take no note of the existing situation, and some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upon mere assumptions. It has filled me with sorrow to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learned men have imagined a woeful state of things to exist and </w:t>
      </w:r>
      <w:r>
        <w:rPr>
          <w:rFonts w:ascii="Times" w:hAnsi="Times" w:eastAsia="Times"/>
          <w:b w:val="0"/>
          <w:i w:val="0"/>
          <w:color w:val="000000"/>
          <w:sz w:val="22"/>
        </w:rPr>
        <w:t>have thrown themselves into rage over the imaginary woe.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UBRAHMANYA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IYAR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ESIDENT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OYAPETTAH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18731</w:t>
      </w:r>
    </w:p>
    <w:p>
      <w:pPr>
        <w:autoSpaceDN w:val="0"/>
        <w:autoSpaceDE w:val="0"/>
        <w:widowControl/>
        <w:spacing w:line="220" w:lineRule="exact" w:before="15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read: “15. Is not this movement—against which orthodox opposition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being just mobilized and is bound to rise to a proportion which neither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nor its present engineers have any idea of, and started at a stage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death and religious decline when faith in temples is steadily waning and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non-existent among the people who are projecting and conducting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and who are doing so more as a political stunt against the Government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winning swaraj than as a measure of religious catholicity—calculated to create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increasing discord in the country, rioting and even bloodshed—and to indefinitely </w:t>
      </w:r>
      <w:r>
        <w:rPr>
          <w:rFonts w:ascii="Times" w:hAnsi="Times" w:eastAsia="Times"/>
          <w:b w:val="0"/>
          <w:i w:val="0"/>
          <w:color w:val="000000"/>
          <w:sz w:val="18"/>
        </w:rPr>
        <w:t>postpone the prospect of swaraj which is the common aim of all?”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301. LETTER TO M. M. ANANTA RAU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please pardon me for the frankness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I propose to discuss it in the hope that it may open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to the untenability of the position you have taken up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say represents orthodox opinion.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Before I do that, let me ask why your letter-paper is so grotes-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que. It cannot add dignity to the sanatan dharma by having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letter-paper printed with borders as on an address-paper, still 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portrait of the agent surrounded by other figures. Adver-tisers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sometimes adopt ornamentation for their letter-paper,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seen anything so wholly inartistic as the paper which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using. I restrained myself twice against drawing your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incongruity of a religious agency using ornamentation, and that,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inartistic, but though my claim may be rejected, I am or am </w:t>
      </w:r>
      <w:r>
        <w:rPr>
          <w:rFonts w:ascii="Times" w:hAnsi="Times" w:eastAsia="Times"/>
          <w:b w:val="0"/>
          <w:i w:val="0"/>
          <w:color w:val="000000"/>
          <w:sz w:val="22"/>
        </w:rPr>
        <w:t>trying to be a humble representative of sanatan dharma, and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whenever anything unbecoming is done in the name of that </w:t>
      </w:r>
      <w:r>
        <w:rPr>
          <w:rFonts w:ascii="Times" w:hAnsi="Times" w:eastAsia="Times"/>
          <w:b w:val="0"/>
          <w:i w:val="0"/>
          <w:color w:val="000000"/>
          <w:sz w:val="22"/>
        </w:rPr>
        <w:t>dharma, it pains me deeply. So much by way of preface.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regarding the contents of your letter. Surely, it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for you to see that since you admit that untouchability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the divine fact of oneness of all life, the only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oneness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have as little differentiation as possible,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it exists, it should be accepted as an evil to be removed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opportunity. There is no such difficulty or impossibility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untouchability as we practise it today. You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based on “physical, moral and mental purity”,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stated as if it was a self-proved proposition. I find it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understand your statement so utterly at variance with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To claim permanence for untouchability, as you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for it, is to indefinitely postpone realization of oneness,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to postulate that that realization is to come to humanity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sources. But I have never heard anybody saying so;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contrary, there is complete agreement that realization of oneness can</w:t>
      </w:r>
    </w:p>
    <w:p>
      <w:pPr>
        <w:autoSpaceDN w:val="0"/>
        <w:autoSpaceDE w:val="0"/>
        <w:widowControl/>
        <w:spacing w:line="220" w:lineRule="exact" w:before="26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December 14, 1932 (C.W. 9561)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 M. Ananta Rau”, 24-11-1932.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come by incessant striving. In other words, it can only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in a daily increasing ratio, we obliterate differences and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those which are of our own creation and which have no moral </w:t>
      </w:r>
      <w:r>
        <w:rPr>
          <w:rFonts w:ascii="Times" w:hAnsi="Times" w:eastAsia="Times"/>
          <w:b w:val="0"/>
          <w:i w:val="0"/>
          <w:color w:val="000000"/>
          <w:sz w:val="22"/>
        </w:rPr>
        <w:t>justification.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can we be oblivious to the practices followed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If there is oneness of all life, there is oneness of all religions.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instructive, if not absolutely necessary, to test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by a reference to that of other religions, and then we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we know it today does not exist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For justifying our untouchability, therefore, we have to prove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other religions are defective in that they do notpractise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touchability and that it is so essential to the realization of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that those religions which do not practise it will be driven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will or no. I have never heard anybody making such </w:t>
      </w:r>
      <w:r>
        <w:rPr>
          <w:rFonts w:ascii="Times" w:hAnsi="Times" w:eastAsia="Times"/>
          <w:b w:val="0"/>
          <w:i w:val="0"/>
          <w:color w:val="000000"/>
          <w:sz w:val="22"/>
        </w:rPr>
        <w:t>claim.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claim to be sanatanists have put themselves in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rage as if I was about to violate all that is good in Hinduism,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rendered themselves incapable, first, of understanding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after, and then, of knowing what they are attacking. I can safely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no two letters from among the mass of letters I am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sanatanists have agreed about the definition of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either swear at me or enter into argument that has no bearing on </w:t>
      </w:r>
      <w:r>
        <w:rPr>
          <w:rFonts w:ascii="Times" w:hAnsi="Times" w:eastAsia="Times"/>
          <w:b w:val="0"/>
          <w:i w:val="0"/>
          <w:color w:val="000000"/>
          <w:sz w:val="22"/>
        </w:rPr>
        <w:t>the subject. All this cannot be good for sanatan dharma.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>pondence I am having is to me a painful sign of decadence of Hin-</w:t>
      </w:r>
      <w:r>
        <w:rPr>
          <w:rFonts w:ascii="Times" w:hAnsi="Times" w:eastAsia="Times"/>
          <w:b w:val="0"/>
          <w:i w:val="0"/>
          <w:color w:val="000000"/>
          <w:sz w:val="22"/>
        </w:rPr>
        <w:t>duism.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you to ponder over what I have written, and if you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force in my argument, study the whole question dispassionately,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feel with me that untouchability is an evil, courageously </w:t>
      </w:r>
      <w:r>
        <w:rPr>
          <w:rFonts w:ascii="Times" w:hAnsi="Times" w:eastAsia="Times"/>
          <w:b w:val="0"/>
          <w:i w:val="0"/>
          <w:color w:val="000000"/>
          <w:sz w:val="22"/>
        </w:rPr>
        <w:t>proclaim the truth and fight the evil.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refer me to the four Sankaracharyas.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shall I do by </w:t>
      </w:r>
      <w:r>
        <w:rPr>
          <w:rFonts w:ascii="Times" w:hAnsi="Times" w:eastAsia="Times"/>
          <w:b w:val="0"/>
          <w:i w:val="0"/>
          <w:color w:val="000000"/>
          <w:sz w:val="22"/>
        </w:rPr>
        <w:t>worrying them? I entertain no doubt about the correctness of my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“You are eager to know about true orthodox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about the subject of untouchability. You can do full justice to your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this if you wire to (1) His Holiness Sri Sankaracharya Swami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Kamakotipeetam, now camping at Madras, (2) His Holiness the Jeer, Sri Ahobila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Matam, Srirengam, (3) His Holiness Sri Sankaracharya Swami of Sarada Peetam,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Sringeri, (4) His Holiness Sri Satyagnanatirtha Swami of Uttaradimatam,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camping at Benares, requesting them to send the best pundits amongst them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nomination for the conference you intend holding. Without this your true object </w:t>
      </w:r>
      <w:r>
        <w:rPr>
          <w:rFonts w:ascii="Times" w:hAnsi="Times" w:eastAsia="Times"/>
          <w:b w:val="0"/>
          <w:i w:val="0"/>
          <w:color w:val="000000"/>
          <w:sz w:val="18"/>
        </w:rPr>
        <w:t>cannot be fully fulfilled.”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It is as clear to me as noon-day light. If they think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immersed in darkness, it is for them to show me the light.</w:t>
      </w:r>
    </w:p>
    <w:p>
      <w:pPr>
        <w:autoSpaceDN w:val="0"/>
        <w:autoSpaceDE w:val="0"/>
        <w:widowControl/>
        <w:spacing w:line="220" w:lineRule="exact" w:before="6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6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M. M.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NANTA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ANATANA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HARMA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GENCY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40 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SHWARDAS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TREET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RIPLICANE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ADRAS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9565. Courtesy: Government of Mysore.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S.N. 18736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302. LETTER TO N. S. VARADACHARI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17,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Whoever is responsible for the so-called bless-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ings, I am not. Yours is the first intimation that I have of any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in Kumbakonam. I do not and cannot under the limitations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jail life send messages on anything except untouchability.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make whatever use you like of this letter.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21-12-1932</w:t>
      </w:r>
    </w:p>
    <w:p>
      <w:pPr>
        <w:autoSpaceDN w:val="0"/>
        <w:autoSpaceDE w:val="0"/>
        <w:widowControl/>
        <w:spacing w:line="292" w:lineRule="exact" w:before="37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303. LETTER TO JAMNABEHN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also you are having repeated attacks of asthma. </w:t>
      </w:r>
      <w:r>
        <w:rPr>
          <w:rFonts w:ascii="Times" w:hAnsi="Times" w:eastAsia="Times"/>
          <w:b w:val="0"/>
          <w:i w:val="0"/>
          <w:color w:val="000000"/>
          <w:sz w:val="22"/>
        </w:rPr>
        <w:t>Doesn’t this mean that you should live somewhere else and do what-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service you can? You may go and live at Wardha this time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You can do much service even while living there.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imbibed the spirit of the Ashram you may look after the girls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brought up in the Ashram, at Wardha. Moreover, Purushottam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at present. Balkrishna also is there, and Krishna frequently visits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place. Have you tried Vijapur? It is a different matter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remain in the Ashram, irrespective of how you keep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you can preserve better health at some other place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service has become part of your nature, it is your clear duty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“Diary, 1932”, entry under this date. This appeared under the date-line:</w:t>
      </w:r>
      <w:r>
        <w:rPr>
          <w:rFonts w:ascii="Times" w:hAnsi="Times" w:eastAsia="Times"/>
          <w:b w:val="0"/>
          <w:i w:val="0"/>
          <w:color w:val="000000"/>
          <w:sz w:val="18"/>
        </w:rPr>
        <w:t>“Madras, December 21”.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and live there. Experience shows that one who has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 in him or her will feel at home wherever he or she goes.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865.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304. LETTER TO DAHYABHAI PATEL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DAHYABHAI,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still not out of the wood, but I know that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heart. I suppose you know that to get well is something that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patient’s own hands. He should never lose hope nor get impatient.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suffer bravely as long as it is his lot to suffer and fight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try it, you will find that Ramanama is a more powerful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all diets and drugs put together. The power of electricity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before it. It will give you peace of mind and keep you cheer-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ful. It seems that you are eager to write letters. Resist your desire.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your duty lies in taking perfect rest. If you wish,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 a few sentences to us or to friends for fun, but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office work. I hope you will follow this advice. God will </w:t>
      </w:r>
      <w:r>
        <w:rPr>
          <w:rFonts w:ascii="Times" w:hAnsi="Times" w:eastAsia="Times"/>
          <w:b w:val="0"/>
          <w:i w:val="0"/>
          <w:color w:val="000000"/>
          <w:sz w:val="22"/>
        </w:rPr>
        <w:t>surely preserve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this letter with my left hand.</w:t>
      </w:r>
    </w:p>
    <w:p>
      <w:pPr>
        <w:autoSpaceDN w:val="0"/>
        <w:autoSpaceDE w:val="0"/>
        <w:widowControl/>
        <w:spacing w:line="220" w:lineRule="exact" w:before="2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152-3</w:t>
      </w:r>
    </w:p>
    <w:p>
      <w:pPr>
        <w:autoSpaceDN w:val="0"/>
        <w:autoSpaceDE w:val="0"/>
        <w:widowControl/>
        <w:spacing w:line="292" w:lineRule="exact" w:before="28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305. LETTER TO PREMABEHN KANTAK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1932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PREMA,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beautiful letter. If you have come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against the doctor’s advice, I would blame you. Don’t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can go on doing service even while lying in a hospital?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don’t speak much. For some time live only on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Where did you learn that a sick person should not eat rice? </w:t>
      </w:r>
      <w:r>
        <w:rPr>
          <w:rFonts w:ascii="Times" w:hAnsi="Times" w:eastAsia="Times"/>
          <w:b w:val="0"/>
          <w:i w:val="0"/>
          <w:color w:val="000000"/>
          <w:sz w:val="22"/>
        </w:rPr>
        <w:t>Don’t make haste and fall ill.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10315. Also C.W. 6754.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306. LETTER TO SUSHILABEHN GANDHI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20" w:lineRule="exact" w:before="7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Of course I can understand your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in India for the sake of your health or some such reason.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we at any rate have a simple rule of duty. Just as Sita follo-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 Rama wherever he went, so the husband and the wife should live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not for carnal pleasure but for mutual service. It is, there-</w:t>
      </w:r>
      <w:r>
        <w:rPr>
          <w:rFonts w:ascii="Times" w:hAnsi="Times" w:eastAsia="Times"/>
          <w:b w:val="0"/>
          <w:i w:val="0"/>
          <w:color w:val="000000"/>
          <w:sz w:val="22"/>
        </w:rPr>
        <w:t>fore, proper that you should accompany Manilal.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Fasts, etc., have become a part of my life. You need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postpone your departure for such a reason. One can understand either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you staying back at such a time if that is necessary in order to look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me. As there is no such reason on this occasion, from every point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view it seems proper that you should accompany Manilal.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should, therefore, decide to leave for South Africa without feeling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anxious for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await Tara’s letter attacking me. If she requires any evi-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dence, I will send it from here. She should not mind if she loses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argument. Her defeat will be the first step towards victory. And if she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wins, that will not be surprising either, since children’s victory over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elders is in fact the victory of the latter.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not the fact that Sita cannot be cured of her boils prove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own deficiency as a mother?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4803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307. LETTER TO KIRCHAND KOTHARI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1932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general rule I can say that where there is a possibility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 and we are also likely to get no help from the authorities,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abandon the idea of holding a meeting or taking out a proce-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ssion. We should slowly cultivate public opinion at such a place,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go on with the work for the welfare of the Harijans.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purpose, some persons may even have to go and live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308. LETTER TO PYARELAL NAYYAR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1932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taken a vow not to write to me. Well,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as God wills, or as Pyarelal wills. If your health is good and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nothing to write to me about, I am quite content.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345-6</w:t>
      </w:r>
    </w:p>
    <w:p>
      <w:pPr>
        <w:autoSpaceDN w:val="0"/>
        <w:autoSpaceDE w:val="0"/>
        <w:widowControl/>
        <w:spacing w:line="292" w:lineRule="exact" w:before="44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309. LETTER TO PARASHURAM MEHROTRA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1932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like a milch cow. Her shortcomings are countless,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her virtues are far greater in number. Remember what Tulsidas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in this regard, and look only to the virtues and disregard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shortcomings. We should know that all of us have shortcomings and </w:t>
      </w:r>
      <w:r>
        <w:rPr>
          <w:rFonts w:ascii="Times" w:hAnsi="Times" w:eastAsia="Times"/>
          <w:b w:val="0"/>
          <w:i w:val="0"/>
          <w:color w:val="000000"/>
          <w:sz w:val="22"/>
        </w:rPr>
        <w:t>bear those of our co-workers.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346</w:t>
      </w:r>
    </w:p>
    <w:p>
      <w:pPr>
        <w:autoSpaceDN w:val="0"/>
        <w:autoSpaceDE w:val="0"/>
        <w:widowControl/>
        <w:spacing w:line="292" w:lineRule="exact" w:before="24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310. LETTER TO ASHRAM BOYS AND GIRLS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cannot write long letters. Parashuramji knows the new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method. He does not have the same speed as Bhau but he may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teach you.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is quite right in saying that any boy or girl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undergone training in khadi work, carpentry, farm work, tanning,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dairy work, etc., has remained uneducated. It seems you have still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one special feature of the Ashram. It is that farm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carpentry, etc., also are a part of your education, and develop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and also some of the bodily senses. If these crafts are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part of your education, they would do more good, as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in one of my previous letters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Ashram, than a purely</w:t>
      </w:r>
    </w:p>
    <w:p>
      <w:pPr>
        <w:autoSpaceDN w:val="0"/>
        <w:autoSpaceDE w:val="0"/>
        <w:widowControl/>
        <w:spacing w:line="220" w:lineRule="exact" w:before="28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“Education”, 10-7-1932.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7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 education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does. If you have forgotten what I said in that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cannot find that letter, let me know and I will write to you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for the point deserves to be understood by all.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say this because I wish to run down book-learning. I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its value. You will not easily come across many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such knowledge to better use than I do. My purpose in saying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put training in crafts on the same footing as education in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thoroughly understand this point will never be eager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 education at the cost of training in crafts. Their book-learning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shine better and also prove of greater benefit to the people.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fully, all of you will be ready to take out the cattle for </w:t>
      </w:r>
      <w:r>
        <w:rPr>
          <w:rFonts w:ascii="Times" w:hAnsi="Times" w:eastAsia="Times"/>
          <w:b w:val="0"/>
          <w:i w:val="0"/>
          <w:color w:val="000000"/>
          <w:sz w:val="22"/>
        </w:rPr>
        <w:t>grazing.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222" w:after="0"/>
        <w:ind w:left="0" w:right="12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311. LETTER TO KUSUM GANDHI</w:t>
      </w:r>
    </w:p>
    <w:p>
      <w:pPr>
        <w:autoSpaceDN w:val="0"/>
        <w:autoSpaceDE w:val="0"/>
        <w:widowControl/>
        <w:spacing w:line="226" w:lineRule="exact" w:before="11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17, 1932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who is ill, holds the key to his life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as long as recovery is possible. If he or she gives way to despair,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medicine will help, and, on the contrary, if he or she does not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even a simple powder will be a priceless remedy. You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remember three rules: Do not lose courage;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of the person in whose hands you have placed yourself;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you suffer, go on repeating Ramanama, remain </w:t>
      </w:r>
      <w:r>
        <w:rPr>
          <w:rFonts w:ascii="Times" w:hAnsi="Times" w:eastAsia="Times"/>
          <w:b w:val="0"/>
          <w:i w:val="0"/>
          <w:color w:val="000000"/>
          <w:sz w:val="22"/>
        </w:rPr>
        <w:t>cheerful and never cry.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346-7</w:t>
      </w:r>
    </w:p>
    <w:p>
      <w:pPr>
        <w:autoSpaceDN w:val="0"/>
        <w:tabs>
          <w:tab w:pos="4670" w:val="left"/>
        </w:tabs>
        <w:autoSpaceDE w:val="0"/>
        <w:widowControl/>
        <w:spacing w:line="256" w:lineRule="exact" w:before="278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312. LETTER TO SATIS CHANDRA DAS GUPTA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18, 1932</w:t>
      </w:r>
    </w:p>
    <w:p>
      <w:pPr>
        <w:autoSpaceDN w:val="0"/>
        <w:tabs>
          <w:tab w:pos="550" w:val="left"/>
          <w:tab w:pos="183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SATISBABU,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letter from you. I have failed miserably in my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Board reconstructed. I have apologized to Dr. Roy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forget that I ever tried. Things must </w:t>
      </w:r>
      <w:r>
        <w:rPr>
          <w:rFonts w:ascii="Times" w:hAnsi="Times" w:eastAsia="Times"/>
          <w:b w:val="0"/>
          <w:i w:val="0"/>
          <w:color w:val="000000"/>
          <w:sz w:val="22"/>
        </w:rPr>
        <w:t>take their own course. You will act as may seem best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1619</w:t>
      </w:r>
    </w:p>
    <w:p>
      <w:pPr>
        <w:autoSpaceDN w:val="0"/>
        <w:autoSpaceDE w:val="0"/>
        <w:widowControl/>
        <w:spacing w:line="220" w:lineRule="exact" w:before="38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Literally, ‘knowledge of letters’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B. C. Roy”, 15-12-1932.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313. LETTER TO JAMNABEHN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tabs>
          <w:tab w:pos="550" w:val="left"/>
          <w:tab w:pos="55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which arrived with the general post [from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Ashram]. I would advise you to go and stay somewhere else.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866.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314. LETTER TO CHHOTUBHAI TRIVEDI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CHHOTUBHAI,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rendering good service. You will learn the job </w:t>
      </w:r>
      <w:r>
        <w:rPr>
          <w:rFonts w:ascii="Times" w:hAnsi="Times" w:eastAsia="Times"/>
          <w:b w:val="0"/>
          <w:i w:val="0"/>
          <w:color w:val="000000"/>
          <w:sz w:val="22"/>
        </w:rPr>
        <w:t>with practice. You may not expect specific advice from me.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10471</w:t>
      </w:r>
    </w:p>
    <w:p>
      <w:pPr>
        <w:autoSpaceDN w:val="0"/>
        <w:autoSpaceDE w:val="0"/>
        <w:widowControl/>
        <w:spacing w:line="292" w:lineRule="exact" w:before="362" w:after="0"/>
        <w:ind w:left="0" w:right="16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315. LETTER TO KOTWAL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KOTWAL,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doubt which has occurred to you is a </w:t>
      </w:r>
      <w:r>
        <w:rPr>
          <w:rFonts w:ascii="Times" w:hAnsi="Times" w:eastAsia="Times"/>
          <w:b w:val="0"/>
          <w:i w:val="0"/>
          <w:color w:val="000000"/>
          <w:sz w:val="22"/>
        </w:rPr>
        <w:t>natural one.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path of dharma would not have been compared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on the razor’s edge, if no occasions ever arose when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duty, one found oneself on the horns of a dilemma. A thing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ordinarily forbidden may with a little change in the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stances become a duty. The thing is similar to the manner in which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chemical compound is formed. Appa’s demand was not for a right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privilege, nor for any personal facility. It was for permission to do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It was my duty—and I have not the least doubt about this—to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Appa in his fast, as, when we were all free, I had already given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Appa could undertake a fast in the circumstances which </w:t>
      </w:r>
      <w:r>
        <w:rPr>
          <w:rFonts w:ascii="Times" w:hAnsi="Times" w:eastAsia="Times"/>
          <w:b w:val="0"/>
          <w:i w:val="0"/>
          <w:color w:val="000000"/>
          <w:sz w:val="22"/>
        </w:rPr>
        <w:t>actually arose. As this argument appeals to reason, it is not necessary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Jamnabehn Gandhi”, 17-12-1932.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go by faith in what I say. As long as your reason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convinced, you should not accept anything more than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understand about the ethics of fasting. Do not think too </w:t>
      </w:r>
      <w:r>
        <w:rPr>
          <w:rFonts w:ascii="Times" w:hAnsi="Times" w:eastAsia="Times"/>
          <w:b w:val="0"/>
          <w:i w:val="0"/>
          <w:color w:val="000000"/>
          <w:sz w:val="22"/>
        </w:rPr>
        <w:t>much about the matter and get confused. Ask me again if my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planation is not clear to you. But you need not, if you do not wish.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in which I found myself was no ordinary one, and in </w:t>
      </w:r>
      <w:r>
        <w:rPr>
          <w:rFonts w:ascii="Times" w:hAnsi="Times" w:eastAsia="Times"/>
          <w:b w:val="0"/>
          <w:i w:val="0"/>
          <w:color w:val="000000"/>
          <w:sz w:val="22"/>
        </w:rPr>
        <w:t>such situations too much thinking is to be avoided.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be my clear duty to fast with Kelappan if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him to do so, since it was I who had asked him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his fast. This involves a number of other issues, and I have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explain them in this letter. You will have no question to ask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 go through all that I have written on the subject.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need not be assumed that the fast will start on the 2nd.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complications. The date was not fixed recently, but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at the very time that Kelappan gave up his fast.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agitation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depriving any people of their right, but for restoring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to those who were deprived of them. I think that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>answered all your questions.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read in the newspapers about the time limit of thirty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has no basis in fact. There is no such intention even.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to the misunderstandings being spread at present by the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discuss things with me. No one, therefore, should believe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said about me. People should go by only what I myself say.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need to ask the Zamorin before fixing the 2nd as </w:t>
      </w:r>
      <w:r>
        <w:rPr>
          <w:rFonts w:ascii="Times" w:hAnsi="Times" w:eastAsia="Times"/>
          <w:b w:val="0"/>
          <w:i w:val="0"/>
          <w:color w:val="000000"/>
          <w:sz w:val="22"/>
        </w:rPr>
        <w:t>the date; he himself had wired suggesting postponement of Kela-</w:t>
      </w:r>
      <w:r>
        <w:rPr>
          <w:rFonts w:ascii="Times" w:hAnsi="Times" w:eastAsia="Times"/>
          <w:b w:val="0"/>
          <w:i w:val="0"/>
          <w:color w:val="000000"/>
          <w:sz w:val="22"/>
        </w:rPr>
        <w:t>ppan’s fast. I fixed the date that seemed to be the most suitable.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3606</w:t>
      </w:r>
    </w:p>
    <w:p>
      <w:pPr>
        <w:autoSpaceDN w:val="0"/>
        <w:autoSpaceDE w:val="0"/>
        <w:widowControl/>
        <w:spacing w:line="292" w:lineRule="exact" w:before="2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316. LETTER TO NARMADABEHN RANA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very glad that you keep good health. All </w:t>
      </w:r>
      <w:r>
        <w:rPr>
          <w:rFonts w:ascii="Times" w:hAnsi="Times" w:eastAsia="Times"/>
          <w:b w:val="0"/>
          <w:i w:val="0"/>
          <w:color w:val="000000"/>
          <w:sz w:val="22"/>
        </w:rPr>
        <w:t>your actions should be straightforward and all your thoughts clean.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2770. Courtesy: Ramnarayan N. Pathak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K. Kelappan”, 29-9-1932.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at last you also have fallen ill. All of us do. You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should carry out the new experiment only to the extent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agrees with you. For some time, you should only drink milk and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You may also eat vegetables. If you feel the need for rice,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eat it unhesitatingly. I have suggested its exclusion purely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reasons. Hence anybody who needs it for maintaining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may certainly eat it. Nobody should feel ashamed to eat it. If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results do not seem beneficial, you may give up the whole experi-</w:t>
      </w:r>
      <w:r>
        <w:rPr>
          <w:rFonts w:ascii="Times" w:hAnsi="Times" w:eastAsia="Times"/>
          <w:b w:val="0"/>
          <w:i w:val="0"/>
          <w:color w:val="000000"/>
          <w:sz w:val="22"/>
        </w:rPr>
        <w:t>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cling to the suggestion which I have made concerning Jamna.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8284.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2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318. LETTER TO PREMABEHN KANTAK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some letters in the course of the week. This one is </w:t>
      </w:r>
      <w:r>
        <w:rPr>
          <w:rFonts w:ascii="Times" w:hAnsi="Times" w:eastAsia="Times"/>
          <w:b w:val="0"/>
          <w:i w:val="0"/>
          <w:color w:val="000000"/>
          <w:sz w:val="22"/>
        </w:rPr>
        <w:t>in reply to your weekly letter.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decided to obey your order forbidding me to show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Chhaganlal. Of course I had to show him your order.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too, would not wish that he should remain ignorant of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about him. I showed him the relevant part of the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not to read the rest. All the same, I did not like your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any person in the Ashram hide anything from another </w:t>
      </w:r>
      <w:r>
        <w:rPr>
          <w:rFonts w:ascii="Times" w:hAnsi="Times" w:eastAsia="Times"/>
          <w:b w:val="0"/>
          <w:i w:val="0"/>
          <w:color w:val="000000"/>
          <w:sz w:val="22"/>
        </w:rPr>
        <w:t>inmate?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a child or a grown-up who knows no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thus. But what can you have to hide from anybody?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others read your letters doesn’t lessen, but rather increases, the </w:t>
      </w:r>
      <w:r>
        <w:rPr>
          <w:rFonts w:ascii="Times" w:hAnsi="Times" w:eastAsia="Times"/>
          <w:b w:val="0"/>
          <w:i w:val="0"/>
          <w:color w:val="000000"/>
          <w:sz w:val="22"/>
        </w:rPr>
        <w:t>sanctity of your letters. You should not at all feel embarrassed if the</w:t>
      </w:r>
    </w:p>
    <w:p>
      <w:pPr>
        <w:autoSpaceDN w:val="0"/>
        <w:autoSpaceDE w:val="0"/>
        <w:widowControl/>
        <w:spacing w:line="240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Jamnabehn Gandhi”, 17-12-1932 and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knows your thoughts. We have no right to think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which others may not know. If we follow this as a fixed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life, we automatically learn to control our thoughts.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is God’s representative on the earth. He knows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thoughts, but we do not know that He does, because we do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face to face. If, however, we look upon human beings as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on the earth, we should not mind others knowing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Moreover, since we see a representative bodily,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for us to acquire control over our thoughts. I wish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voluntarily withdraw your order. I had hoped that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write with my right hand, but I see that I ought not to 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I shall not perhaps be able to write all that I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I don’t mind your writing about Ramabehn whatever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mind. She does know indeed that you will write nothing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ill-will for her. So you may write anything you may wish to. I will </w:t>
      </w:r>
      <w:r>
        <w:rPr>
          <w:rFonts w:ascii="Times" w:hAnsi="Times" w:eastAsia="Times"/>
          <w:b w:val="0"/>
          <w:i w:val="0"/>
          <w:color w:val="000000"/>
          <w:sz w:val="22"/>
        </w:rPr>
        <w:t>carry out any suggestion you may make.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left the hospital much too soon.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the doctor’s instructions faithfully,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It will be fine indeed if the operation succeeds in its </w:t>
      </w:r>
      <w:r>
        <w:rPr>
          <w:rFonts w:ascii="Times" w:hAnsi="Times" w:eastAsia="Times"/>
          <w:b w:val="0"/>
          <w:i w:val="0"/>
          <w:color w:val="000000"/>
          <w:sz w:val="22"/>
        </w:rPr>
        <w:t>purpose.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story is a sad one. I am not ready to blame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his side of the case.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man of pure heart; he is not cruel.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knows his duty. If I had more time at my disposal,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the matter in greater detail. You should serve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If she feels lonely, she is not altogether blameless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But she should not be left uncared for because of that.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>quite a few good qualities too.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Indu is of course careless. He is a simple-hearted boy and loves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a little too much. l have written to his father and told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take the boy under his loving care.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milk and fruit for some time and think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medicines. Don’t 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kanji, </w:t>
      </w:r>
      <w:r>
        <w:rPr>
          <w:rFonts w:ascii="Times" w:hAnsi="Times" w:eastAsia="Times"/>
          <w:b w:val="0"/>
          <w:i w:val="0"/>
          <w:color w:val="000000"/>
          <w:sz w:val="22"/>
        </w:rPr>
        <w:t>etc., for a while. If you wish to eat rice,</w:t>
      </w:r>
    </w:p>
    <w:p>
      <w:pPr>
        <w:autoSpaceDN w:val="0"/>
        <w:autoSpaceDE w:val="0"/>
        <w:widowControl/>
        <w:spacing w:line="234" w:lineRule="exact" w:before="27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can. See the doctor regularly.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for Sushila 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enclosed.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10316. Also C.W. 6755.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12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319. LETTER TO GULAB A. SHAH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GULAB,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always keep a margin on the left </w:t>
      </w:r>
      <w:r>
        <w:rPr>
          <w:rFonts w:ascii="Times" w:hAnsi="Times" w:eastAsia="Times"/>
          <w:b w:val="0"/>
          <w:i w:val="0"/>
          <w:color w:val="000000"/>
          <w:sz w:val="22"/>
        </w:rPr>
        <w:t>side of the sheet. You can see such a margin in this letter.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1734</w:t>
      </w:r>
    </w:p>
    <w:p>
      <w:pPr>
        <w:autoSpaceDN w:val="0"/>
        <w:autoSpaceDE w:val="0"/>
        <w:widowControl/>
        <w:spacing w:line="292" w:lineRule="exact" w:before="362" w:after="0"/>
        <w:ind w:left="0" w:right="11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320.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 ALIAS SHARDA,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that you have boycotted me? You used to write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every week and now you are silent. Why ? If you are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 on me, I have no use for it. What I want is beautiful letters, even if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write.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9959. Courtesy: Shardabehn G. Chokhawala</w:t>
      </w:r>
    </w:p>
    <w:p>
      <w:pPr>
        <w:autoSpaceDN w:val="0"/>
        <w:autoSpaceDE w:val="0"/>
        <w:widowControl/>
        <w:spacing w:line="292" w:lineRule="exact" w:before="262" w:after="0"/>
        <w:ind w:left="0" w:right="11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321. LETTER TO NIRMALA GANDHI</w:t>
      </w:r>
    </w:p>
    <w:p>
      <w:pPr>
        <w:autoSpaceDN w:val="0"/>
        <w:autoSpaceDE w:val="0"/>
        <w:widowControl/>
        <w:spacing w:line="244" w:lineRule="exact" w:before="108" w:after="0"/>
        <w:ind w:left="46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So, after a long time you have condescended to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thank you or twit your ear? Ramdas leaves it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about Kanu Sheth’s name. If you let me have a few names,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help you make the choice. Ramdas has now started taking milk </w:t>
      </w:r>
      <w:r>
        <w:rPr>
          <w:rFonts w:ascii="Times" w:hAnsi="Times" w:eastAsia="Times"/>
          <w:b w:val="0"/>
          <w:i w:val="0"/>
          <w:color w:val="000000"/>
          <w:sz w:val="22"/>
        </w:rPr>
        <w:t>and bread.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Mrs. Sumitra Kulkarni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322. LETTER TO SECRETARY, ALL-</w:t>
      </w:r>
    </w:p>
    <w:p>
      <w:pPr>
        <w:autoSpaceDN w:val="0"/>
        <w:autoSpaceDE w:val="0"/>
        <w:widowControl/>
        <w:spacing w:line="292" w:lineRule="exact" w:before="28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INDIA SHRADDHANAND MEMORIAL TRUST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19,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hardly find a greater benefactor, a truer sympathizer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than Swami Shraddhanand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present day. The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Swami Shraddhanand can fittingly be celebrated by doing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service to Harijans and at least those that have means should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 to the Shraddhanand Memorial Trust.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20-12-1932</w:t>
      </w:r>
    </w:p>
    <w:p>
      <w:pPr>
        <w:autoSpaceDN w:val="0"/>
        <w:autoSpaceDE w:val="0"/>
        <w:widowControl/>
        <w:spacing w:line="292" w:lineRule="exact" w:before="250" w:after="626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323. TELEGRAM TO KASTURBHAI LALBHAI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ASTURBHAI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ALBHAI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HAHI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sectPr>
          <w:type w:val="continuous"/>
          <w:pgSz w:w="9360" w:h="12960"/>
          <w:pgMar w:top="676" w:right="1404" w:bottom="478" w:left="1440" w:header="720" w:footer="720" w:gutter="0"/>
          <w:cols w:num="2" w:equalWidth="0">
            <w:col w:w="3382" w:space="0"/>
            <w:col w:w="3134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770"/>
        <w:ind w:left="1068" w:right="0" w:firstLine="1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19,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sectPr>
          <w:type w:val="nextColumn"/>
          <w:pgSz w:w="9360" w:h="12960"/>
          <w:pgMar w:top="676" w:right="1404" w:bottom="478" w:left="1440" w:header="720" w:footer="720" w:gutter="0"/>
          <w:cols w:num="2" w:equalWidth="0">
            <w:col w:w="3382" w:space="0"/>
            <w:col w:w="313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OUR     CONDOLENCES     OVER     YOUR     REVERED     MOTHER’S   DEATH 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S. N. 33149</w:t>
      </w:r>
    </w:p>
    <w:p>
      <w:pPr>
        <w:autoSpaceDN w:val="0"/>
        <w:autoSpaceDE w:val="0"/>
        <w:widowControl/>
        <w:spacing w:line="292" w:lineRule="exact" w:before="2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324. LETTER TO NIROD RANJAN GUHA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long but instructive, well-reasoned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letter. I listened to it from beginning to end. You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expect any answer to your argument. I will however say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argument advanced by you was not new to me; and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subscribe to almost all you have said in your letter, I could </w:t>
      </w:r>
      <w:r>
        <w:rPr>
          <w:rFonts w:ascii="Times" w:hAnsi="Times" w:eastAsia="Times"/>
          <w:b w:val="0"/>
          <w:i w:val="0"/>
          <w:color w:val="000000"/>
          <w:sz w:val="22"/>
        </w:rPr>
        <w:t>consistently defend the course I have adopted.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IROD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 215-A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OUTH</w:t>
      </w:r>
      <w:r>
        <w:rPr>
          <w:rFonts w:ascii="Times" w:hAnsi="Times" w:eastAsia="Times"/>
          <w:b w:val="0"/>
          <w:i w:val="0"/>
          <w:color w:val="000000"/>
          <w:sz w:val="20"/>
        </w:rPr>
        <w:t>), P.O. T</w:t>
      </w:r>
      <w:r>
        <w:rPr>
          <w:rFonts w:ascii="Times" w:hAnsi="Times" w:eastAsia="Times"/>
          <w:b w:val="0"/>
          <w:i w:val="0"/>
          <w:color w:val="000000"/>
          <w:sz w:val="16"/>
        </w:rPr>
        <w:t>OLLYGANJ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0" w:after="2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18744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1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19”.</w:t>
            </w:r>
          </w:p>
          <w:p>
            <w:pPr>
              <w:autoSpaceDN w:val="0"/>
              <w:autoSpaceDE w:val="0"/>
              <w:widowControl/>
              <w:spacing w:line="294" w:lineRule="exact" w:before="6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236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letter was published under the date-line: “New Delhi, December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 He was assassinated on December 23, 1926.</w:t>
            </w:r>
          </w:p>
          <w:p>
            <w:pPr>
              <w:autoSpaceDN w:val="0"/>
              <w:tabs>
                <w:tab w:pos="2150" w:val="left"/>
              </w:tabs>
              <w:autoSpaceDE w:val="0"/>
              <w:widowControl/>
              <w:spacing w:line="35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 From the postmark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325. LETTER TO R. B. TALEGAONKAR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answers to the questions you left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me: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1.The reformer has to convert the people by patience, gentleness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purity of character. My fast can only prepare the ground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reformer’s work and make the reformer also more active than before </w:t>
      </w:r>
      <w:r>
        <w:rPr>
          <w:rFonts w:ascii="Times" w:hAnsi="Times" w:eastAsia="Times"/>
          <w:b w:val="0"/>
          <w:i w:val="0"/>
          <w:color w:val="000000"/>
          <w:sz w:val="22"/>
        </w:rPr>
        <w:t>in the execution of his mission.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would just as soon fast in respect of Dakornath Temple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Guruvayur if the call came. I had no notion that I should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a fast regarding Guruvayur, as everyone knows it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me; but it would be wrong on my part to tack on other temples.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there are many other ways in which the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>opening other temples is being, and should be, carried 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If I refuse to be party to conditional temple-entry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it is not because I feel less for the cow, but because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way of weaning Harijans from taking beef. In matters of religion,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bargaining. Every Harijan knows that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conditions of being a good Hindu is to abstain from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beef or carrion. Therefore my formula is that those Harijans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habit of taking beef or carrion should be induced to give it 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whether the temples are opened to them or not,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ground that beef and carrion-eating is prohibited in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temples should be opened unconditionally. Even as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Harijans to abstain from beef and carrion without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receiving any consideration therefor, so is it the duty of caste </w:t>
      </w:r>
      <w:r>
        <w:rPr>
          <w:rFonts w:ascii="Times" w:hAnsi="Times" w:eastAsia="Times"/>
          <w:b w:val="0"/>
          <w:i w:val="0"/>
          <w:color w:val="000000"/>
          <w:sz w:val="22"/>
        </w:rPr>
        <w:t>Hindus, irrespective of consideration, to throw open the doors of tem-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ples to Harijans without claiming any consideration. Even today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inquisition held as to the Hindu practice of temple-goers.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it is taken for granted that temple-goers conform to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them regarding temple-entry. So must we expect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to do.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 There are many courses that we can adopt in order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>success in a movement. There are some courses, however, which are</w:t>
      </w:r>
    </w:p>
    <w:p>
      <w:pPr>
        <w:autoSpaceDN w:val="0"/>
        <w:autoSpaceDE w:val="0"/>
        <w:widowControl/>
        <w:spacing w:line="220" w:lineRule="exact" w:before="28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December 16, 1932 (S.N. 18722)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In Gujarat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70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our capacity to adopt. My release is a course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>beyond my capacity to adopt.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 To seek to abolish untouchability amongst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>before caste Hindus abolish untouchability with reference to untou-</w:t>
      </w:r>
      <w:r>
        <w:rPr>
          <w:rFonts w:ascii="Times" w:hAnsi="Times" w:eastAsia="Times"/>
          <w:b w:val="0"/>
          <w:i w:val="0"/>
          <w:color w:val="000000"/>
          <w:sz w:val="22"/>
        </w:rPr>
        <w:t>chables is like an attempt to twist a rope of sand foredoomed to fail-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ure. When caste Hindus really abolish untouchability, the other will </w:t>
      </w:r>
      <w:r>
        <w:rPr>
          <w:rFonts w:ascii="Times" w:hAnsi="Times" w:eastAsia="Times"/>
          <w:b w:val="0"/>
          <w:i w:val="0"/>
          <w:color w:val="000000"/>
          <w:sz w:val="22"/>
        </w:rPr>
        <w:t>crumble to pieces practically without an effort.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 In my opinion, seeing that the society now formed is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penance or to discharge an obligation due to Harijans,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composed of penitents or debtors, but there should be a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ponding committee or society of creditors, that is Harijans, whose </w:t>
      </w:r>
      <w:r>
        <w:rPr>
          <w:rFonts w:ascii="Times" w:hAnsi="Times" w:eastAsia="Times"/>
          <w:b w:val="0"/>
          <w:i w:val="0"/>
          <w:color w:val="000000"/>
          <w:sz w:val="22"/>
        </w:rPr>
        <w:t>wishes should be ascertained from time to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 No law will abolish untouchability before caste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do so. Law can only help them when they need its assistance. </w:t>
      </w:r>
      <w:r>
        <w:rPr>
          <w:rFonts w:ascii="Times" w:hAnsi="Times" w:eastAsia="Times"/>
          <w:b w:val="0"/>
          <w:i w:val="0"/>
          <w:color w:val="000000"/>
          <w:sz w:val="22"/>
        </w:rPr>
        <w:t>But it can never compel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In Hinduism, and for that matter in every religion,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of a religious man is governed by his religion. A man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religious that is guided by his moral and spiritual sense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and not in others. When there is religion about a person, it </w:t>
      </w:r>
      <w:r>
        <w:rPr>
          <w:rFonts w:ascii="Times" w:hAnsi="Times" w:eastAsia="Times"/>
          <w:b w:val="0"/>
          <w:i w:val="0"/>
          <w:color w:val="000000"/>
          <w:sz w:val="22"/>
        </w:rPr>
        <w:t>pervades his whole being.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 All the three statements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inconsistent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but they represent the same truth. Without Guruvayur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Kelappan fasting, without Kelappan there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no inspiration for me to fast for Guruvayur.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B.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ALEGAONKAR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1034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AVIWAR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18722</w:t>
      </w:r>
    </w:p>
    <w:p>
      <w:pPr>
        <w:autoSpaceDN w:val="0"/>
        <w:autoSpaceDE w:val="0"/>
        <w:widowControl/>
        <w:spacing w:line="292" w:lineRule="exact" w:before="262" w:after="0"/>
        <w:ind w:left="0" w:right="11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326. LETTER TO C. Y. CHINTAMANI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judge my friends. I can only convey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feeling and leave them to correct themselves where my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opinion may appeal to them. I am satisfied if by your action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statements on different occasions attributed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to Gandhiji to the effect that he was going to ‘perform the fast for the sake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Guruvayur Temple’; ‘for the sake of Mr. Kelappan’; and ‘for the sake of God’s wish </w:t>
      </w:r>
      <w:r>
        <w:rPr>
          <w:rFonts w:ascii="Times" w:hAnsi="Times" w:eastAsia="Times"/>
          <w:b w:val="0"/>
          <w:i w:val="0"/>
          <w:color w:val="000000"/>
          <w:sz w:val="18"/>
        </w:rPr>
        <w:t>inspiring him to go through this ordeal of fast’ (S.N. 18722).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you did no violence to your conscience. But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promise from you. Even when you will not publicly oppose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warn me privately. The warning may produce no visible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>me. But I am very receptive. Such warnings have always helped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360</w:t>
      </w:r>
    </w:p>
    <w:p>
      <w:pPr>
        <w:autoSpaceDN w:val="0"/>
        <w:autoSpaceDE w:val="0"/>
        <w:widowControl/>
        <w:spacing w:line="292" w:lineRule="exact" w:before="382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327. LETTER TO SECRETARY, ARYA SAMAJ, BOMBAY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1932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see the published report of our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carry a copy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Satyarthaprakash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 only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several copies of it in the Ashram library. I did not ask for </w:t>
      </w:r>
      <w:r>
        <w:rPr>
          <w:rFonts w:ascii="Times" w:hAnsi="Times" w:eastAsia="Times"/>
          <w:b w:val="0"/>
          <w:i w:val="0"/>
          <w:color w:val="000000"/>
          <w:sz w:val="22"/>
        </w:rPr>
        <w:t>the books, but Mahadev did.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offered your help to the temple-entry movement,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you not to interfere with it and you also accepted my advice.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report suggests that I desired your help. The cause will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such misrepresentations. I, therefore, consider it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the sake of truth and the cause you should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a correction to the report. I should like you to publish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you can. A false report can never help a cause, and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harm dharma. A correction, therefore, is desirable from every </w:t>
      </w:r>
      <w:r>
        <w:rPr>
          <w:rFonts w:ascii="Times" w:hAnsi="Times" w:eastAsia="Times"/>
          <w:b w:val="0"/>
          <w:i w:val="0"/>
          <w:color w:val="000000"/>
          <w:sz w:val="22"/>
        </w:rPr>
        <w:t>point of view.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354-5</w:t>
      </w:r>
    </w:p>
    <w:p>
      <w:pPr>
        <w:autoSpaceDN w:val="0"/>
        <w:autoSpaceDE w:val="0"/>
        <w:widowControl/>
        <w:spacing w:line="292" w:lineRule="exact" w:before="342" w:after="0"/>
        <w:ind w:left="0" w:right="22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328. A LETTER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1932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I refused to eat eggs. Still I believe that cod-liver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 is objectionable, milk is less objectionable than cod-liver oil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unfertilized eggs are less objectionable than either. However,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accustomed to cod-liver oil but not to eggs, and so even </w:t>
      </w:r>
      <w:r>
        <w:rPr>
          <w:rFonts w:ascii="Times" w:hAnsi="Times" w:eastAsia="Times"/>
          <w:b w:val="0"/>
          <w:i w:val="0"/>
          <w:color w:val="000000"/>
          <w:sz w:val="22"/>
        </w:rPr>
        <w:t>unfertilized eggs are regarded as objectionable.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statement: [“And if any man will sue thee at the law]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away thy coat, let him have thy cloak also”,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understood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14, 1932;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Deputation of Arya Samaj,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Bombay”, 14-12-1932.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St. Matthew</w:t>
      </w:r>
      <w:r>
        <w:rPr>
          <w:rFonts w:ascii="Times" w:hAnsi="Times" w:eastAsia="Times"/>
          <w:b w:val="0"/>
          <w:i w:val="0"/>
          <w:color w:val="000000"/>
          <w:sz w:val="18"/>
        </w:rPr>
        <w:t>, v. 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man who asks for your coat is a deserving person.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also means that, if anybody tries to rob us of a thing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our duty to resist him, it would be better to let him take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he wished. The golden rule behind this precept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non-possession. Nobody can practise it to perfection.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wehave understood it fully, we should try to follow it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>in our lives to the extent that we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360-1</w:t>
      </w:r>
    </w:p>
    <w:p>
      <w:pPr>
        <w:autoSpaceDN w:val="0"/>
        <w:autoSpaceDE w:val="0"/>
        <w:widowControl/>
        <w:spacing w:line="292" w:lineRule="exact" w:before="24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329.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can judge whether or not you can write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see a copy of the letter which Shri Mavalankar has written.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one and send it to me. Tell the German lady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that, if she wishes,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may certainly write to me. It is highly unlikely that she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see me. If Parashuram told the story of the cat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joke but to argue that we might do the same thing, some pain </w:t>
      </w:r>
      <w:r>
        <w:rPr>
          <w:rFonts w:ascii="Times" w:hAnsi="Times" w:eastAsia="Times"/>
          <w:b w:val="0"/>
          <w:i w:val="0"/>
          <w:color w:val="000000"/>
          <w:sz w:val="22"/>
        </w:rPr>
        <w:t>would mingle with my amusement.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completely all right now. All the same, be careful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your food.</w:t>
      </w:r>
    </w:p>
    <w:p>
      <w:pPr>
        <w:autoSpaceDN w:val="0"/>
        <w:tabs>
          <w:tab w:pos="6050" w:val="left"/>
        </w:tabs>
        <w:autoSpaceDE w:val="0"/>
        <w:widowControl/>
        <w:spacing w:line="246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letter from Bhai Umedram. He stayed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once, alone. I think that, after his talk with me here,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 a hint to you that he might come to live in the Ashram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children. He has now written to me. Admit him to the Ashram.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its rules. He also said that he would abide by them.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course would be that he should come and stay in the Ashram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and that, after you have had experience of each other,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decide finally. However, you are the best judge, therefore,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think best. Do not think, because I wish him to be admitted,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your duty to admit him. I am writing to Umedram also to tell </w:t>
      </w:r>
      <w:r>
        <w:rPr>
          <w:rFonts w:ascii="Times" w:hAnsi="Times" w:eastAsia="Times"/>
          <w:b w:val="0"/>
          <w:i w:val="0"/>
          <w:color w:val="000000"/>
          <w:sz w:val="22"/>
        </w:rPr>
        <w:t>him what I have told you.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M.M.U./I. Also C.W. 8285.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Margarete Spiegel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330. LETTER TO TARAMATI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1932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your last letter all right. There was nothing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called for a reply. So I saved the time. I did hope that Mathuradas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stop losing weight. We are all fine. Dilip’s education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progressing smoothly.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331. LETTER TO GOPIKRISHNA VIJAYAVARGIYA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GOPIKRISHNA,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Received your letter. If we exist, God exists, for God is the sum-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of all life just as the sun is the aggregate of rays. In order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 we have to have faith in ourselves, which is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service without consideration of results. Another way is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faith simply because the rest of the world has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even think what the goal of independent India will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goal will be clear with the coming of independence. The rest you </w:t>
      </w:r>
      <w:r>
        <w:rPr>
          <w:rFonts w:ascii="Times" w:hAnsi="Times" w:eastAsia="Times"/>
          <w:b w:val="0"/>
          <w:i w:val="0"/>
          <w:color w:val="000000"/>
          <w:sz w:val="22"/>
        </w:rPr>
        <w:t>can see from my writings.</w:t>
      </w:r>
    </w:p>
    <w:p>
      <w:pPr>
        <w:autoSpaceDN w:val="0"/>
        <w:autoSpaceDE w:val="0"/>
        <w:widowControl/>
        <w:spacing w:line="220" w:lineRule="exact" w:before="66" w:after="32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a facsimile of the Hindi]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 w:num="2" w:equalWidth="0">
            <w:col w:w="4108" w:space="0"/>
            <w:col w:w="240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0" w:bottom="478" w:left="1440" w:header="720" w:footer="720" w:gutter="0"/>
          <w:cols w:num="2" w:equalWidth="0">
            <w:col w:w="4108" w:space="0"/>
            <w:col w:w="24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Madhya Pradesh aur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137;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332. LETTER TO KRISHNAN NAIR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new idea of mine warrants anyone getting upset over it and I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expect it to be followed unless it is digested. I am trans-</w:t>
      </w:r>
      <w:r>
        <w:rPr>
          <w:rFonts w:ascii="Times" w:hAnsi="Times" w:eastAsia="Times"/>
          <w:b w:val="0"/>
          <w:i w:val="0"/>
          <w:color w:val="000000"/>
          <w:sz w:val="22"/>
        </w:rPr>
        <w:t>lating the English word ‘assimilation’ as ‘digesting’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Invariably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follow anything without assimilating it, we are either too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hurt [in the process]. There is no need to resort to faith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can be grasped by the intellect. To do that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>sign of mental lethargy.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361</w:t>
      </w:r>
    </w:p>
    <w:p>
      <w:pPr>
        <w:autoSpaceDN w:val="0"/>
        <w:autoSpaceDE w:val="0"/>
        <w:widowControl/>
        <w:spacing w:line="292" w:lineRule="exact" w:before="30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333. LETTER TO SOHANLAL SHARMA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1932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SOHANLAL,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6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Your letter. Do whatever you can, but only peacefully.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informed.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Keep me</w:t>
            </w:r>
          </w:p>
        </w:tc>
      </w:tr>
    </w:tbl>
    <w:p>
      <w:pPr>
        <w:autoSpaceDN w:val="0"/>
        <w:autoSpaceDE w:val="0"/>
        <w:widowControl/>
        <w:spacing w:line="14" w:lineRule="exact" w:before="0" w:after="268"/>
        <w:ind w:left="0" w:right="0"/>
      </w:pPr>
    </w:p>
    <w:p>
      <w:pPr>
        <w:sectPr>
          <w:pgSz w:w="9360" w:h="12960"/>
          <w:pgMar w:top="68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ABHA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USHKAR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JMER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2828</w:t>
      </w:r>
    </w:p>
    <w:p>
      <w:pPr>
        <w:sectPr>
          <w:type w:val="continuous"/>
          <w:pgSz w:w="9360" w:h="12960"/>
          <w:pgMar w:top="686" w:right="1404" w:bottom="478" w:left="1440" w:header="720" w:footer="720" w:gutter="0"/>
          <w:cols w:num="2" w:equalWidth="0">
            <w:col w:w="4284" w:space="0"/>
            <w:col w:w="223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16"/>
        <w:ind w:left="5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86" w:right="1404" w:bottom="478" w:left="1440" w:header="720" w:footer="720" w:gutter="0"/>
          <w:cols w:num="2" w:equalWidth="0">
            <w:col w:w="4284" w:space="0"/>
            <w:col w:w="223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334.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had the registered letter too.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it as it contained nothing new and I have no time these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read carefully all my letters and your questions alongside,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find the answers there.</w:t>
      </w:r>
    </w:p>
    <w:p>
      <w:pPr>
        <w:autoSpaceDN w:val="0"/>
        <w:autoSpaceDE w:val="0"/>
        <w:widowControl/>
        <w:spacing w:line="220" w:lineRule="exact" w:before="26" w:after="0"/>
        <w:ind w:left="0" w:right="3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4266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</w:t>
      </w:r>
      <w:r>
        <w:rPr>
          <w:rFonts w:ascii="Times" w:hAnsi="Times" w:eastAsia="Times"/>
          <w:b w:val="0"/>
          <w:i/>
          <w:color w:val="000000"/>
          <w:sz w:val="18"/>
        </w:rPr>
        <w:t>Hajam karna</w:t>
      </w:r>
      <w:r>
        <w:rPr>
          <w:rFonts w:ascii="Times" w:hAnsi="Times" w:eastAsia="Times"/>
          <w:b w:val="0"/>
          <w:i w:val="0"/>
          <w:color w:val="000000"/>
          <w:sz w:val="18"/>
        </w:rPr>
        <w:t>” in the source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at this time was engaged in securing temple-entry for the </w:t>
      </w:r>
      <w:r>
        <w:rPr>
          <w:rFonts w:ascii="Times" w:hAnsi="Times" w:eastAsia="Times"/>
          <w:b w:val="0"/>
          <w:i w:val="0"/>
          <w:color w:val="000000"/>
          <w:sz w:val="18"/>
        </w:rPr>
        <w:t>Harijans.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8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335. LETTER TO R. SANKARANARAYANA IYER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20,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forwarded your telegrams to Calicut. Bey-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ond that I would do no more. The vote of the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iswholly un-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The call is not in answer to what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avarnas </w:t>
      </w:r>
      <w:r>
        <w:rPr>
          <w:rFonts w:ascii="Times" w:hAnsi="Times" w:eastAsia="Times"/>
          <w:b w:val="0"/>
          <w:i w:val="0"/>
          <w:color w:val="000000"/>
          <w:sz w:val="22"/>
        </w:rPr>
        <w:t>want, but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call to self-purification, penance, and discharge of an overdue debt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when a man pays his debt, he is unaffected by the fact whether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creditor demands payment or not.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21-12-1932</w:t>
      </w:r>
    </w:p>
    <w:p>
      <w:pPr>
        <w:autoSpaceDN w:val="0"/>
        <w:autoSpaceDE w:val="0"/>
        <w:widowControl/>
        <w:spacing w:line="292" w:lineRule="exact" w:before="37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336. TELEGRAM TO SECRETARY A.I.V.S.S.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ARNASHRAM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AMBAG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tabs>
          <w:tab w:pos="1750" w:val="left"/>
          <w:tab w:pos="3490" w:val="left"/>
          <w:tab w:pos="5230" w:val="left"/>
        </w:tabs>
        <w:autoSpaceDE w:val="0"/>
        <w:widowControl/>
        <w:spacing w:line="23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SORRY 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FIX OTHER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TWENTY-THIRD</w:t>
      </w:r>
    </w:p>
    <w:p>
      <w:pPr>
        <w:autoSpaceDN w:val="0"/>
        <w:tabs>
          <w:tab w:pos="470" w:val="left"/>
          <w:tab w:pos="1270" w:val="left"/>
          <w:tab w:pos="2270" w:val="left"/>
          <w:tab w:pos="3310" w:val="left"/>
          <w:tab w:pos="4270" w:val="left"/>
          <w:tab w:pos="4850" w:val="left"/>
          <w:tab w:pos="6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SHASTRIS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TWENTY-THIRD.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tabs>
          <w:tab w:pos="970" w:val="left"/>
          <w:tab w:pos="1990" w:val="left"/>
          <w:tab w:pos="2770" w:val="left"/>
          <w:tab w:pos="3850" w:val="left"/>
          <w:tab w:pos="4450" w:val="left"/>
          <w:tab w:pos="527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GLADLY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SHASTRIS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BEHALF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tabs>
          <w:tab w:pos="1050" w:val="left"/>
          <w:tab w:pos="1750" w:val="left"/>
          <w:tab w:pos="2370" w:val="left"/>
          <w:tab w:pos="3830" w:val="left"/>
          <w:tab w:pos="4670" w:val="left"/>
          <w:tab w:pos="54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LISTEN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SAY</w:t>
      </w:r>
    </w:p>
    <w:p>
      <w:pPr>
        <w:autoSpaceDN w:val="0"/>
        <w:tabs>
          <w:tab w:pos="610" w:val="left"/>
          <w:tab w:pos="1030" w:val="left"/>
          <w:tab w:pos="2050" w:val="left"/>
          <w:tab w:pos="2410" w:val="left"/>
          <w:tab w:pos="3330" w:val="left"/>
          <w:tab w:pos="4010" w:val="left"/>
          <w:tab w:pos="477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TWENTY-</w:t>
      </w:r>
    </w:p>
    <w:p>
      <w:pPr>
        <w:autoSpaceDN w:val="0"/>
        <w:tabs>
          <w:tab w:pos="810" w:val="left"/>
          <w:tab w:pos="1590" w:val="left"/>
          <w:tab w:pos="2190" w:val="left"/>
          <w:tab w:pos="3010" w:val="left"/>
          <w:tab w:pos="3850" w:val="left"/>
          <w:tab w:pos="4310" w:val="left"/>
          <w:tab w:pos="505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THIRD.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ABOUT</w:t>
      </w:r>
    </w:p>
    <w:p>
      <w:pPr>
        <w:autoSpaceDN w:val="0"/>
        <w:tabs>
          <w:tab w:pos="790" w:val="left"/>
          <w:tab w:pos="1530" w:val="left"/>
          <w:tab w:pos="1890" w:val="left"/>
          <w:tab w:pos="3070" w:val="left"/>
          <w:tab w:pos="3970" w:val="left"/>
          <w:tab w:pos="4510" w:val="left"/>
          <w:tab w:pos="5090" w:val="left"/>
          <w:tab w:pos="567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BEST</w:t>
      </w:r>
    </w:p>
    <w:p>
      <w:pPr>
        <w:autoSpaceDN w:val="0"/>
        <w:tabs>
          <w:tab w:pos="1030" w:val="left"/>
          <w:tab w:pos="2630" w:val="left"/>
          <w:tab w:pos="3190" w:val="left"/>
          <w:tab w:pos="4130" w:val="left"/>
          <w:tab w:pos="4610" w:val="left"/>
          <w:tab w:pos="531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TWENTY-THIRD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SEND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REPRESENTATIVE      FOR      DISCUSSION.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18754</w:t>
      </w:r>
    </w:p>
    <w:p>
      <w:pPr>
        <w:autoSpaceDN w:val="0"/>
        <w:autoSpaceDE w:val="0"/>
        <w:widowControl/>
        <w:spacing w:line="240" w:lineRule="exact" w:before="1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was in reply to the addressee’s regarding the Guruvayur referendum.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was published under the date-line: “Coimbatore, December 20”.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December 19;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Secretary, All-India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Varnashrama Swarajya Sangh”, 19-12-1932.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337. LETTER TO RAMAGOPALA SHASTRI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It is wholly unnecessary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to come to Poona, and in any case the interpretation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 Samajist will be discounted by the sanatanist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AMAGOPALA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HASTRI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ISSION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18755</w:t>
      </w:r>
    </w:p>
    <w:p>
      <w:pPr>
        <w:autoSpaceDN w:val="0"/>
        <w:autoSpaceDE w:val="0"/>
        <w:widowControl/>
        <w:spacing w:line="292" w:lineRule="exact" w:before="362" w:after="0"/>
        <w:ind w:left="0" w:right="14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338. LETTER TO G. M.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sure that the meeting of the 23rd is actually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off, but even if it is, for me it would be a deeply religious function,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nobody should be there except those pundits who are to take part </w:t>
      </w:r>
      <w:r>
        <w:rPr>
          <w:rFonts w:ascii="Times" w:hAnsi="Times" w:eastAsia="Times"/>
          <w:b w:val="0"/>
          <w:i w:val="0"/>
          <w:color w:val="000000"/>
          <w:sz w:val="22"/>
        </w:rPr>
        <w:t>in it. You will therefore kindly excuse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M. 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171-A B</w:t>
      </w:r>
      <w:r>
        <w:rPr>
          <w:rFonts w:ascii="Times" w:hAnsi="Times" w:eastAsia="Times"/>
          <w:b w:val="0"/>
          <w:i w:val="0"/>
          <w:color w:val="000000"/>
          <w:sz w:val="16"/>
        </w:rPr>
        <w:t>UDHAWAR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18758</w:t>
      </w:r>
    </w:p>
    <w:p>
      <w:pPr>
        <w:autoSpaceDN w:val="0"/>
        <w:autoSpaceDE w:val="0"/>
        <w:widowControl/>
        <w:spacing w:line="292" w:lineRule="exact" w:before="36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339. LETTER TO VAKKAYIL ACHUTHAN NAIR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sending me a copy of the plaint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Guruvayur Case. Have you not the judgment with you, and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send me a more detailed history of the Temple, as also a map of it </w:t>
      </w:r>
      <w:r>
        <w:rPr>
          <w:rFonts w:ascii="Times" w:hAnsi="Times" w:eastAsia="Times"/>
          <w:b w:val="0"/>
          <w:i w:val="0"/>
          <w:color w:val="000000"/>
          <w:sz w:val="22"/>
        </w:rPr>
        <w:t>with a detailed specification?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AKKAYIL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CHUTHAN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URUVAYUR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18759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340. LETTER TO K. RAMABHADRA ROW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In matters so deeply personal as you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stated, you must be the sole judge as to your duty.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AMABHADRA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ODURI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6"/>
        </w:rPr>
        <w:t>NNESPETA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AJAHMUNDRY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18757</w:t>
      </w:r>
    </w:p>
    <w:p>
      <w:pPr>
        <w:autoSpaceDN w:val="0"/>
        <w:autoSpaceDE w:val="0"/>
        <w:widowControl/>
        <w:spacing w:line="292" w:lineRule="exact" w:before="2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341. LETTER TO G. H. PATWARDHAN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There are some people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misrepresent me. How shall I overtake such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misrepresentations except by trusting the truth in me to make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in its own time? I have said repeatedly that Guruvayur was not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It thrust itself upon me. If Dakorji had done likewise,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joyfully proclaimed a fast. I am in God’s hands like clay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potter’s, and had that come my way, probably the public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found me wrestling with the Gujaratis with greater vigour than with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Malabaris. I can throw nothing at the latter, because  they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convenient distance from me, whereas the  Gujaratis are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 stone’s throw. But as a proverb says, “You can wake up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really asleep by a simple tickle in hisear, but a thousand tickles will </w:t>
      </w:r>
      <w:r>
        <w:rPr>
          <w:rFonts w:ascii="Times" w:hAnsi="Times" w:eastAsia="Times"/>
          <w:b w:val="0"/>
          <w:i w:val="0"/>
          <w:color w:val="000000"/>
          <w:sz w:val="22"/>
        </w:rPr>
        <w:t>fail to wake up a man who is pretending to sleep.”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H. P</w:t>
      </w:r>
      <w:r>
        <w:rPr>
          <w:rFonts w:ascii="Times" w:hAnsi="Times" w:eastAsia="Times"/>
          <w:b w:val="0"/>
          <w:i w:val="0"/>
          <w:color w:val="000000"/>
          <w:sz w:val="16"/>
        </w:rPr>
        <w:t>ATWARDHAN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HULIA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18756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in reply to the addressee’s dated December 14, 1932,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read: “Since you declared that in the event of the Guruvayur Temple not being opened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Harijans till the 1st of January 1933 you would go on a fast unto death,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Marathi newspaper has been insinuating in its columns that your choice of a distant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temple like Guruvayur is due to your consciousness that were you to choose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Dakorji’s Temple for this purpose you would be severely attacked by the Gujarati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community who have been your staunch followers in politics, and this probably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reason of your choice of the temple of Guruvayur. Your explanation on the point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would, I submit, be greatly useful in clearing the ground with regard to this”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(S.N. 18703).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67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342. LETTER TO R. V. PATWARDHAN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1932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 I can only say in reply to one part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it that I have signed letters asking me to anticipate the 2nd and thus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end my earthly life. I do not mind these letters. I merely state the fact.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rest of your letter, I can only give you my assurance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behind every step I take, and every word that I utter, there is great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prayerful deliberation. I ask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 to give me the same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liberty of thought and action as they claim for themselves. Without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mutual toleration, no reform is possible.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may also tell you that I am leaving no stone unturned to reach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workable compromise. But I must regretfully confess that I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failed hitherto.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18760</w:t>
      </w:r>
    </w:p>
    <w:p>
      <w:pPr>
        <w:autoSpaceDN w:val="0"/>
        <w:autoSpaceDE w:val="0"/>
        <w:widowControl/>
        <w:spacing w:line="292" w:lineRule="exact" w:before="462" w:after="0"/>
        <w:ind w:left="0" w:right="15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343. LETTER TO G. D. BIRLA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1932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14th instant. I hope I have made ample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amends for my presumption and that there is no wound left any-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letter dated December 16, 1932 referring to Gandhiji’s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statement dated 16th November had objected to it as “a most cruel and objectionable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charge against the sanatanists who are opposed to temple-entry” and the fast. He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also written: “ . . . If the Zamorin and the Trustees bend before your threat of fast, do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believe that it would be due to a real change of heart and not to the suppression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honest convictions? . . . Such a suppression is the worst kind of tyranny; it is</w:t>
      </w:r>
    </w:p>
    <w:p>
      <w:pPr>
        <w:autoSpaceDN w:val="0"/>
        <w:tabs>
          <w:tab w:pos="610" w:val="left"/>
          <w:tab w:pos="1870" w:val="left"/>
          <w:tab w:pos="2430" w:val="left"/>
          <w:tab w:pos="2890" w:val="left"/>
          <w:tab w:pos="3390" w:val="left"/>
          <w:tab w:pos="4130" w:val="left"/>
          <w:tab w:pos="4550" w:val="left"/>
          <w:tab w:pos="5030" w:val="left"/>
          <w:tab w:pos="5650" w:val="left"/>
          <w:tab w:pos="60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reprehensible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foisted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arms”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(S.N. 18726).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G. D. Birla”, 14-12-1932.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think that there is still anything more left to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>me, do please tell me. I hope not to repeat the folly.</w:t>
      </w:r>
    </w:p>
    <w:p>
      <w:pPr>
        <w:autoSpaceDN w:val="0"/>
        <w:autoSpaceDE w:val="0"/>
        <w:widowControl/>
        <w:spacing w:line="220" w:lineRule="exact" w:before="26" w:after="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14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HANSHYAMDAS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IRLA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LBUQUERQUE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18762. Also C.W. 7910. Courtesy: G. D. Birla</w:t>
      </w:r>
    </w:p>
    <w:p>
      <w:pPr>
        <w:autoSpaceDN w:val="0"/>
        <w:autoSpaceDE w:val="0"/>
        <w:widowControl/>
        <w:spacing w:line="292" w:lineRule="exact" w:before="262" w:after="0"/>
        <w:ind w:left="0" w:right="14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344. LETTER TO M. I. DAVID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DAVID,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letter and still more for the perseverance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you are pursuing your scheme; and since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given me an inch, do not be surprised over my asking for an </w:t>
      </w:r>
      <w:r>
        <w:rPr>
          <w:rFonts w:ascii="Times" w:hAnsi="Times" w:eastAsia="Times"/>
          <w:b w:val="0"/>
          <w:i w:val="0"/>
          <w:color w:val="000000"/>
          <w:sz w:val="22"/>
        </w:rPr>
        <w:t>ell. Please prepare the whole scheme as you would have it, incorpo-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rating your latest suggestions. Then discuss it with Sjt. Mathuradas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Jaisukhlal Mehta, and if they approve of it, send it to me,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devote to it exclusively a Press statement, but I must use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as its father. After all, Sjt. Birla has already let the cat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bag.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before you send me the scheme,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 little lobbying and get as many scholarships as you can. Iknow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a large draught of your time and energy, but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worker. Willing workers know to their cost how exacting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The fact is with my dwindling physical capacity, I am hardly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cope with the work day to day. Therefore, whenever I have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suggested to me by anyone, I straightaway ask that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it to me ready-made, so that I should have very little to do but </w:t>
      </w:r>
      <w:r>
        <w:rPr>
          <w:rFonts w:ascii="Times" w:hAnsi="Times" w:eastAsia="Times"/>
          <w:b w:val="0"/>
          <w:i w:val="0"/>
          <w:color w:val="000000"/>
          <w:sz w:val="22"/>
        </w:rPr>
        <w:t>to put my signature to it.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I. D</w:t>
      </w:r>
      <w:r>
        <w:rPr>
          <w:rFonts w:ascii="Times" w:hAnsi="Times" w:eastAsia="Times"/>
          <w:b w:val="0"/>
          <w:i w:val="0"/>
          <w:color w:val="000000"/>
          <w:sz w:val="16"/>
        </w:rPr>
        <w:t>AVID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 Q</w:t>
      </w:r>
      <w:r>
        <w:rPr>
          <w:rFonts w:ascii="Times" w:hAnsi="Times" w:eastAsia="Times"/>
          <w:b w:val="0"/>
          <w:i w:val="0"/>
          <w:color w:val="000000"/>
          <w:sz w:val="16"/>
        </w:rPr>
        <w:t>UEEN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18748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 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letters to Dr. B. C. Roy, 7-12-1932 and 15-12-1932; also “Letter to G.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D. Birla”, 15/16-12-1932.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in reply to the addressee’s dated December 15, 1932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(S.N. 18718), in which he had suggested a few additional points regarding his scheme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higher education of selected Harijans about which he had already written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in his letter dated December 2, 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345. LETTER TO C. F. ANDREWS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posted days after it was written,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dear cables. I was wondering whether the later developments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anti-untouchability campaign including the prospective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thoroughly understood by you. Your wires show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them fully, and I am so glad, for, whereas the fast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British decision was appreciated by many,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to take place on the 2nd January next is misunderstood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many, and I am afraid that you might not understand it at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to me the necessity is clearer than when I fasted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decision. The British decision was a political issue, though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it had a deeply religious significance. In the present instance,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religious issue. I have given many explanations in defence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All of them put together fall far short of what I feel about it, but </w:t>
      </w:r>
      <w:r>
        <w:rPr>
          <w:rFonts w:ascii="Times" w:hAnsi="Times" w:eastAsia="Times"/>
          <w:b w:val="0"/>
          <w:i w:val="0"/>
          <w:color w:val="000000"/>
          <w:sz w:val="22"/>
        </w:rPr>
        <w:t>what, I have no adequate language to express. Of course, for me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sonally, it transcends reason, because I feel it to be a clear call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My position is that there is nothing just now that I am doing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accord. He guides me from moment to moment.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which you cannot make other people believe, and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proper for them to reject such testimony. That has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now. That which was claimed as the voice of God proved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prompting of the Devil. What it is in my case will be partly judged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results and partly after my death, never wholly in any case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 except by God. After all, the intention behind an act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criterion, and that God alone can know, not even the author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intention.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knowing whether the fast will have to be taken on </w:t>
      </w:r>
      <w:r>
        <w:rPr>
          <w:rFonts w:ascii="Times" w:hAnsi="Times" w:eastAsia="Times"/>
          <w:b w:val="0"/>
          <w:i w:val="0"/>
          <w:color w:val="000000"/>
          <w:sz w:val="22"/>
        </w:rPr>
        <w:t>the 2nd January. It will depend upon the legal difficulty.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read your book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What I Owe to Christ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I got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Vallabhbhai and Mahadev have glanced through it.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the time to go through it fully. The opening chapters are very </w:t>
      </w:r>
      <w:r>
        <w:rPr>
          <w:rFonts w:ascii="Times" w:hAnsi="Times" w:eastAsia="Times"/>
          <w:b w:val="0"/>
          <w:i w:val="0"/>
          <w:color w:val="000000"/>
          <w:sz w:val="22"/>
        </w:rPr>
        <w:t>good indeed. All the chapters are a great help to a struggling soul.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presumably is to addressee’s letter of November 10, 1932;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“Extract from Letter from C. F. Andrews”, 10-11-1932.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reveal you as nothing else that you have written can do,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chapter in it which as I read I criticized and I thought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written to you about it, but evidently I have not. I should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book again in order to be able to recall the chapter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I could do so without much trouble, and if I can find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moments, I will look it up and give you my criticism.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 copy that you promise of Gurudev’s thoughts on his reading </w:t>
      </w:r>
      <w:r>
        <w:rPr>
          <w:rFonts w:ascii="Times" w:hAnsi="Times" w:eastAsia="Times"/>
          <w:b w:val="0"/>
          <w:i w:val="0"/>
          <w:color w:val="000000"/>
          <w:sz w:val="22"/>
        </w:rPr>
        <w:t>your book.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got my cable already in answer to yours from </w:t>
      </w:r>
      <w:r>
        <w:rPr>
          <w:rFonts w:ascii="Times" w:hAnsi="Times" w:eastAsia="Times"/>
          <w:b w:val="0"/>
          <w:i w:val="0"/>
          <w:color w:val="000000"/>
          <w:sz w:val="22"/>
        </w:rPr>
        <w:t>Birmingham.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clear that your presence is most useful there,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to have anxiety complex if I have to fast. You at least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 in believing that if I enter upon the fast, it would be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will, and He will keep me intact if He has more service to take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this 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and greetings from us all,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to all the other members of the family in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senses. Please tell those who do not hear from me that I get little time </w:t>
      </w:r>
      <w:r>
        <w:rPr>
          <w:rFonts w:ascii="Times" w:hAnsi="Times" w:eastAsia="Times"/>
          <w:b w:val="0"/>
          <w:i w:val="0"/>
          <w:color w:val="000000"/>
          <w:sz w:val="22"/>
        </w:rPr>
        <w:t>to attend to all my correspondence.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995</w:t>
      </w:r>
    </w:p>
    <w:p>
      <w:pPr>
        <w:autoSpaceDN w:val="0"/>
        <w:autoSpaceDE w:val="0"/>
        <w:widowControl/>
        <w:spacing w:line="292" w:lineRule="exact" w:before="3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346. LETTER TO U. GOPALA MENON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GOPALA MENON,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workers undoubtedly deserve warm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the zeal with which they have been working. Please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all my love. If you will not become jealous of your wife,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everyone who had returned from Calicut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you have been good, your wife has been ever so much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been working tirelessly and with utter self-effacement and if </w:t>
      </w:r>
      <w:r>
        <w:rPr>
          <w:rFonts w:ascii="Times" w:hAnsi="Times" w:eastAsia="Times"/>
          <w:b w:val="0"/>
          <w:i w:val="0"/>
          <w:color w:val="000000"/>
          <w:sz w:val="22"/>
        </w:rPr>
        <w:t>all the women of Malabar are as good, Malabar must be an extra-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letters to the addressee, “Letter to U. Gopala Menon”, 21-12-1932 and</w:t>
      </w:r>
    </w:p>
    <w:p>
      <w:pPr>
        <w:autoSpaceDN w:val="0"/>
        <w:tabs>
          <w:tab w:pos="750" w:val="left"/>
          <w:tab w:pos="1150" w:val="left"/>
          <w:tab w:pos="1570" w:val="left"/>
          <w:tab w:pos="2350" w:val="left"/>
          <w:tab w:pos="3270" w:val="left"/>
          <w:tab w:pos="4490" w:val="left"/>
          <w:tab w:pos="5010" w:val="left"/>
          <w:tab w:pos="57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Gopala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Menon”,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22-12-1932.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source,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</w:t>
      </w:r>
      <w:r>
        <w:rPr>
          <w:rFonts w:ascii="Times" w:hAnsi="Times" w:eastAsia="Times"/>
          <w:b w:val="0"/>
          <w:i w:val="0"/>
          <w:color w:val="000000"/>
          <w:sz w:val="18"/>
        </w:rPr>
        <w:t>has “21”.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good place to live in. I discount all this testimony, and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Gopala Menon must be an exceptional woman, for, if all the Malabar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were as good as she is, Malabar could not be the worst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for untouchability. All this is meant more for her than for you, </w:t>
      </w:r>
      <w:r>
        <w:rPr>
          <w:rFonts w:ascii="Times" w:hAnsi="Times" w:eastAsia="Times"/>
          <w:b w:val="0"/>
          <w:i w:val="0"/>
          <w:color w:val="000000"/>
          <w:sz w:val="22"/>
        </w:rPr>
        <w:t>so please share this letter with her and give her my warm congratu-</w:t>
      </w:r>
      <w:r>
        <w:rPr>
          <w:rFonts w:ascii="Times" w:hAnsi="Times" w:eastAsia="Times"/>
          <w:b w:val="0"/>
          <w:i w:val="0"/>
          <w:color w:val="000000"/>
          <w:sz w:val="22"/>
        </w:rPr>
        <w:t>lations.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ALICUT</w:t>
      </w:r>
    </w:p>
    <w:p>
      <w:pPr>
        <w:autoSpaceDN w:val="0"/>
        <w:autoSpaceDE w:val="0"/>
        <w:widowControl/>
        <w:spacing w:line="240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18767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347. LETTER TO DAHYABHAI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DAHYABHAI,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intended to write a long letter but now there is no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Get well soon. Ba, Velanbehn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Bal are sitting near me as I write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153</w:t>
      </w:r>
    </w:p>
    <w:p>
      <w:pPr>
        <w:autoSpaceDN w:val="0"/>
        <w:autoSpaceDE w:val="0"/>
        <w:widowControl/>
        <w:spacing w:line="292" w:lineRule="exact" w:before="242" w:after="0"/>
        <w:ind w:left="0" w:right="13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348. LETTER TO C. F. ANDREWS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21,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dictating 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had your precious letter of the 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My whole heart goes out to you with reference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brother. I know what it is to have a man with an unbalanced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on you. Perhaps you know that I have 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Mehta’s son, Ratilal, just like that. I hope, however, that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quite so bad as they appear to me from this distance. My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with you and for you. I am glad that you did not run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hearing from Amiyo. I am absolutely clear in my mind that it is we </w:t>
      </w:r>
      <w:r>
        <w:rPr>
          <w:rFonts w:ascii="Times" w:hAnsi="Times" w:eastAsia="Times"/>
          <w:b w:val="0"/>
          <w:i w:val="0"/>
          <w:color w:val="000000"/>
          <w:sz w:val="22"/>
        </w:rPr>
        <w:t>as distinguished from you that have to solve this problem of untouc-</w:t>
      </w:r>
    </w:p>
    <w:p>
      <w:pPr>
        <w:autoSpaceDN w:val="0"/>
        <w:autoSpaceDE w:val="0"/>
        <w:widowControl/>
        <w:spacing w:line="220" w:lineRule="exact" w:before="2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Lakshmidas P.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last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 F. Andrews”, 20-12-1932.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hability. We have got to do the penance. As for the Zamorin,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all the pity that one can extend to him, and even if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I would not think of your going to him. That I would call undue </w:t>
      </w:r>
      <w:r>
        <w:rPr>
          <w:rFonts w:ascii="Times" w:hAnsi="Times" w:eastAsia="Times"/>
          <w:b w:val="0"/>
          <w:i w:val="0"/>
          <w:color w:val="000000"/>
          <w:sz w:val="22"/>
        </w:rPr>
        <w:t>pressure. God alone can work upon him if He will. All things consi-</w:t>
      </w:r>
      <w:r>
        <w:rPr>
          <w:rFonts w:ascii="Times" w:hAnsi="Times" w:eastAsia="Times"/>
          <w:b w:val="0"/>
          <w:i w:val="0"/>
          <w:color w:val="000000"/>
          <w:sz w:val="22"/>
        </w:rPr>
        <w:t>dered, therefore, your presence is needed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ought to have gone in as postscript to the letter dictated and </w:t>
      </w:r>
      <w:r>
        <w:rPr>
          <w:rFonts w:ascii="Times" w:hAnsi="Times" w:eastAsia="Times"/>
          <w:b w:val="0"/>
          <w:i w:val="0"/>
          <w:color w:val="000000"/>
          <w:sz w:val="22"/>
        </w:rPr>
        <w:t>posted yesterday.</w:t>
      </w:r>
    </w:p>
    <w:p>
      <w:pPr>
        <w:autoSpaceDN w:val="0"/>
        <w:autoSpaceDE w:val="0"/>
        <w:widowControl/>
        <w:spacing w:line="234" w:lineRule="exact" w:before="3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995</w:t>
      </w:r>
    </w:p>
    <w:p>
      <w:pPr>
        <w:autoSpaceDN w:val="0"/>
        <w:autoSpaceDE w:val="0"/>
        <w:widowControl/>
        <w:spacing w:line="292" w:lineRule="exact" w:before="3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349. LETTER TO U. GOPALA MENON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GOPALA MENON,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dictating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yesterday, I have read a notice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 by Sjt. M. K. Acharya of which he has sent me a copy.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both the leaflet and Sjt. Acharya’s notice. If the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sets forth the purport of the leaflet, it is disturbing,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made by Sjt. Acharya are quite justified.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Ponnani Taluk are being asked not whether they would savemy life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die, but whether they, being themselves believers in temples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integral part of Hinduism, are prepared to have the temple doors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for the admission of Harijans. According to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notice, you have befogged the issue, and that is just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by sanatanists against us and especially me, as you know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contemplated fast, instead of making the people decide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and wrongs of temple-entry, will take their minds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and lead them against their wishes to give their votes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so as to save me. If such were the result of my fast,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tragedy. I should expect co-workers, therefore, to tell the people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affected by the fast, but to vote for or against temple-entry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their hearts. You will now please write to me fully, first,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notice, and secondly, as to what has been generally done,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discover that people have been misled, do not hesitate to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 will have no compunction in owning the mistake, retracing my </w:t>
      </w:r>
      <w:r>
        <w:rPr>
          <w:rFonts w:ascii="Times" w:hAnsi="Times" w:eastAsia="Times"/>
          <w:b w:val="0"/>
          <w:i w:val="0"/>
          <w:color w:val="000000"/>
          <w:sz w:val="22"/>
        </w:rPr>
        <w:t>steps and postponing the fast. It would be farcical to take a</w:t>
      </w:r>
    </w:p>
    <w:p>
      <w:pPr>
        <w:autoSpaceDN w:val="0"/>
        <w:autoSpaceDE w:val="0"/>
        <w:widowControl/>
        <w:spacing w:line="220" w:lineRule="exact" w:before="28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was signed by Mahadev Desai “for Bapu”.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U. Gopala Menon”, 20-12-1932.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referendum again if the people have been already misled by an alto-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gether false issue having been presented to them. Whereas if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Acharya’s charge cannot be sustained, you will please give me chapter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verse in support of your statement and it will give me new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and new hope.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confer with Madhavan and Kelappan.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Rajaji would be there, or Sadashiv Rao, at the time you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letter. You will please telegraph to me the substance of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>you would make.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18765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350. LETTER TO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Gopala Menon.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see Sjt. Acharya’s notice. My letter sufficiently tells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purport of its contents. I do not know whether you would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my conclusion if it is found that Sjt. Acharya’s charge is </w:t>
      </w:r>
      <w:r>
        <w:rPr>
          <w:rFonts w:ascii="Times" w:hAnsi="Times" w:eastAsia="Times"/>
          <w:b w:val="0"/>
          <w:i w:val="0"/>
          <w:color w:val="000000"/>
          <w:sz w:val="22"/>
        </w:rPr>
        <w:t>sustained.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told me, and I have not worried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of the law on the subject. What is happening to theBill?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before a Bill of a religious character receives the Viceregal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for introduction, he is to have clear two months. If such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case, and if the law as it stands is admittedly against us, the fast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automatically postponed; whereas if the sanction is withheld 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delayed purely through want of popular expression of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it, the fast has to go on till public opinion is sufficiently mobilized,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can be, so as to secure Viceregal sanction. If public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such legislation the fast must stand adjourned.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therefore to instruct me on the law. Ba tells me you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here about the 28th, if it is not possible for you to come </w:t>
      </w:r>
      <w:r>
        <w:rPr>
          <w:rFonts w:ascii="Times" w:hAnsi="Times" w:eastAsia="Times"/>
          <w:b w:val="0"/>
          <w:i w:val="0"/>
          <w:color w:val="000000"/>
          <w:sz w:val="22"/>
        </w:rPr>
        <w:t>earlier.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18766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the Press”, 5-12-1932.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351. LETTER TO KONDA VENKATAPPAYYA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VENKATAPPAYYA,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just like you to steal into Calicut and not say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How are you keeping, how is your wife, and how is your </w:t>
      </w:r>
      <w:r>
        <w:rPr>
          <w:rFonts w:ascii="Times" w:hAnsi="Times" w:eastAsia="Times"/>
          <w:b w:val="0"/>
          <w:i w:val="0"/>
          <w:color w:val="000000"/>
          <w:sz w:val="22"/>
        </w:rPr>
        <w:t>daughter?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ENKATAPPAYYA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ALICUT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18768</w:t>
      </w:r>
    </w:p>
    <w:p>
      <w:pPr>
        <w:autoSpaceDN w:val="0"/>
        <w:autoSpaceDE w:val="0"/>
        <w:widowControl/>
        <w:spacing w:line="292" w:lineRule="exact" w:before="36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352. LETTER TO SADASHIV RAO KARNAD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SADASHIV RAO,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keeping me well-posted with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It was good to ignore the assault. We must be prepared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things and bear them without retaliation.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ARNAD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ALICUT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18769</w:t>
      </w:r>
    </w:p>
    <w:p>
      <w:pPr>
        <w:autoSpaceDN w:val="0"/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353. LETTER TO K. RAMUNNI MENON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The letter contains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innuendoes and imputations. It is very difficult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them all. I can only say generally that the statements you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inconsistent with the facts as I know them. Naturally the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upon misstatements must be unconvincing. My own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abundantly clear in the statements that have appeared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If you had asked me a series of questions to ascertain first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the position, I would gladly have responded, and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>then have built your case against me. I can only give you my assu-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rance that I consider myself to be a humble follower of Hinduism </w:t>
      </w:r>
      <w:r>
        <w:rPr>
          <w:rFonts w:ascii="Times" w:hAnsi="Times" w:eastAsia="Times"/>
          <w:b w:val="0"/>
          <w:i w:val="0"/>
          <w:color w:val="000000"/>
          <w:sz w:val="22"/>
        </w:rPr>
        <w:t>constantly seeking to act according to its dictates.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thing I can heartily be with you with my whole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entirely right in saying that you and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 Hindu Sabha will not be deterred from what you believe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course by any fast of mine. My fast was never conceived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influencing your decision, and for that matter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My fast is intended to stir Hindus to action, and that,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say, is happening day after day, although the fast has yet to </w:t>
      </w:r>
      <w:r>
        <w:rPr>
          <w:rFonts w:ascii="Times" w:hAnsi="Times" w:eastAsia="Times"/>
          <w:b w:val="0"/>
          <w:i w:val="0"/>
          <w:color w:val="000000"/>
          <w:sz w:val="22"/>
        </w:rPr>
        <w:t>start.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AMUNNI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ANATAN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ABHA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URUVAYUR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18772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JAISUKHLAL K. MEHTA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JAISUKHLAL,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think I would trouble the Shastri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or Dr. Kurtukoti to come all the way to Poona, but what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is a clear expression of their opinion on the temple-entry quest-</w:t>
      </w:r>
      <w:r>
        <w:rPr>
          <w:rFonts w:ascii="Times" w:hAnsi="Times" w:eastAsia="Times"/>
          <w:b w:val="0"/>
          <w:i w:val="0"/>
          <w:color w:val="000000"/>
          <w:sz w:val="22"/>
        </w:rPr>
        <w:t>ion. Let them answer three questions: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Who are untouchables?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Is untouchability curable in this life?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What are the disabilities of untouchables who are not entitled </w:t>
      </w:r>
      <w:r>
        <w:rPr>
          <w:rFonts w:ascii="Times" w:hAnsi="Times" w:eastAsia="Times"/>
          <w:b w:val="0"/>
          <w:i w:val="0"/>
          <w:color w:val="000000"/>
          <w:sz w:val="22"/>
        </w:rPr>
        <w:t>to enter the Hindu temples?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PRAGNANESWAR YATI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21, 1932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three enclosures. I have gone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dedicatory letter, as also Swami Kevalanand’s, but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me just now to go through the synopsis of your treatise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trans-migration. For me it is a fascinating subject but there are so </w:t>
      </w:r>
      <w:r>
        <w:rPr>
          <w:rFonts w:ascii="Times" w:hAnsi="Times" w:eastAsia="Times"/>
          <w:b w:val="0"/>
          <w:i w:val="0"/>
          <w:color w:val="000000"/>
          <w:sz w:val="22"/>
        </w:rPr>
        <w:t>many fas-cinating things that I am obliged to put aside.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ARAMAHAMSA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RAGNANESWAR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 </w:t>
      </w:r>
      <w:r>
        <w:rPr>
          <w:rFonts w:ascii="Times" w:hAnsi="Times" w:eastAsia="Times"/>
          <w:b w:val="0"/>
          <w:i w:val="0"/>
          <w:color w:val="000000"/>
          <w:sz w:val="20"/>
        </w:rPr>
        <w:t>329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18774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KIRCHAND KOTHARI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KIRCHAND,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and also both the pamphlets. You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we are at present four kept together in this jail. When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was read, it seemed to be an occasion either for tears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laughter. Ordinarily, I do not read the letters but they are read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it happened by chance that I started reading your pamphlet,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the very first sentence, since I could not weep as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stone-hearted, I burst out into laughter and went on laughing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end. But it was a matter for tears, not for laughter. The language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least that of non-violence. It is not civil either.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vow to remain absolutely peaceful and non-violent.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no effort at all in your pamphlet to win over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with love. Every word of it is likely to make them angry.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invited them to belabour you. Your language is theatrical.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teach the youths the lesson either of peace or of civility, let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And there is no limit to self-praise. However, what I fear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likely to succeed in explaining to people my ideas.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change all at once if they are accustomed to using such </w:t>
      </w:r>
      <w:r>
        <w:rPr>
          <w:rFonts w:ascii="Times" w:hAnsi="Times" w:eastAsia="Times"/>
          <w:b w:val="0"/>
          <w:i w:val="0"/>
          <w:color w:val="000000"/>
          <w:sz w:val="22"/>
        </w:rPr>
        <w:t>language?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got my reply to your previous letter. You must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that my advice had been quite the opposite to what has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If, however, you did want to hold a meeting,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so without issuing violent pamphlets. Your duty was,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that, to see some reasonable sanatanists, or, if you did 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to seek the help of the State and hold the meeting if you got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not held the meeting, you would not have failed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Harijans. I see no victory in the fact that the sanatanists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to the meeting to break it up. They must have felt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angry, but they may have got frightened by the strength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numbers. These things betoken violence on your part. Your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puts my non-violence to shame, and I learn some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from the poisonous writings of the sanatanists. This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save dharma, and it is with that end in view that we try to serve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Harijans. What more shall I say?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2861. Courtesy: Shardabehn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NANALAL K. JASANI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21, 1932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NANALAL,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and frank discussion today with Chhaganlal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Maganlal. Now you, Ratubhai and the two brothers should sit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discuss the matter. I have of course advised that Manilal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present. But the brothers seemed to be rather lukewarm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though they said that Manilal did not wish it.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them the implication of that statement, they said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include him, if necessary. My advice, which they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accept, was as follows: Doctor’s will should be fully respected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practicable, that is, the sisters’ shares should be paid to them,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matter if that cannot be done just now. It will be enough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shares are credited to their names and they are paid interest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rate. As for Ratilal, Doctor’s wish should be respected. If,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dividing the property into three parts, Ratilal’s share comes to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excess should be credited to his account. As for </w:t>
      </w:r>
      <w:r>
        <w:rPr>
          <w:rFonts w:ascii="Times" w:hAnsi="Times" w:eastAsia="Times"/>
          <w:b w:val="0"/>
          <w:i w:val="0"/>
          <w:color w:val="000000"/>
          <w:sz w:val="22"/>
        </w:rPr>
        <w:t>Manekbai, it is probable that the interest on the sum intended for her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Probably the sum specified in the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Doctor will not be enough to meet her needs, and hence a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allowance should be fixed for her and arrangements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she gets it regularly. If, however, she insists on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intended by Doctor, it should be decided to pay it to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would then get nothing more. The sums which she has drawn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death should be deducted from that amount.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brothers’ shares should be divided, Trustees should be appointed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Ratilal and his running expense allowance should be fixed. 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two brothers, they may, in mutual consultation, take whichever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business each likes. If this is not acceptable to them,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diamonds and the farms also should be divided into two shares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management should be in the hands of Trustees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Manager, and, as in the case of the mother, a monthly allowance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fixed for them and the brothers should not exceed it.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present, they should not interfere with the work of the Trustees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Manager. When both have acquired sufficient reputation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circles, they may take over the management if they wish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interfere with it as long as the business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again and put in order. For the present, Chhaganlal should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Rajkot or elsewhere in India, and for their education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admitted in the National School at Rajkot or elsewhere.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that Chhaganlal is addicted to a vice. He confesses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so, but I believe that he is still addicted to it. In their talk with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brothers adopted a reasonable attitude. If they adopt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in their discussion with you, you will be able to decide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in a few hours. After this has been settled, you may send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Prabhashankar, and also for Champa, if you wish. It is likely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Ratilal will get upset if Champa is called. If possible, therefore,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settle the matter without calling her. I consider it essential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matter should be settled before the 2nd. If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you to discuss the matter with me, you may leave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come any time you wish. I assume that all of you, 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for whom it is considered necessary, will come to me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that is finally arrived at.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amount to be paid to the Ashram, my advice is this.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balance is left after paying the other contributions from the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Trust, the Ashram may be given its full amount or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left. It may be given nothing if there is no balance. All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which are usually paid should be fully paid. If the sum </w:t>
      </w:r>
      <w:r>
        <w:rPr>
          <w:rFonts w:ascii="Times" w:hAnsi="Times" w:eastAsia="Times"/>
          <w:b w:val="0"/>
          <w:i w:val="0"/>
          <w:color w:val="000000"/>
          <w:sz w:val="22"/>
        </w:rPr>
        <w:t>reserved does not bring enough income for this purpose, there should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proportionate reduction from the amounts of those contributions.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Rs. 800-900 are being paid every month. Maganlal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 after deduction for taxes, etc., the net income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exceed Rs. 500.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so, the Ashram will get between Rs. 100 and 200.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that the receipts are enough to pay the other contributions.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I have left out anything. You may certainly ask me about </w:t>
      </w:r>
      <w:r>
        <w:rPr>
          <w:rFonts w:ascii="Times" w:hAnsi="Times" w:eastAsia="Times"/>
          <w:b w:val="0"/>
          <w:i w:val="0"/>
          <w:color w:val="000000"/>
          <w:sz w:val="22"/>
        </w:rPr>
        <w:t>anything, if you wish.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Show this letter to Ratubhai, as it is intended for both of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9471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weekly mail. Prema left the hospital much too soon. </w:t>
      </w:r>
      <w:r>
        <w:rPr>
          <w:rFonts w:ascii="Times" w:hAnsi="Times" w:eastAsia="Times"/>
          <w:b w:val="0"/>
          <w:i w:val="0"/>
          <w:color w:val="000000"/>
          <w:sz w:val="22"/>
        </w:rPr>
        <w:t>And she was also very hasty in resuming work immediately on return-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to the Ashram. If she does not become careful even now,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suffer very much and will be unable to do the service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so impatient to do. Read the accompanying letter to Madhavlal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[Shah]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apply to Prema every sentence of what I have said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difference between what one loves and what is for one’s </w:t>
      </w:r>
      <w:r>
        <w:rPr>
          <w:rFonts w:ascii="Times" w:hAnsi="Times" w:eastAsia="Times"/>
          <w:b w:val="0"/>
          <w:i w:val="0"/>
          <w:color w:val="000000"/>
          <w:sz w:val="22"/>
        </w:rPr>
        <w:t>good. At present her good lies in not talking to anyone and in avoi-</w:t>
      </w:r>
      <w:r>
        <w:rPr>
          <w:rFonts w:ascii="Times" w:hAnsi="Times" w:eastAsia="Times"/>
          <w:b w:val="0"/>
          <w:i w:val="0"/>
          <w:color w:val="000000"/>
          <w:sz w:val="22"/>
        </w:rPr>
        <w:t>ding exertion. And, though she loves to carry on work with deter-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mination, in fact her determination is a form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duragraha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and spri-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ngs from ignorance and she should, therefore, give it up. I have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heard from Mavalankar. I shall be able to think what to do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he has done. Let me know the outcome of your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Chharas.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what you eat, and what Navin eats. Dhiru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writes to me. If anybody wishes to write to me, do not stop him. </w:t>
      </w:r>
      <w:r>
        <w:rPr>
          <w:rFonts w:ascii="Times" w:hAnsi="Times" w:eastAsia="Times"/>
          <w:b w:val="0"/>
          <w:i w:val="0"/>
          <w:color w:val="000000"/>
          <w:sz w:val="22"/>
        </w:rPr>
        <w:t>Let him write. It will be enough if at present he does not expect a</w:t>
      </w:r>
    </w:p>
    <w:p>
      <w:pPr>
        <w:autoSpaceDN w:val="0"/>
        <w:autoSpaceDE w:val="0"/>
        <w:widowControl/>
        <w:spacing w:line="230" w:lineRule="exact" w:before="33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Bapuna Patro—9: Shri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Pt. II, p. 524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Obstinacy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14-12-1932.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from me. I may read letters at my convenience,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or dictate letters in that manner.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8286.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RATILAL SHETH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RATILAL,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long letter I have written to Bhai Nanalal.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to Chhaganlal about his vices. I also told him about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Lilavati wrote to me. I thought that it was absolutely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He, too, confessed that he had those vices in the past.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from his face that he had them still. I also tried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that, instead of being angry with Lilavati, he should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she had done him a great service. He has definitely promised to re-</w:t>
      </w:r>
      <w:r>
        <w:rPr>
          <w:rFonts w:ascii="Times" w:hAnsi="Times" w:eastAsia="Times"/>
          <w:b w:val="0"/>
          <w:i w:val="0"/>
          <w:color w:val="000000"/>
          <w:sz w:val="22"/>
        </w:rPr>
        <w:t>form himself.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7170. Also C.W. 4664.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VANAMALA N. PARIKH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become careless about your handwriting recently.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the next letter with your right hand. You should write with both </w:t>
      </w:r>
      <w:r>
        <w:rPr>
          <w:rFonts w:ascii="Times" w:hAnsi="Times" w:eastAsia="Times"/>
          <w:b w:val="0"/>
          <w:i w:val="0"/>
          <w:color w:val="000000"/>
          <w:sz w:val="22"/>
        </w:rPr>
        <w:t>hands alternately.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5780. Also C.W. 3003.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20" w:lineRule="exact" w:before="9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signed by Mahadev Desai “for Bapu”.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Nanalal K. Jasani”, 21-12-1932.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PREMI JAIRAMDAS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21, 1932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PREMI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letter is extremely good. The characters too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well-formed. I did not write as I thought there was no letter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Father when you write to him that we are all well.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>too is quite well. I saw him only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in Mahadevbhai’s hand.</w:t>
      </w:r>
    </w:p>
    <w:p>
      <w:pPr>
        <w:autoSpaceDN w:val="0"/>
        <w:autoSpaceDE w:val="0"/>
        <w:widowControl/>
        <w:spacing w:line="220" w:lineRule="exact" w:before="6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46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REMI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AIRAMDAS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OULATRAM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YDERABAD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9249. Courtesy: Jairamdas Doulatram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usual letter came in at the usual time but as yet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from the book you are reading. For the first time perhaps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your letter mutilated. Was it a reminder that you and I were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prisoners? But I do not mind nor will you. Blessed are they that ex-</w:t>
      </w:r>
      <w:r>
        <w:rPr>
          <w:rFonts w:ascii="Times" w:hAnsi="Times" w:eastAsia="Times"/>
          <w:b w:val="0"/>
          <w:i w:val="0"/>
          <w:color w:val="000000"/>
          <w:sz w:val="22"/>
        </w:rPr>
        <w:t>pect nothing.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our fears are not due to want of faith in God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faith in self.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these are one and the same thing.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self comes from want of faith in God. It betrays ignorance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God is. Then again you say want of faith comes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self-restraint. This is true but it connotes the same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verse 59 of Ch. II,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Objects of senses are eradicated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seeing God face to face, in other words by faith in God.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complete faith in God is to see Him. Nor is the matter any better </w:t>
      </w:r>
      <w:r>
        <w:rPr>
          <w:rFonts w:ascii="Times" w:hAnsi="Times" w:eastAsia="Times"/>
          <w:b w:val="0"/>
          <w:i w:val="0"/>
          <w:color w:val="000000"/>
          <w:sz w:val="22"/>
        </w:rPr>
        <w:t>by assuming the existence of the fourth dimension. It ultimately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Jairamdas Doulatram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 cannot remember now exactly what my theory was. Spiritual truths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one imperceptibly but surely so long as the search is unrelenting. Today I know </w:t>
      </w:r>
      <w:r>
        <w:rPr>
          <w:rFonts w:ascii="Times" w:hAnsi="Times" w:eastAsia="Times"/>
          <w:b w:val="0"/>
          <w:i w:val="0"/>
          <w:color w:val="000000"/>
          <w:sz w:val="18"/>
        </w:rPr>
        <w:t>the truth that fear means lack of faith in God.” —Mirabehn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to the same thing, “Seek ye first the kingdom of God and all </w:t>
      </w:r>
      <w:r>
        <w:rPr>
          <w:rFonts w:ascii="Times" w:hAnsi="Times" w:eastAsia="Times"/>
          <w:b w:val="0"/>
          <w:i w:val="0"/>
          <w:color w:val="000000"/>
          <w:sz w:val="22"/>
        </w:rPr>
        <w:t>else will be added unto you.”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we meet Him, we will dance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joy of His Presence and there will be neither fear of snakes 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dear ones. For there is no death and no snake-bites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Presence. The fact is that the most living faith, too, falls short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perfect. Hence there is no such thing as complete absence of fear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embodied, i.e., imprisoned soul. The possession of the body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limitation. It is a wall of separation. We can therefore but try to shed </w:t>
      </w:r>
      <w:r>
        <w:rPr>
          <w:rFonts w:ascii="Times" w:hAnsi="Times" w:eastAsia="Times"/>
          <w:b w:val="0"/>
          <w:i w:val="0"/>
          <w:color w:val="000000"/>
          <w:sz w:val="22"/>
        </w:rPr>
        <w:t>our fear, i.e., increase our faith.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is now 103_ lb. I have just now eliminated bread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vegetable and therefore also salt. The quantity of milk is slightly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2 lb. Under heavy strain of work milk and fruit is my diet.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and Bal are here. Jamnalalji is getting better. He is adding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>weight.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missing statements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accompany this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cats have suffered disgrace. The mother has been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herself to foods without permission and during nights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dirtying our carpets and papers. Vallabhbhai has therefore cut off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supply. Thus inter-dining has stopped. What other ordinances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will promulgate I do not know. Ordinance rule is the </w:t>
      </w:r>
      <w:r>
        <w:rPr>
          <w:rFonts w:ascii="Times" w:hAnsi="Times" w:eastAsia="Times"/>
          <w:b w:val="0"/>
          <w:i w:val="0"/>
          <w:color w:val="000000"/>
          <w:sz w:val="22"/>
        </w:rPr>
        <w:t>order of the day even for poor kitty!</w:t>
      </w:r>
    </w:p>
    <w:p>
      <w:pPr>
        <w:autoSpaceDN w:val="0"/>
        <w:autoSpaceDE w:val="0"/>
        <w:widowControl/>
        <w:spacing w:line="294" w:lineRule="exact" w:before="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8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is just 5.30 a.m.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9512.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363. LETTER TO KOWTHA SURYANARAYANA ROW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22, 1932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The way you have put the subject in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there is very little for me to disagree with. Untouchability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   St. Matthew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VI</w:t>
      </w:r>
      <w:r>
        <w:rPr>
          <w:rFonts w:ascii="Times" w:hAnsi="Times" w:eastAsia="Times"/>
          <w:b w:val="0"/>
          <w:i w:val="0"/>
          <w:color w:val="000000"/>
          <w:sz w:val="18"/>
        </w:rPr>
        <w:t>. 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15-12-1932.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in reply to the addressee’s dated December 17 (S.N.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18739) in which he had requested Gandhiji to put off or give up the contemplated </w:t>
      </w:r>
      <w:r>
        <w:rPr>
          <w:rFonts w:ascii="Times" w:hAnsi="Times" w:eastAsia="Times"/>
          <w:b w:val="0"/>
          <w:i w:val="0"/>
          <w:color w:val="000000"/>
          <w:sz w:val="18"/>
        </w:rPr>
        <w:t>fast.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 type is not only to be found in our Shastras but is universal.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untouchability not attaching to birth but to work or occupation.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untouchability can only be temporary and is always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curable. If you can make 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take that view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in practice we have gone far beyond the Shastras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that in so doing we have sinned against our religion,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untouchables and humanity, I think that a middle course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without any difficulty regarding temple-entry.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whatsoever to do violence to the scruples of any sanatanists.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contemplated fast is concerned, I again agree with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from a religious standpoint can only be a spiritual act and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never be exploited for secular or selfish ends. As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believe my fast to be spiritual, both in intention and end;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is to purify Hinduism and end is to secure religious justice </w:t>
      </w:r>
      <w:r>
        <w:rPr>
          <w:rFonts w:ascii="Times" w:hAnsi="Times" w:eastAsia="Times"/>
          <w:b w:val="0"/>
          <w:i w:val="0"/>
          <w:color w:val="000000"/>
          <w:sz w:val="22"/>
        </w:rPr>
        <w:t>for those of the Hindus who have been hitherto denied that justice.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26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OWTHA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URYANARAYANA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95 B</w:t>
      </w:r>
      <w:r>
        <w:rPr>
          <w:rFonts w:ascii="Times" w:hAnsi="Times" w:eastAsia="Times"/>
          <w:b w:val="0"/>
          <w:i w:val="0"/>
          <w:color w:val="000000"/>
          <w:sz w:val="16"/>
        </w:rPr>
        <w:t>ROADWAY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microfilm: S.N. 18782. Also </w:t>
      </w:r>
      <w:r>
        <w:rPr>
          <w:rFonts w:ascii="Times" w:hAnsi="Times" w:eastAsia="Times"/>
          <w:b w:val="0"/>
          <w:i/>
          <w:color w:val="000000"/>
          <w:sz w:val="18"/>
        </w:rPr>
        <w:t>Swarajya</w:t>
      </w:r>
      <w:r>
        <w:rPr>
          <w:rFonts w:ascii="Times" w:hAnsi="Times" w:eastAsia="Times"/>
          <w:b w:val="0"/>
          <w:i w:val="0"/>
          <w:color w:val="000000"/>
          <w:sz w:val="18"/>
        </w:rPr>
        <w:t>, 25-1-1933.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DR. MOHAMMAD ALAM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ALAM,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it filled all of us with delight. I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to you at Lahore. Then I 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Begum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Alam at the address sent by her, 57, Lansdowne Road. I hope she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letter. If you are under a prohibition order, it is better for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even to me. Begum Alam is with you as nurse, companion,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and many other things rolled into one. Therefore let her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your dictation, and dictate to her in Urdu. She is a very care-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 writer, and her handwriting I have no difficulty in deciphering.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more, I shall get a free lesson in Urdu. She must keep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regularly. I am glad that you have been keeping so well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 I know that you could not be in better hands than Dr.</w:t>
      </w:r>
    </w:p>
    <w:p>
      <w:pPr>
        <w:autoSpaceDN w:val="0"/>
        <w:autoSpaceDE w:val="0"/>
        <w:widowControl/>
        <w:spacing w:line="240" w:lineRule="exact" w:before="32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Dr. Mohammad Alam”, 26-11-1932.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Begum Mohammad Alam”, 12-12-1932.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Roy’s. We are all doing well. With love to both of you and from us all </w:t>
      </w:r>
      <w:r>
        <w:rPr>
          <w:rFonts w:ascii="Times" w:hAnsi="Times" w:eastAsia="Times"/>
          <w:b w:val="0"/>
          <w:i w:val="0"/>
          <w:color w:val="000000"/>
          <w:sz w:val="22"/>
        </w:rPr>
        <w:t>and with our united prayers for your speedy recovery.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4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HEIK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OHAMMAD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B. C. 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  <w:r>
        <w:rPr>
          <w:rFonts w:ascii="Times" w:hAnsi="Times" w:eastAsia="Times"/>
          <w:b w:val="0"/>
          <w:i w:val="0"/>
          <w:color w:val="000000"/>
          <w:sz w:val="20"/>
        </w:rPr>
        <w:t>, 36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P. K. MATHEW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regard the Pulayas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as aborigines, and so far as I am aware Hinduism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Hindus. That in spite of their being Hindus, they seem tobe a </w:t>
      </w:r>
      <w:r>
        <w:rPr>
          <w:rFonts w:ascii="Times" w:hAnsi="Times" w:eastAsia="Times"/>
          <w:b w:val="0"/>
          <w:i w:val="0"/>
          <w:color w:val="000000"/>
          <w:sz w:val="22"/>
        </w:rPr>
        <w:t>class apart is the tragedy of Hinduism. You will not quote school-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histories or any historical text-books in order to show that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>Hindus but please understand the formula under which the temple-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movement is being conducted. It is the caste Hindus who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 act of reparation by throwing open the doors of Hindu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are regarded as untouchables though still part of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If Pulayas are not Hindus they will never enter Hindu temples.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what is needed is a change of heart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caste Hindus. Temple-entry would be one of the signs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heart. If, as you say, it is quite possible that “these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care little for religion and temples”, might it not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little more truth that it is equally possible that these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care for Hindu religion and temples? Seeing that they are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for temple-entry, is not the presumption in their favour till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trary is proved? It would be proper to say that those who take no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movement, either for or against, care little for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If the reformers take up the attitude of touch-me-not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life whilst they advocate temple-entry, their advocacy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hypocritical. But there again the evidence is contrary to what you</w:t>
      </w:r>
    </w:p>
    <w:p>
      <w:pPr>
        <w:autoSpaceDN w:val="0"/>
        <w:autoSpaceDE w:val="0"/>
        <w:widowControl/>
        <w:spacing w:line="220" w:lineRule="exact" w:before="2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December 17, 1932 in which, dissuading Gandhiji from his fast,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had said that Pulayas and others were aborigines “who were in India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Aryan invasion and were never amalgamated into Hindu religion or </w:t>
      </w:r>
      <w:r>
        <w:rPr>
          <w:rFonts w:ascii="Times" w:hAnsi="Times" w:eastAsia="Times"/>
          <w:b w:val="0"/>
          <w:i w:val="0"/>
          <w:color w:val="000000"/>
          <w:sz w:val="18"/>
        </w:rPr>
        <w:t>society”.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to be the attitude of “many a present-day reformer”. Believe </w:t>
      </w:r>
      <w:r>
        <w:rPr>
          <w:rFonts w:ascii="Times" w:hAnsi="Times" w:eastAsia="Times"/>
          <w:b w:val="0"/>
          <w:i w:val="0"/>
          <w:color w:val="000000"/>
          <w:sz w:val="22"/>
        </w:rPr>
        <w:t>me that I would not risk my life “for achieving a sham”. On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trary I am trying to achieve on behalf of Harijans a most subs-tantial </w:t>
      </w:r>
      <w:r>
        <w:rPr>
          <w:rFonts w:ascii="Times" w:hAnsi="Times" w:eastAsia="Times"/>
          <w:b w:val="0"/>
          <w:i w:val="0"/>
          <w:color w:val="000000"/>
          <w:sz w:val="22"/>
        </w:rPr>
        <w:t>thing from a religious standpoint.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K. M</w:t>
      </w:r>
      <w:r>
        <w:rPr>
          <w:rFonts w:ascii="Times" w:hAnsi="Times" w:eastAsia="Times"/>
          <w:b w:val="0"/>
          <w:i w:val="0"/>
          <w:color w:val="000000"/>
          <w:sz w:val="16"/>
        </w:rPr>
        <w:t>ATHEW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HRISTAVA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AHILALAYAM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LWAYE </w:t>
      </w: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6"/>
        </w:rPr>
        <w:t>RAVANCORE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J. R. GHARPURE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you were put to any trouble on account of my </w:t>
      </w:r>
      <w:r>
        <w:rPr>
          <w:rFonts w:ascii="Times" w:hAnsi="Times" w:eastAsia="Times"/>
          <w:b w:val="0"/>
          <w:i w:val="0"/>
          <w:color w:val="000000"/>
          <w:sz w:val="22"/>
        </w:rPr>
        <w:t>wire. Our common friend, Haribhau, told me that he had written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as to two or three friends and that I was to telegraph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reinforce the letter, and the reason was to have you, Swami kevala-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nand and other learned friends in Poona to have a quiet discussion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temple-entry question and probably  to join the argument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pro-reform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anti-reform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23rd. As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certain now about this meeting of the 23rd being attended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anti-reform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not trouble you or Swami Kevalanand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here, at any rate just now. But if you could send me your </w:t>
      </w:r>
      <w:r>
        <w:rPr>
          <w:rFonts w:ascii="Times" w:hAnsi="Times" w:eastAsia="Times"/>
          <w:b w:val="0"/>
          <w:i w:val="0"/>
          <w:color w:val="000000"/>
          <w:sz w:val="22"/>
        </w:rPr>
        <w:t>joint-opinion on the whole question, I should value it.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J. R. G</w:t>
      </w:r>
      <w:r>
        <w:rPr>
          <w:rFonts w:ascii="Times" w:hAnsi="Times" w:eastAsia="Times"/>
          <w:b w:val="0"/>
          <w:i w:val="0"/>
          <w:color w:val="000000"/>
          <w:sz w:val="16"/>
        </w:rPr>
        <w:t>HARPURE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IRGAON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18778</w:t>
      </w:r>
    </w:p>
    <w:p>
      <w:pPr>
        <w:autoSpaceDN w:val="0"/>
        <w:autoSpaceDE w:val="0"/>
        <w:widowControl/>
        <w:spacing w:line="292" w:lineRule="exact" w:before="22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367. LETTER TO N. V. THADANI</w:t>
      </w:r>
    </w:p>
    <w:p>
      <w:pPr>
        <w:autoSpaceDN w:val="0"/>
        <w:autoSpaceDE w:val="0"/>
        <w:widowControl/>
        <w:spacing w:line="270" w:lineRule="exact" w:before="6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THADANI,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enclosing copy of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passed by the staff and students of your college and the letter addre-</w:t>
      </w:r>
      <w:r>
        <w:rPr>
          <w:rFonts w:ascii="Times" w:hAnsi="Times" w:eastAsia="Times"/>
          <w:b w:val="0"/>
          <w:i w:val="0"/>
          <w:color w:val="000000"/>
          <w:sz w:val="22"/>
        </w:rPr>
        <w:t>ssed to the Zamorin.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H. D. Nanavati”, 22-12-1932. However the meeting did take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G. Bhandari”, 24-12-1932.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treating your resolution and the letter to the Zamorin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final contribution to the cause of the Harijans, but I regard </w:t>
      </w:r>
      <w:r>
        <w:rPr>
          <w:rFonts w:ascii="Times" w:hAnsi="Times" w:eastAsia="Times"/>
          <w:b w:val="0"/>
          <w:i w:val="0"/>
          <w:color w:val="000000"/>
          <w:sz w:val="22"/>
        </w:rPr>
        <w:t>them as an earnest of many services to come.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V.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RINCIPAL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AMJAS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18779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U. GOPALA MENON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GOPALA MENON,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dictating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20th I have read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 or notice issued by Sjt. M. K. Acharya. He has attached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the leaflet said to have been issued by you. Will you please </w:t>
      </w:r>
      <w:r>
        <w:rPr>
          <w:rFonts w:ascii="Times" w:hAnsi="Times" w:eastAsia="Times"/>
          <w:b w:val="0"/>
          <w:i w:val="0"/>
          <w:color w:val="000000"/>
          <w:sz w:val="22"/>
        </w:rPr>
        <w:t>send me your comments on it?</w:t>
      </w:r>
    </w:p>
    <w:p>
      <w:pPr>
        <w:autoSpaceDN w:val="0"/>
        <w:autoSpaceDE w:val="0"/>
        <w:widowControl/>
        <w:spacing w:line="240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DIWANCHAND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You are wrong in thinking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Guruvayur is the only temple left to be opened, but whether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or one out of many yet to be opened, the fast is not my act,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 if it comes I shall be unable to avoid it.</w:t>
      </w:r>
    </w:p>
    <w:p>
      <w:pPr>
        <w:autoSpaceDN w:val="0"/>
        <w:autoSpaceDE w:val="0"/>
        <w:widowControl/>
        <w:spacing w:line="24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26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IWANCHAND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ORJRA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YALLPUR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18781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U. Gopala Menon”, 20-12-1932.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was signed by Mahadev Desai “for Bapu”.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Ramdas Gandhi”, 6-12-1932 and “Letter to C. F. </w:t>
      </w:r>
      <w:r>
        <w:rPr>
          <w:rFonts w:ascii="Times" w:hAnsi="Times" w:eastAsia="Times"/>
          <w:b w:val="0"/>
          <w:i w:val="0"/>
          <w:color w:val="000000"/>
          <w:sz w:val="18"/>
        </w:rPr>
        <w:t>Andrews”, 20-12-1932.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H. D. NANAVATI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wire of 21st instant. I am sorry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ill. I hope you are fully restored. It was in pursuance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agreement with you and 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that I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an organized discussion. It would be impossible for me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again the pundits who have specially come or are coming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discussion. At the same time I shall be pleased to meet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pundits on a day to be mutually agreed upon and try to secure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some pundits who give general support to my view.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mind some elaborate conception of the discussion.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grasp all its implications. Mine is a very simple conception.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humble seeker of truth, I listen to all who have honestly any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me. The discussion for me has no other interest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>elucidation of truth.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H. N</w:t>
      </w:r>
      <w:r>
        <w:rPr>
          <w:rFonts w:ascii="Times" w:hAnsi="Times" w:eastAsia="Times"/>
          <w:b w:val="0"/>
          <w:i w:val="0"/>
          <w:color w:val="000000"/>
          <w:sz w:val="16"/>
        </w:rPr>
        <w:t>ANAVATI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ARNASHRAM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DR. M. A. ANSARI</w:t>
      </w:r>
    </w:p>
    <w:p>
      <w:pPr>
        <w:autoSpaceDN w:val="0"/>
        <w:autoSpaceDE w:val="0"/>
        <w:widowControl/>
        <w:spacing w:line="266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1932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glad you were able to send me that long letter of 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We were all looking forward to a detailed letter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Sherwani must have already left for India. Western medicine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surgery seem to be becoming a very complicated and costly affair.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fewest men and women can get the whole benefit of it.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there must be something radically wrong in the system, which </w:t>
      </w:r>
      <w:r>
        <w:rPr>
          <w:rFonts w:ascii="Times" w:hAnsi="Times" w:eastAsia="Times"/>
          <w:b w:val="0"/>
          <w:i w:val="0"/>
          <w:color w:val="000000"/>
          <w:sz w:val="22"/>
        </w:rPr>
        <w:t>daily tends to become more and more costly, and split into compart-</w:t>
      </w:r>
      <w:r>
        <w:rPr>
          <w:rFonts w:ascii="Times" w:hAnsi="Times" w:eastAsia="Times"/>
          <w:b w:val="0"/>
          <w:i w:val="0"/>
          <w:color w:val="000000"/>
          <w:sz w:val="22"/>
        </w:rPr>
        <w:t>ments, each one of which requires a specialist and a change from 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expert to another. I suppose you have a complete and conclusive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answer to my objection. I have stated it in order to coax you.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give me your considered answer when you have ample leisure.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Anyway, I do not want you to return to India till you are completely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restored, and now that you are there, I do not care if you have to go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hundred experts to have all the parts of the body fully restored.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great thing for you to have hardened your heart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resisted all temptations to attend public functions and meetings.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knew your devotion to your profession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that you will soon complete an original treatise on rejuvenation. </w:t>
      </w:r>
      <w:r>
        <w:rPr>
          <w:rFonts w:ascii="Times" w:hAnsi="Times" w:eastAsia="Times"/>
          <w:b w:val="0"/>
          <w:i w:val="0"/>
          <w:color w:val="000000"/>
          <w:sz w:val="22"/>
        </w:rPr>
        <w:t>We all wish you success in your work.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me to Shwaib and Shaukat Ali if the latter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Zohra and I correspond with each other regularly.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discount her abilities as a teacher. For me she is an ideal teacher.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great pains over correcting my Urdu, and her handwriting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excelled by a single correspondent of mine in Urdu.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forward to her weekly letter. I like her composition also but as to </w:t>
      </w:r>
      <w:r>
        <w:rPr>
          <w:rFonts w:ascii="Times" w:hAnsi="Times" w:eastAsia="Times"/>
          <w:b w:val="0"/>
          <w:i w:val="0"/>
          <w:color w:val="000000"/>
          <w:sz w:val="22"/>
        </w:rPr>
        <w:t>that, I can be no judge. Love from us all.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4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A. A</w:t>
      </w:r>
      <w:r>
        <w:rPr>
          <w:rFonts w:ascii="Times" w:hAnsi="Times" w:eastAsia="Times"/>
          <w:b w:val="0"/>
          <w:i w:val="0"/>
          <w:color w:val="000000"/>
          <w:sz w:val="16"/>
        </w:rPr>
        <w:t>NSARI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Ansari Papers. Courtesy: Jamia Millia Islamia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DAHYABHAI PATEL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DAHYABHAI,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reports I get about you are so good that I need not write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anything. But let me say this. Do not think either about the illness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office work. If possible, turn all your thoughts to God and place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His hands. Don’t you remember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 “My life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your hands, Lord; may Thou protect it.”</w:t>
      </w:r>
    </w:p>
    <w:p>
      <w:pPr>
        <w:autoSpaceDN w:val="0"/>
        <w:autoSpaceDE w:val="0"/>
        <w:widowControl/>
        <w:spacing w:line="220" w:lineRule="exact" w:before="2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154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Keshavlal Bhatt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RUKMINIDEVI BAJAJ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22, 1932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RUKMINI,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letter in due time. How nice it would be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the slow improvement in your health and by and by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all right? Do you read any newspapers? Or is it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no time at all to read anything? If you read newspapers,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do you read? I suppose you have to speak in Hindi there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time. Do you read anything else? Do you visit any people? Have </w:t>
      </w:r>
      <w:r>
        <w:rPr>
          <w:rFonts w:ascii="Times" w:hAnsi="Times" w:eastAsia="Times"/>
          <w:b w:val="0"/>
          <w:i w:val="0"/>
          <w:color w:val="000000"/>
          <w:sz w:val="22"/>
        </w:rPr>
        <w:t>you made any friends?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are well. These days I spend most of my time in </w:t>
      </w:r>
      <w:r>
        <w:rPr>
          <w:rFonts w:ascii="Times" w:hAnsi="Times" w:eastAsia="Times"/>
          <w:b w:val="0"/>
          <w:i w:val="0"/>
          <w:color w:val="000000"/>
          <w:sz w:val="22"/>
        </w:rPr>
        <w:t>Harijan work.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62" w:after="0"/>
        <w:ind w:left="0" w:right="7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QUESTIONS FOR SHASTRI PARISHAD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 23,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Define untouchability according to Shastras.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Can the definition of untouchables given in the Shastras be </w:t>
      </w:r>
      <w:r>
        <w:rPr>
          <w:rFonts w:ascii="Times" w:hAnsi="Times" w:eastAsia="Times"/>
          <w:b w:val="0"/>
          <w:i w:val="0"/>
          <w:color w:val="000000"/>
          <w:sz w:val="22"/>
        </w:rPr>
        <w:t>applied to the so-called untouchables of the present day?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What are the restrictions imposed by Shastras on the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Can an individual be free from untouchability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>lifetime?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What are the injunctions of the Shastras regarding beha-viour </w:t>
      </w:r>
      <w:r>
        <w:rPr>
          <w:rFonts w:ascii="Times" w:hAnsi="Times" w:eastAsia="Times"/>
          <w:b w:val="0"/>
          <w:i w:val="0"/>
          <w:color w:val="000000"/>
          <w:sz w:val="22"/>
        </w:rPr>
        <w:t>of the touchables with the untouchables?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6. Under what circumstances will the Shastras permit temple-</w:t>
      </w:r>
      <w:r>
        <w:rPr>
          <w:rFonts w:ascii="Times" w:hAnsi="Times" w:eastAsia="Times"/>
          <w:b w:val="0"/>
          <w:i w:val="0"/>
          <w:color w:val="000000"/>
          <w:sz w:val="22"/>
        </w:rPr>
        <w:t>entry by the untouchables?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What are Shastras?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How is authoritativeness of the Shastras proved?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18"/>
        </w:rPr>
        <w:t>were to meet Gandhiji on December 23, 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How will the differences arising over the definitions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interpretations of Shastras be decided?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What are your conclusions?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27-12-1932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TELEGRAM TO ZAMORIN OF CALICUT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23, 1932</w:t>
      </w:r>
    </w:p>
    <w:p>
      <w:pPr>
        <w:autoSpaceDN w:val="0"/>
        <w:tabs>
          <w:tab w:pos="1270" w:val="left"/>
          <w:tab w:pos="2470" w:val="left"/>
          <w:tab w:pos="3830" w:val="left"/>
          <w:tab w:pos="4610" w:val="left"/>
          <w:tab w:pos="5710" w:val="left"/>
        </w:tabs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GURUVAYUR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OPEN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HARIJANS</w:t>
      </w:r>
    </w:p>
    <w:p>
      <w:pPr>
        <w:autoSpaceDN w:val="0"/>
        <w:tabs>
          <w:tab w:pos="3910" w:val="left"/>
          <w:tab w:pos="4870" w:val="left"/>
          <w:tab w:pos="53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DAYS EVERY YEAR. PLEASE 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INFORMATION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IS   CORRECT.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3-1-1933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S. SEN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17th instant enclosing resolution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students and staff of your college, for which please convey my thanks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them and accept them for yourself. You will not ask me to regard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resolution as the final contribution by your college. I take it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way of promise of tangible services to the cause of Harijans.</w:t>
      </w:r>
    </w:p>
    <w:p>
      <w:pPr>
        <w:autoSpaceDN w:val="0"/>
        <w:autoSpaceDE w:val="0"/>
        <w:widowControl/>
        <w:spacing w:line="24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S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RINCIPAL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OMMERCIAL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 D</w:t>
      </w:r>
      <w:r>
        <w:rPr>
          <w:rFonts w:ascii="Times" w:hAnsi="Times" w:eastAsia="Times"/>
          <w:b w:val="0"/>
          <w:i w:val="0"/>
          <w:color w:val="000000"/>
          <w:sz w:val="16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18788</w:t>
      </w:r>
    </w:p>
    <w:p>
      <w:pPr>
        <w:autoSpaceDN w:val="0"/>
        <w:autoSpaceDE w:val="0"/>
        <w:widowControl/>
        <w:spacing w:line="240" w:lineRule="exact" w:before="1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Zamorin in his letter dated December 26, 1932 replied: “Your telegram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23rd was received by me only this morning, as I had come away to Kottakkal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14th. I have telegraphed as follows: ‘Your Telegram 23rd. Information is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correct. Letter follows.’ ” (M.M.U./XXII,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3-1-1933)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MANINDRA NATH MITTER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16th instant. I showed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in Poona at present. I am quite sure that Motibabu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consciously be party to any sham, nor would he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hurt anybody. Motibabu himself is a veteran reformer.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banished untouchability, banished the purdah,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freedom in his Ashram at Chandernagar. His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sana-tanists to the reform was itself, you will agree,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laudable. He has come here not to thwart or endanger the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reform, but to advance it. I would therefore ask you to utilize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Motibabu’s services and those of his Sangh to the extent that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give their services.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32-B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HATTERJEE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ALIGHAT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18789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MOHAN LAL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23, 1932</w:t>
      </w:r>
    </w:p>
    <w:p>
      <w:pPr>
        <w:autoSpaceDN w:val="0"/>
        <w:tabs>
          <w:tab w:pos="550" w:val="left"/>
          <w:tab w:pos="1950" w:val="left"/>
          <w:tab w:pos="3290" w:val="left"/>
        </w:tabs>
        <w:autoSpaceDE w:val="0"/>
        <w:widowControl/>
        <w:spacing w:line="25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LALA MOHAN 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such a long time.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the remnant of the untouchability in the Punjab, it has got to be fou-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ght against. Therefore, no province should say: “We are not as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others.” Every province has to show an absolutely clean slate.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AL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“F</w:t>
      </w:r>
      <w:r>
        <w:rPr>
          <w:rFonts w:ascii="Times" w:hAnsi="Times" w:eastAsia="Times"/>
          <w:b w:val="0"/>
          <w:i w:val="0"/>
          <w:color w:val="000000"/>
          <w:sz w:val="16"/>
        </w:rPr>
        <w:t>IRGROVE</w:t>
      </w:r>
      <w:r>
        <w:rPr>
          <w:rFonts w:ascii="Times" w:hAnsi="Times" w:eastAsia="Times"/>
          <w:b w:val="0"/>
          <w:i w:val="0"/>
          <w:color w:val="000000"/>
          <w:sz w:val="20"/>
        </w:rPr>
        <w:t>”, 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18787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Motilal Roy, Chairman, Reception Committee, Unity Conference, Bengal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Mohan Lal, M.L.C., an Arya Samajist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December 15 (S.N. 18708) in which the addressee had written: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Punjab the untouchability question is not so keen as in other parts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HORACE G. ALEXANDER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HORACE,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dictate this letter. It is a matter of such joy to me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circle has not misunderstood my latest venture, and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 the finger of God in it. I have gone through your little pamphlet.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it is a fair presentation of the case about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has written to me at length about his meeting you, Andrews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friends.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 from us all,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16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ORACE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LEXANDER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144 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AKTREE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IRMINGHAM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NGLAND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ABBAS TYABJI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WHITE BEARD,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waiting for your letter after your tour in Kathiawar.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negative satisfaction that if you hadn’t gone, not even Rs. 17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collected. To collect money in Kathiawar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of general depression for anti-untouchability work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a live tooth. I am glad however that the tour was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health point of view. You were in need of a change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humdrum of domestic life. You cannot be happy till you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service to do, and I know that nothing delights you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those who are at the bottom. Do I not remember vividly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beaming face, when, years ago, we went to the Harijan quarters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Godhra and held the real reform meeting there? I had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Hamida before I got yours. I sent her a reply which I hope she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as early as you can a description of the rowdy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Wadhwan meeting. Were they really out even to assault you? What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wreckers actually do? I have accounts which make one’s hair </w:t>
      </w:r>
      <w:r>
        <w:rPr>
          <w:rFonts w:ascii="Times" w:hAnsi="Times" w:eastAsia="Times"/>
          <w:b w:val="0"/>
          <w:i w:val="0"/>
          <w:color w:val="000000"/>
          <w:sz w:val="22"/>
        </w:rPr>
        <w:t>stand on end. Were the rowdies quite so bad as all that? I should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70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your glowing silvery beard would sweep all rowdyism </w:t>
      </w:r>
      <w:r>
        <w:rPr>
          <w:rFonts w:ascii="Times" w:hAnsi="Times" w:eastAsia="Times"/>
          <w:b w:val="0"/>
          <w:i w:val="0"/>
          <w:color w:val="000000"/>
          <w:sz w:val="22"/>
        </w:rPr>
        <w:t>before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us all to you all,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68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HRRR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BBAS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YABJI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ARODA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381. FRAGMENT OF LETTER TO KHORSHED NAOROJI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23, 1932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think that my fast was due to disappointment?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 it sprang from hope eternal. Fasting is as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as eating. It is a necessary part of prayer. We serve as well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as by living. But it is the privilege of the few to have to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I write of spiritual fasts. I know that fasting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from despair. Then it is rank suicide. I should defend my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such a charge. For me it has always been a process of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purification. The fast of 1921 was not born of despair. The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penitential fasts has always been faith in mankind,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oneself. It gives an inward joy that sustains one. I therefore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share with me the joy of it. I hope you have understood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Of course you know that there is no certainty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2nd January fast. It may have to be postponed.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366-7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explains: “Khorshed’s sad letter came yesterday. ‘Are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fast because you are disappointed? Have you been disappointed in us? I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my artistic aptitude on the altar of service just for your sake and your cause. Why </w:t>
      </w:r>
      <w:r>
        <w:rPr>
          <w:rFonts w:ascii="Times" w:hAnsi="Times" w:eastAsia="Times"/>
          <w:b w:val="0"/>
          <w:i w:val="0"/>
          <w:color w:val="000000"/>
          <w:sz w:val="18"/>
        </w:rPr>
        <w:t>are you still disappointed?’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“Bapu telegraphed to her. But Major [Bhandari] said that the wire could be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through the Government. Bapu refused to send it and asked it to be sent back [to </w:t>
      </w:r>
      <w:r>
        <w:rPr>
          <w:rFonts w:ascii="Times" w:hAnsi="Times" w:eastAsia="Times"/>
          <w:b w:val="0"/>
          <w:i w:val="0"/>
          <w:color w:val="000000"/>
          <w:sz w:val="18"/>
        </w:rPr>
        <w:t>him] and instead wrote this letter.”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23, 1932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being visited by a great number of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plight is pitiful. It has become difficult to learn anything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lack the capacity even to impart what they possess.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them full of prejudices and hatreds. But I don’t wish to narrate </w:t>
      </w:r>
      <w:r>
        <w:rPr>
          <w:rFonts w:ascii="Times" w:hAnsi="Times" w:eastAsia="Times"/>
          <w:b w:val="0"/>
          <w:i w:val="0"/>
          <w:color w:val="000000"/>
          <w:sz w:val="22"/>
        </w:rPr>
        <w:t>this painful story.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367-8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G. V. MAVALANKAR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23, 1932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MAVALANKAR,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letter is for your information. I have replied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 do not know the facts and that I have faith in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do injustice to anybody. I have also advised that Keshavji </w:t>
      </w:r>
      <w:r>
        <w:rPr>
          <w:rFonts w:ascii="Times" w:hAnsi="Times" w:eastAsia="Times"/>
          <w:b w:val="0"/>
          <w:i w:val="0"/>
          <w:color w:val="000000"/>
          <w:sz w:val="22"/>
        </w:rPr>
        <w:t>should see you. You may write to me what you wish.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awaiting your letter about the problem of the Chharas.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G. V. NARASIMHACHAR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24, 1932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appreciate your zeal but cannot endorse </w:t>
      </w:r>
      <w:r>
        <w:rPr>
          <w:rFonts w:ascii="Times" w:hAnsi="Times" w:eastAsia="Times"/>
          <w:b w:val="0"/>
          <w:i w:val="0"/>
          <w:color w:val="000000"/>
          <w:sz w:val="22"/>
        </w:rPr>
        <w:t>your action. I am quite sure in my mind that till the Guruvayur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is settled, no one should fast in respect of temple-entry. Try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 convince the opponents of reform that it is necessary if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is to live. For the abandonment of your projected fast, you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V. Mavalankar”, 15-12-1932.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make use of this letter, and seeing that the fasting method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applied by me in the first instance, I would ask you to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>my advice.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V. N</w:t>
      </w:r>
      <w:r>
        <w:rPr>
          <w:rFonts w:ascii="Times" w:hAnsi="Times" w:eastAsia="Times"/>
          <w:b w:val="0"/>
          <w:i w:val="0"/>
          <w:color w:val="000000"/>
          <w:sz w:val="16"/>
        </w:rPr>
        <w:t>ARASIMHACHAR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ADHAVA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ILAS</w:t>
      </w:r>
      <w:r>
        <w:rPr>
          <w:rFonts w:ascii="Times" w:hAnsi="Times" w:eastAsia="Times"/>
          <w:b w:val="0"/>
          <w:i w:val="0"/>
          <w:color w:val="000000"/>
          <w:sz w:val="20"/>
        </w:rPr>
        <w:t>”,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RAHMIN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ELLARY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18798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T. B. KESHAVA RAO</w:t>
      </w:r>
    </w:p>
    <w:p>
      <w:pPr>
        <w:autoSpaceDN w:val="0"/>
        <w:autoSpaceDE w:val="0"/>
        <w:widowControl/>
        <w:spacing w:line="270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quite clear that there should be no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anybody in connection with temple-entry in any place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Guruvayur question is finally settled. In the meantime a persistent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 propaganda should be carried on for convincing the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Sjt. G. V. Narasimhachar asking him to give </w:t>
      </w:r>
      <w:r>
        <w:rPr>
          <w:rFonts w:ascii="Times" w:hAnsi="Times" w:eastAsia="Times"/>
          <w:b w:val="0"/>
          <w:i w:val="0"/>
          <w:color w:val="000000"/>
          <w:sz w:val="22"/>
        </w:rPr>
        <w:t>up the idea of the fast.</w:t>
      </w:r>
    </w:p>
    <w:p>
      <w:pPr>
        <w:autoSpaceDN w:val="0"/>
        <w:autoSpaceDE w:val="0"/>
        <w:widowControl/>
        <w:spacing w:line="240" w:lineRule="exact" w:before="28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B.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ESHAVA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NTI</w:t>
      </w:r>
      <w:r>
        <w:rPr>
          <w:rFonts w:ascii="Times" w:hAnsi="Times" w:eastAsia="Times"/>
          <w:b w:val="0"/>
          <w:i w:val="0"/>
          <w:color w:val="000000"/>
          <w:sz w:val="20"/>
        </w:rPr>
        <w:t>-U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NTOUCHABILITY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EAGUE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RAHMINS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ELLARY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160</w:t>
      </w:r>
    </w:p>
    <w:p>
      <w:pPr>
        <w:autoSpaceDN w:val="0"/>
        <w:autoSpaceDE w:val="0"/>
        <w:widowControl/>
        <w:spacing w:line="292" w:lineRule="exact" w:before="26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386. LETTER TO R. VENKATARAMAN</w:t>
      </w:r>
    </w:p>
    <w:p>
      <w:pPr>
        <w:autoSpaceDN w:val="0"/>
        <w:autoSpaceDE w:val="0"/>
        <w:widowControl/>
        <w:spacing w:line="270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24, 1932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giving me the particulars about S. Ponnammal.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received by me two or three days after Mrs.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here. How and why it was delayed in delivery to me,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account for. If I would have received your letter in time,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certainly have asked her to meet Shrimati Ponnammal.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V</w:t>
      </w:r>
      <w:r>
        <w:rPr>
          <w:rFonts w:ascii="Times" w:hAnsi="Times" w:eastAsia="Times"/>
          <w:b w:val="0"/>
          <w:i w:val="0"/>
          <w:color w:val="000000"/>
          <w:sz w:val="16"/>
        </w:rPr>
        <w:t>ENKATRAMAN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ALICUT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18791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S. Ponnammal”, 10-1-1933.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S.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24, 1932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If removal of untouchability is a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act, all the sufferings you describe have got to be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gone. Undoubtedly the movement has to be handled gently.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irritation should be caused to the opponents of the reform.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likely that in spite of all the precautions that may be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>avoid wounding the feelings of the orthodox, some shock to ortho-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doxy may be inevitable. That is the price that every reform has </w:t>
      </w:r>
      <w:r>
        <w:rPr>
          <w:rFonts w:ascii="Times" w:hAnsi="Times" w:eastAsia="Times"/>
          <w:b w:val="0"/>
          <w:i w:val="0"/>
          <w:color w:val="000000"/>
          <w:sz w:val="22"/>
        </w:rPr>
        <w:t>exacted.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AJAGOPALACHARI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713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DAYAVALANJAN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RIRANGAM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18792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DR. T. S. S. RAJAN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24, 1932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RAJAN,</w:t>
      </w:r>
    </w:p>
    <w:p>
      <w:pPr>
        <w:autoSpaceDN w:val="0"/>
        <w:tabs>
          <w:tab w:pos="550" w:val="left"/>
          <w:tab w:pos="299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from Srirangam.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please tell me how far it correctly describes the situation.</w:t>
      </w:r>
    </w:p>
    <w:p>
      <w:pPr>
        <w:autoSpaceDN w:val="0"/>
        <w:autoSpaceDE w:val="0"/>
        <w:widowControl/>
        <w:spacing w:line="240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26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T. S. S.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RICHINOPOLY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18793</w:t>
      </w:r>
    </w:p>
    <w:p>
      <w:pPr>
        <w:autoSpaceDN w:val="0"/>
        <w:autoSpaceDE w:val="0"/>
        <w:widowControl/>
        <w:spacing w:line="240" w:lineRule="exact" w:before="2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 from S. Rajagopalachari;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389. LETTER TO SECRETARY, VAIDIK DHARMAVARDHINI </w:t>
      </w:r>
      <w:r>
        <w:rPr>
          <w:rFonts w:ascii="Times" w:hAnsi="Times" w:eastAsia="Times"/>
          <w:b w:val="0"/>
          <w:i/>
          <w:color w:val="000000"/>
          <w:sz w:val="24"/>
        </w:rPr>
        <w:t>SABHA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supplying me with the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for Ponnani Taluk. They will help me when I receive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>of the referendum.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26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AIDIK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HARMA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ARDHINI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ABHA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W. E. S. HOLLAND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24, 1932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CANON,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It is a good thing that you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school for Chamars and other Harijans, but I hope that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30, which you tell me is the number out of a total of 450 giving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the service of the Harijans, but all those who are at all able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this band of volunteers, and I also hope that those who give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names will be very strict in the fulfilment of their promise.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again and again that those who give their service by fits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starts and can never be depended upon to keep time, often prove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 rather than a help to the movement to which they promise </w:t>
      </w:r>
      <w:r>
        <w:rPr>
          <w:rFonts w:ascii="Times" w:hAnsi="Times" w:eastAsia="Times"/>
          <w:b w:val="0"/>
          <w:i w:val="0"/>
          <w:color w:val="000000"/>
          <w:sz w:val="22"/>
        </w:rPr>
        <w:t>their services.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26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ANON </w:t>
      </w:r>
      <w:r>
        <w:rPr>
          <w:rFonts w:ascii="Times" w:hAnsi="Times" w:eastAsia="Times"/>
          <w:b w:val="0"/>
          <w:i w:val="0"/>
          <w:color w:val="000000"/>
          <w:sz w:val="20"/>
        </w:rPr>
        <w:t>W. E. S. H</w:t>
      </w:r>
      <w:r>
        <w:rPr>
          <w:rFonts w:ascii="Times" w:hAnsi="Times" w:eastAsia="Times"/>
          <w:b w:val="0"/>
          <w:i w:val="0"/>
          <w:color w:val="000000"/>
          <w:sz w:val="16"/>
        </w:rPr>
        <w:t>OLLAND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OHN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18799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391. LETTER TO N. VENKATAKRISTNAYYA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 I remember my visit to your Sams-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thanam. I am trying my utmost to avoid friction between the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the reformers, but it is difficult on all occasions for a </w:t>
      </w:r>
      <w:r>
        <w:rPr>
          <w:rFonts w:ascii="Times" w:hAnsi="Times" w:eastAsia="Times"/>
          <w:b w:val="0"/>
          <w:i w:val="0"/>
          <w:color w:val="000000"/>
          <w:sz w:val="22"/>
        </w:rPr>
        <w:t>reformer to avoid hurting susceptibilities.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your representative and I shall gladly give him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one hour any time after the 3rd or 4th of January, if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fasting. Before the fasting day I have a crowded programme.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wise and economical if you send me your suggestions in writing. </w:t>
      </w:r>
      <w:r>
        <w:rPr>
          <w:rFonts w:ascii="Times" w:hAnsi="Times" w:eastAsia="Times"/>
          <w:b w:val="0"/>
          <w:i w:val="0"/>
          <w:color w:val="000000"/>
          <w:sz w:val="22"/>
        </w:rPr>
        <w:t>But I leave the choice to you.</w:t>
      </w:r>
    </w:p>
    <w:p>
      <w:pPr>
        <w:autoSpaceDN w:val="0"/>
        <w:autoSpaceDE w:val="0"/>
        <w:widowControl/>
        <w:spacing w:line="24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26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ENKATAKRISTNAYYA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AMSTHANAM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21/191 G</w:t>
      </w:r>
      <w:r>
        <w:rPr>
          <w:rFonts w:ascii="Times" w:hAnsi="Times" w:eastAsia="Times"/>
          <w:b w:val="0"/>
          <w:i w:val="0"/>
          <w:color w:val="000000"/>
          <w:sz w:val="16"/>
        </w:rPr>
        <w:t>OVERNORPET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18796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392. LETTER TO MUKANDI 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interesting letter of the 16th instant. I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it will be only by persistent and gentle effort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deep-rooted evil can be removed.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the proposed scholarships, I would advise you to discuss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in reply to the addressee’s dated December 18, 1932,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 . . . We hope you can succeed in finding out some way or other in the solution </w:t>
      </w:r>
      <w:r>
        <w:rPr>
          <w:rFonts w:ascii="Times" w:hAnsi="Times" w:eastAsia="Times"/>
          <w:b w:val="0"/>
          <w:i w:val="0"/>
          <w:color w:val="000000"/>
          <w:sz w:val="18"/>
        </w:rPr>
        <w:t>of Guruvayur temple-entry question, and revive in the Hindu community such gene-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rous spirit as existed at the time of the Poona Pact. The Guruvayur question 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creating a sort of stiffness in the orthodox section of the Hindu community, and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spirit which led to the Poona Pact is now being weakened”  (S.N. 18741).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Ex-Deputy President, U. P. Council, giving the details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anti-untouchability work in Garhwal, had written: “ . . . what is wanted 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financial help to give scholarships to the children of depressed classes in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numbers and to open an orphanage in which orphans could be taken from all castes. If </w:t>
      </w:r>
      <w:r>
        <w:rPr>
          <w:rFonts w:ascii="Times" w:hAnsi="Times" w:eastAsia="Times"/>
          <w:b w:val="0"/>
          <w:i w:val="0"/>
          <w:color w:val="000000"/>
          <w:sz w:val="18"/>
        </w:rPr>
        <w:t>we could do this, much could be done for them” (S.N. 18719).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project with Pandit Kunzru who is the Chairman of the U.P. </w:t>
      </w:r>
      <w:r>
        <w:rPr>
          <w:rFonts w:ascii="Times" w:hAnsi="Times" w:eastAsia="Times"/>
          <w:b w:val="0"/>
          <w:i w:val="0"/>
          <w:color w:val="000000"/>
          <w:sz w:val="22"/>
        </w:rPr>
        <w:t>Branch of the newly formed Society.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26" w:after="0"/>
        <w:ind w:left="10" w:right="48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UKANDI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ARRISTER</w:t>
      </w:r>
      <w:r>
        <w:rPr>
          <w:rFonts w:ascii="Times" w:hAnsi="Times" w:eastAsia="Times"/>
          <w:b w:val="0"/>
          <w:i w:val="0"/>
          <w:color w:val="000000"/>
          <w:sz w:val="20"/>
        </w:rPr>
        <w:t>-A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ANSDOWNE </w:t>
      </w:r>
      <w:r>
        <w:rPr>
          <w:rFonts w:ascii="Times" w:hAnsi="Times" w:eastAsia="Times"/>
          <w:b w:val="0"/>
          <w:i w:val="0"/>
          <w:color w:val="000000"/>
          <w:sz w:val="20"/>
        </w:rPr>
        <w:t>(U.P.)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18800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RADHAKANT MALAVIYA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RADHAKANT,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impossible for me to reach your letter earlier.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letter from Sjt. Madhavan Nair. I have advised him to </w:t>
      </w:r>
      <w:r>
        <w:rPr>
          <w:rFonts w:ascii="Times" w:hAnsi="Times" w:eastAsia="Times"/>
          <w:b w:val="0"/>
          <w:i w:val="0"/>
          <w:color w:val="000000"/>
          <w:sz w:val="22"/>
        </w:rPr>
        <w:t>give to the Press the substance of his letter. Sjt. Rajagopalachari tele-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graphed to me that it was impossible to do more than they had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ensure accuracy. You will find that if the referendum is a bogus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 or otherwise improper, I shall have no hesitation in postponing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all, the referendum is designed to help me to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as to the fast.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26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ADHAKANT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ALAVIYA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207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ALBADEVI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18801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U. GOPALA MENON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GOPALA MENON,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Will you please read the enclosed letter about the lady mentio-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ned therein, and tell me all about her, and whether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>made in the letter are true?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18802</w:t>
      </w:r>
    </w:p>
    <w:p>
      <w:pPr>
        <w:autoSpaceDN w:val="0"/>
        <w:autoSpaceDE w:val="0"/>
        <w:widowControl/>
        <w:spacing w:line="240" w:lineRule="exact" w:before="6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U. Gopala Menon”, 14-12-1932 and 21-12-1932.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395. LETTER TO B. VARADARAJULU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VARADARAJULU,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students of your school can fraternize with the Harijan chil-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dren, play with them, go in for excursions with them, clean them if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dirty, share their own refreshments with them if they are hun-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gry and their own clothes with them if they are ill-clad. He is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who has a spotless character and loves his pupils as his own </w:t>
      </w:r>
      <w:r>
        <w:rPr>
          <w:rFonts w:ascii="Times" w:hAnsi="Times" w:eastAsia="Times"/>
          <w:b w:val="0"/>
          <w:i w:val="0"/>
          <w:color w:val="000000"/>
          <w:sz w:val="22"/>
        </w:rPr>
        <w:t>children.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ARADARAJULU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26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ERAMBUR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R. SANKARANARAYANA IYER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24, 1932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two letters of the 15th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19th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instant, </w:t>
      </w:r>
      <w:r>
        <w:rPr>
          <w:rFonts w:ascii="Times" w:hAnsi="Times" w:eastAsia="Times"/>
          <w:b w:val="0"/>
          <w:i w:val="0"/>
          <w:color w:val="000000"/>
          <w:sz w:val="22"/>
        </w:rPr>
        <w:t>respectively. I am sorry that I have no access to the literature refer-red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in reply to the addressee’s dated December 20, 1932 </w:t>
      </w:r>
      <w:r>
        <w:rPr>
          <w:rFonts w:ascii="Times" w:hAnsi="Times" w:eastAsia="Times"/>
          <w:b w:val="0"/>
          <w:i w:val="0"/>
          <w:color w:val="000000"/>
          <w:sz w:val="18"/>
        </w:rPr>
        <w:t>(S.N. 18764).</w:t>
      </w:r>
    </w:p>
    <w:p>
      <w:pPr>
        <w:autoSpaceDN w:val="0"/>
        <w:autoSpaceDE w:val="0"/>
        <w:widowControl/>
        <w:spacing w:line="232" w:lineRule="exact" w:before="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read: “ . . . What they (</w:t>
      </w:r>
      <w:r>
        <w:rPr>
          <w:rFonts w:ascii="Times" w:hAnsi="Times" w:eastAsia="Times"/>
          <w:b w:val="0"/>
          <w:i/>
          <w:color w:val="000000"/>
          <w:sz w:val="18"/>
        </w:rPr>
        <w:t>savarnas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believe according to their Shastras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untouchable as every other individual in this universe, is born as such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graded scale of caste only as a result of his own individual karma in his past life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never the </w:t>
      </w:r>
      <w:r>
        <w:rPr>
          <w:rFonts w:ascii="Times" w:hAnsi="Times" w:eastAsia="Times"/>
          <w:b w:val="0"/>
          <w:i/>
          <w:color w:val="000000"/>
          <w:sz w:val="18"/>
        </w:rPr>
        <w:t>savarnas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made them so. There is thus no liability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self-contracted, undertaken or imposed to be discharged by the </w:t>
      </w:r>
      <w:r>
        <w:rPr>
          <w:rFonts w:ascii="Times" w:hAnsi="Times" w:eastAsia="Times"/>
          <w:b w:val="0"/>
          <w:i/>
          <w:color w:val="000000"/>
          <w:sz w:val="18"/>
        </w:rPr>
        <w:t>savarnas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</w:t>
      </w:r>
      <w:r>
        <w:rPr>
          <w:rFonts w:ascii="Times" w:hAnsi="Times" w:eastAsia="Times"/>
          <w:b w:val="0"/>
          <w:i w:val="0"/>
          <w:color w:val="000000"/>
          <w:sz w:val="18"/>
        </w:rPr>
        <w:t>matter” (S.N. 18710).</w:t>
      </w:r>
    </w:p>
    <w:p>
      <w:pPr>
        <w:autoSpaceDN w:val="0"/>
        <w:autoSpaceDE w:val="0"/>
        <w:widowControl/>
        <w:spacing w:line="222" w:lineRule="exact" w:before="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read: “ . . . please lay your cards clearly on the table as to what tenets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 you believe in . . . mention any religious authority quoting chapter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verse wherein it is said that an untouchable can enter a temple? According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Agama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Shastras if an untouchable enters a temple, pollution is caused to idol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purificatory rites should be done to remove it. . . . Do you believe in caste distinction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fundamental tenet of Hinduism? . . . I shall thank you to favour me with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convincing answers to the above categorically. Lastly allow us to make this </w:t>
      </w:r>
      <w:r>
        <w:rPr>
          <w:rFonts w:ascii="Times" w:hAnsi="Times" w:eastAsia="Times"/>
          <w:b w:val="0"/>
          <w:i w:val="0"/>
          <w:color w:val="000000"/>
          <w:sz w:val="18"/>
        </w:rPr>
        <w:t>fervent appeal. . . . The underlying principle of your action is love towards huma-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by you,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even if I had, I would not find the time to study it, nor </w:t>
      </w:r>
      <w:r>
        <w:rPr>
          <w:rFonts w:ascii="Times" w:hAnsi="Times" w:eastAsia="Times"/>
          <w:b w:val="0"/>
          <w:i w:val="0"/>
          <w:color w:val="000000"/>
          <w:sz w:val="22"/>
        </w:rPr>
        <w:t>is it necessary, because of the way I look at the whole question.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believe in all the Hindu Shastras as such, I am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>one supreme canon of interpretation provided in the Shastras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selves. It is this. Every rule and every interpretation thereof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truth or morality (one and the same thing)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rejected. Without some such canon in the midst of a multitude of texts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interpretations a man in the street would feel utterly helpless.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believer in the necessity of temples, I have held the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temples, except when they are designed for only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sects, should be open to all Hindus and therefore to Harijans.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the law of karma was to hold good, sacrifice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 term and help given by one person to another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act. If an untouchable, assuming that he is so by reason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actions, may not be helped out of his degraded position,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other people suffering from distress be helped? And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divine authority for rules that are inconsistent with truth, I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conclusion that the disabilities that Harijans are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were imposed upon them by caste Hindus. Hence I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as debtors.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whether I believe in castes. My answer is “No”,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believe in varnashrama—a totally different institution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modern castes.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ANKARANARAYANA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IMBER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ERCHANT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OIMBATORE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18803</w:t>
      </w:r>
    </w:p>
    <w:p>
      <w:pPr>
        <w:autoSpaceDN w:val="0"/>
        <w:autoSpaceDE w:val="0"/>
        <w:widowControl/>
        <w:spacing w:line="220" w:lineRule="exact" w:before="60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nity and it is the sanatanists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will more truly realize its force and in practice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 good to the Harijans than the present social reformers. It is the imbedded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instinct in a man that more prompts him to do good for a fellow-being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deters him from doing injury to another. No man however high, nor any man-made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laws can keep an individual’s action in the path of righteousness as the call of </w:t>
      </w:r>
      <w:r>
        <w:rPr>
          <w:rFonts w:ascii="Times" w:hAnsi="Times" w:eastAsia="Times"/>
          <w:b w:val="0"/>
          <w:i w:val="0"/>
          <w:color w:val="000000"/>
          <w:sz w:val="18"/>
        </w:rPr>
        <w:t>religion can do” (S.N. 18745).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listed the following: “(1) </w:t>
      </w:r>
      <w:r>
        <w:rPr>
          <w:rFonts w:ascii="Times" w:hAnsi="Times" w:eastAsia="Times"/>
          <w:b w:val="0"/>
          <w:i/>
          <w:color w:val="000000"/>
          <w:sz w:val="18"/>
        </w:rPr>
        <w:t>Madras Law Journal 27</w:t>
      </w:r>
      <w:r>
        <w:rPr>
          <w:rFonts w:ascii="Times" w:hAnsi="Times" w:eastAsia="Times"/>
          <w:b w:val="0"/>
          <w:i w:val="0"/>
          <w:color w:val="000000"/>
          <w:sz w:val="18"/>
        </w:rPr>
        <w:t>, pages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253-8, (2) </w:t>
      </w:r>
      <w:r>
        <w:rPr>
          <w:rFonts w:ascii="Times" w:hAnsi="Times" w:eastAsia="Times"/>
          <w:b w:val="0"/>
          <w:i/>
          <w:color w:val="000000"/>
          <w:sz w:val="18"/>
        </w:rPr>
        <w:t>Indian Law Reporter 31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Madras, page 236, (3) </w:t>
      </w:r>
      <w:r>
        <w:rPr>
          <w:rFonts w:ascii="Times" w:hAnsi="Times" w:eastAsia="Times"/>
          <w:b w:val="0"/>
          <w:i/>
          <w:color w:val="000000"/>
          <w:sz w:val="18"/>
        </w:rPr>
        <w:t>Indian Law Reporter 13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Madras, page 293, (4)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 and Mahomedan Endowments </w:t>
      </w:r>
      <w:r>
        <w:rPr>
          <w:rFonts w:ascii="Times" w:hAnsi="Times" w:eastAsia="Times"/>
          <w:b w:val="0"/>
          <w:i w:val="0"/>
          <w:color w:val="000000"/>
          <w:sz w:val="18"/>
        </w:rPr>
        <w:t>by P. R. Ganapathi Iyer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(Second Edition), pages 203-10.”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T. S. KALYANA RAMA IYER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16th instant. I have since heard from </w:t>
      </w:r>
      <w:r>
        <w:rPr>
          <w:rFonts w:ascii="Times" w:hAnsi="Times" w:eastAsia="Times"/>
          <w:b w:val="0"/>
          <w:i w:val="0"/>
          <w:color w:val="000000"/>
          <w:sz w:val="22"/>
        </w:rPr>
        <w:t>co-workers and I find that every precaution that should be legiti-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mately taken was taken in order to ensure voting on the part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bona-fide temple-goers. Thus, the question was how to distin-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guish the bona-fide temple-goers from the non-believers in temple </w:t>
      </w:r>
      <w:r>
        <w:rPr>
          <w:rFonts w:ascii="Times" w:hAnsi="Times" w:eastAsia="Times"/>
          <w:b w:val="0"/>
          <w:i w:val="0"/>
          <w:color w:val="000000"/>
          <w:sz w:val="22"/>
        </w:rPr>
        <w:t>going. I accept Sjt. Rajagopalachari’s statement that it was not possi-</w:t>
      </w:r>
      <w:r>
        <w:rPr>
          <w:rFonts w:ascii="Times" w:hAnsi="Times" w:eastAsia="Times"/>
          <w:b w:val="0"/>
          <w:i w:val="0"/>
          <w:color w:val="000000"/>
          <w:sz w:val="22"/>
        </w:rPr>
        <w:t>ble to have “an inquisition or a confession of faith”. When the refe-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rendum is completed and the whole report is before me,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better able to estimate the value of the referendum. After all, the refe-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rendum by itself is not going to decide the Guruvayur temple- 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but it would be a material factor in helping me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 contemplated fast is to be taken or postponed.</w:t>
      </w:r>
    </w:p>
    <w:p>
      <w:pPr>
        <w:autoSpaceDN w:val="0"/>
        <w:autoSpaceDE w:val="0"/>
        <w:widowControl/>
        <w:spacing w:line="240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18804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C. NARAYANA MENON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268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quite agree with you that no person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his or her signature on more than one paper. The principal use </w:t>
      </w:r>
      <w:r>
        <w:rPr>
          <w:rFonts w:ascii="Times" w:hAnsi="Times" w:eastAsia="Times"/>
          <w:b w:val="0"/>
          <w:i w:val="0"/>
          <w:color w:val="000000"/>
          <w:sz w:val="22"/>
        </w:rPr>
        <w:t>of Guruvayur referendum is for the satisfaction of my own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cience. I want to be quite clear that the majority of thosewho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neighbourhood of Guruvayur are in favour of temple-entry by </w:t>
      </w:r>
      <w:r>
        <w:rPr>
          <w:rFonts w:ascii="Times" w:hAnsi="Times" w:eastAsia="Times"/>
          <w:b w:val="0"/>
          <w:i w:val="0"/>
          <w:color w:val="000000"/>
          <w:sz w:val="22"/>
        </w:rPr>
        <w:t>Harijans.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ENARES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18805</w:t>
      </w:r>
    </w:p>
    <w:p>
      <w:pPr>
        <w:sectPr>
          <w:type w:val="continuous"/>
          <w:pgSz w:w="9360" w:h="12960"/>
          <w:pgMar w:top="526" w:right="1410" w:bottom="478" w:left="1440" w:header="720" w:footer="720" w:gutter="0"/>
          <w:cols w:num="2" w:equalWidth="0">
            <w:col w:w="4252" w:space="0"/>
            <w:col w:w="225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34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6" w:right="1410" w:bottom="478" w:left="1440" w:header="720" w:footer="720" w:gutter="0"/>
          <w:cols w:num="2" w:equalWidth="0">
            <w:col w:w="4252" w:space="0"/>
            <w:col w:w="2257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1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“ . . . the referendum that is now being taken is not in the sense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you have wanted it. Since a reformer can have no idea of the feelings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no-changer in this matter, I humbly request you to give strict orders to take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votes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temple-goers. I think the best and easiest way to take their votes </w:t>
      </w:r>
      <w:r>
        <w:rPr>
          <w:rFonts w:ascii="Times" w:hAnsi="Times" w:eastAsia="Times"/>
          <w:b w:val="0"/>
          <w:i w:val="0"/>
          <w:color w:val="000000"/>
          <w:sz w:val="18"/>
        </w:rPr>
        <w:t>will be from the temple-gates. Votes may be taken for three or four days at random”</w:t>
      </w:r>
      <w:r>
        <w:rPr>
          <w:rFonts w:ascii="Times" w:hAnsi="Times" w:eastAsia="Times"/>
          <w:b w:val="0"/>
          <w:i w:val="0"/>
          <w:color w:val="000000"/>
          <w:sz w:val="18"/>
        </w:rPr>
        <w:t>(S.N. 18723).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“Fragment of Letter to T. S. Kalyana Rama Iyer”, 9-12-1932.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type w:val="continuous"/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NARAYANRAO KULKARNI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Where the villagers are so cruel as to threaten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boycott of untouchables who would make use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 or tanks, the ideal course for Harijans would be to vacate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Boycott of workers is a simpler matter. They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brave all the risks attendant upon working for the reform.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continue their service without retaliation, the opposition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out. The other way of course is to await the conversion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ARAYANRAO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ULKARNI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SHTA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ATARA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18806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PURNA CHANDRA DEY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had your telegram also. Why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proceedings of the meeting organized under the aegis </w:t>
      </w:r>
      <w:r>
        <w:rPr>
          <w:rFonts w:ascii="Times" w:hAnsi="Times" w:eastAsia="Times"/>
          <w:b w:val="0"/>
          <w:i w:val="0"/>
          <w:color w:val="000000"/>
          <w:sz w:val="22"/>
        </w:rPr>
        <w:t>of the Pravartak Sangha were a manoeuvre of Motibabu? He is here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tries his best to help the movement in his own manner,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hinder it. He is a tried worker and head of a responsible institution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long standing. I think that it would be well to understand his view-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You need not agree with it, but it would bewrong to regard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hindrance to the progress of the movement for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48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HANDERNAGORE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18808</w:t>
      </w:r>
    </w:p>
    <w:p>
      <w:pPr>
        <w:autoSpaceDN w:val="0"/>
        <w:autoSpaceDE w:val="0"/>
        <w:widowControl/>
        <w:spacing w:line="220" w:lineRule="exact" w:before="260" w:after="0"/>
        <w:ind w:left="550" w:right="16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December 17, 1932 (S.N. 18738)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December 20, 1932 (S.N. 18747)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Manindra Nath Mitter”, 23-12-1932.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M. G. BHANDARI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told me all about what you felt over yesterday’s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gathering. I tried my utmost to keep the numbers inside of 25,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impossible to prevent the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had come from surroun-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districts and they belonged to the sanatanist school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walk warily. I had hoped that today would be the last day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I have to prolong the period. They are coming on Monday.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taxed all my strength and tact to keep the number inside of 25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promised. I shall try to keep it at that on Monday also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thereafter. But I can make no promise. I am fully aware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act under instructions. But they should not be inconsistent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Government of India. According to my reading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orders, the number of visitors has been left open, to be regulated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me. I have been endeavouring to the utmost of my ability to 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convenience both as to number and time, but occasions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impossible for me to restrict the number as you would wish. </w:t>
      </w:r>
      <w:r>
        <w:rPr>
          <w:rFonts w:ascii="Times" w:hAnsi="Times" w:eastAsia="Times"/>
          <w:b w:val="0"/>
          <w:i w:val="0"/>
          <w:color w:val="000000"/>
          <w:sz w:val="22"/>
        </w:rPr>
        <w:t>If therefore it is necessary for you to refer the matter to higher autho-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rity, you will please do so and receive instructions as to the meeting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and thereafter. As the 2nd of January approaches,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pressure is bound to increase. I would therefore like a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hand leaving me always to realize that I am a prisoner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may not arrange things as if I have no restrictions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But I would like you and the Government to feel with me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the convenience of the administration only so far as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inter-fere with the progress of the movement in furtherance of which </w:t>
      </w:r>
      <w:r>
        <w:rPr>
          <w:rFonts w:ascii="Times" w:hAnsi="Times" w:eastAsia="Times"/>
          <w:b w:val="0"/>
          <w:i w:val="0"/>
          <w:color w:val="000000"/>
          <w:sz w:val="22"/>
        </w:rPr>
        <w:t>extraordinary facilities have been given to me.</w:t>
      </w:r>
    </w:p>
    <w:p>
      <w:pPr>
        <w:autoSpaceDN w:val="0"/>
        <w:autoSpaceDE w:val="0"/>
        <w:widowControl/>
        <w:spacing w:line="24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(4), Pt. II, p. 115; also G.N. 3875</w:t>
      </w:r>
    </w:p>
    <w:p>
      <w:pPr>
        <w:autoSpaceDN w:val="0"/>
        <w:autoSpaceDE w:val="0"/>
        <w:widowControl/>
        <w:spacing w:line="240" w:lineRule="exact" w:before="38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to “Telegram to Home Secretary, Government of India”, </w:t>
      </w:r>
      <w:r>
        <w:rPr>
          <w:rFonts w:ascii="Times" w:hAnsi="Times" w:eastAsia="Times"/>
          <w:b w:val="0"/>
          <w:i w:val="0"/>
          <w:color w:val="000000"/>
          <w:sz w:val="18"/>
        </w:rPr>
        <w:t>3-11-1932.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mail. I understand your point of view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Narayanappa. I cannot take the step about the Chharas which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 before I hear from Mavalankar.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which ideas of Ramdas, Surendra is referring to.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Tara and Vasumati are at Thana. From this, I infer that Maha-</w:t>
      </w:r>
      <w:r>
        <w:rPr>
          <w:rFonts w:ascii="Times" w:hAnsi="Times" w:eastAsia="Times"/>
          <w:b w:val="0"/>
          <w:i w:val="0"/>
          <w:color w:val="000000"/>
          <w:sz w:val="22"/>
        </w:rPr>
        <w:t>lakshmi also must be there. Do you get any news about Gangabehn?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 little afraid about the consequences of Prema’s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her bed. If she does not exercise self-control, not about food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speaking, I am sure she will harm herself. I do not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some check on her in regard to what she writes in her letters. One </w:t>
      </w:r>
      <w:r>
        <w:rPr>
          <w:rFonts w:ascii="Times" w:hAnsi="Times" w:eastAsia="Times"/>
          <w:b w:val="0"/>
          <w:i w:val="0"/>
          <w:color w:val="000000"/>
          <w:sz w:val="22"/>
        </w:rPr>
        <w:t>way is that you should stop sending me letters written by her in excite-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The last letter contained nothing but bitter criticism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never keep such a letter from him, and so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him the whole of it. The letter has had no effect on him,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knows nothing about the allegations which Prema has made against </w:t>
      </w:r>
      <w:r>
        <w:rPr>
          <w:rFonts w:ascii="Times" w:hAnsi="Times" w:eastAsia="Times"/>
          <w:b w:val="0"/>
          <w:i w:val="0"/>
          <w:color w:val="000000"/>
          <w:sz w:val="22"/>
        </w:rPr>
        <w:t>him. His only reply, therefore, is to endure in silence.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 U./I. Also C.W. 8287.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SATIS CHANDRA DAS GUPTA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25, 1932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have been waiting all this time.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have passed on the result of your examination of the Kir-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loskar Wheel to Shankarlal. I have already told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what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Dr. Bidhan and myself. I saw that, contrary to expectations, </w:t>
      </w:r>
      <w:r>
        <w:rPr>
          <w:rFonts w:ascii="Times" w:hAnsi="Times" w:eastAsia="Times"/>
          <w:b w:val="0"/>
          <w:i w:val="0"/>
          <w:color w:val="000000"/>
          <w:sz w:val="22"/>
        </w:rPr>
        <w:t>he resented what he regarded as my interference. I therefore unhesi-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4/5/-12-1932, and “Letter to G. V.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Mavalankar”, 15-12-1932.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Premabehn Kantak”, 25-12-1932.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Satis Chandra Das Gupta”, 18-12-1932.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tatingly withdrew my letter and apologized.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was the only thing </w:t>
      </w:r>
      <w:r>
        <w:rPr>
          <w:rFonts w:ascii="Times" w:hAnsi="Times" w:eastAsia="Times"/>
          <w:b w:val="0"/>
          <w:i w:val="0"/>
          <w:color w:val="000000"/>
          <w:sz w:val="22"/>
        </w:rPr>
        <w:t>open to me to do. I had no business to interfere except  on the assum-</w:t>
      </w:r>
      <w:r>
        <w:rPr>
          <w:rFonts w:ascii="Times" w:hAnsi="Times" w:eastAsia="Times"/>
          <w:b w:val="0"/>
          <w:i w:val="0"/>
          <w:color w:val="000000"/>
          <w:sz w:val="22"/>
        </w:rPr>
        <w:t>ption that anything I said would be welcomed as a friendly sugges-</w:t>
      </w:r>
      <w:r>
        <w:rPr>
          <w:rFonts w:ascii="Times" w:hAnsi="Times" w:eastAsia="Times"/>
          <w:b w:val="0"/>
          <w:i w:val="0"/>
          <w:color w:val="000000"/>
          <w:sz w:val="22"/>
        </w:rPr>
        <w:t>tion. When therefore it was not, I had to tender apology and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draw. You will now do exactly as your conscience leads you. Let me </w:t>
      </w:r>
      <w:r>
        <w:rPr>
          <w:rFonts w:ascii="Times" w:hAnsi="Times" w:eastAsia="Times"/>
          <w:b w:val="0"/>
          <w:i w:val="0"/>
          <w:color w:val="000000"/>
          <w:sz w:val="22"/>
        </w:rPr>
        <w:t>not guide you in such a delicate matter from this distance.</w:t>
      </w:r>
    </w:p>
    <w:p>
      <w:pPr>
        <w:autoSpaceDN w:val="0"/>
        <w:autoSpaceDE w:val="0"/>
        <w:widowControl/>
        <w:spacing w:line="240" w:lineRule="exact" w:before="54" w:after="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the uttermost renunciation from you, but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from perfect assimilation, and the test of assimilation would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give you perennial joy, there would be not a trace of anxiety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face, and therefore in your mind. What is more, Hemprabha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with you heart and soul and the result of such life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freedom from illness. With you two, illness cannot be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dietetic error. It can only be the result of unconscious anxiety,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conscious. Mental worry and anxiety are as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illnesses as wrong air, wrong water, and wrong diet; but a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natural, joyful renunciation has been known even to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limitations about air, water and food. Men of God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found in utter destitution, in swamps with pestilential air, dirty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and wretched food to sustain them, and yet they have kept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for prolonged periods and carried on their work. It is related of </w:t>
      </w:r>
      <w:r>
        <w:rPr>
          <w:rFonts w:ascii="Times" w:hAnsi="Times" w:eastAsia="Times"/>
          <w:b w:val="0"/>
          <w:i w:val="0"/>
          <w:color w:val="000000"/>
          <w:sz w:val="22"/>
        </w:rPr>
        <w:t>Mahomed that when a disciple questioned him about his own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longed fasts and his prohibition to his followers against under-taking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the regulation fasts, he said he was fed by God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and therefore did not even know the privation, but such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case with the followers. Whether the tradition has a historical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or not, what has been related is a permanent truth, verifiable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anybody, subject of course to the conditions laid down. Not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capacity myself for such uttermost renunciation and being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upon pure air, pure water and suitable food for retaining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health, I am incompetent to advise you. I can therefore only warn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against a hasty leap in the dark. I take it that you will not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monetary help if it comes in due course and without door-to-door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begging. Will it not be wise of Hemprabha to do what was done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to come down to Poona and take rest, if necessary, for full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if the climate is found suitable for her consti-tution? I dread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prospect of her developing beriberi. Let her not give up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>me because you are there.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1620</w:t>
      </w:r>
    </w:p>
    <w:p>
      <w:pPr>
        <w:sectPr>
          <w:type w:val="continuous"/>
          <w:pgSz w:w="9360" w:h="12960"/>
          <w:pgMar w:top="514" w:right="1400" w:bottom="478" w:left="1440" w:header="720" w:footer="720" w:gutter="0"/>
          <w:cols w:num="2" w:equalWidth="0">
            <w:col w:w="3997" w:space="0"/>
            <w:col w:w="2522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474"/>
        <w:ind w:left="115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14" w:right="1400" w:bottom="478" w:left="1440" w:header="720" w:footer="720" w:gutter="0"/>
          <w:cols w:num="2" w:equalWidth="0">
            <w:col w:w="3997" w:space="0"/>
            <w:col w:w="252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B. C. Roy”, 15-12-1932.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type w:val="continuous"/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404. LETTER TO P. P. SHENAI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is a process of purification and penance.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 flows from that fundamental fact.</w:t>
      </w:r>
    </w:p>
    <w:p>
      <w:pPr>
        <w:autoSpaceDN w:val="0"/>
        <w:autoSpaceDE w:val="0"/>
        <w:widowControl/>
        <w:spacing w:line="240" w:lineRule="exact" w:before="48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P. S</w:t>
      </w:r>
      <w:r>
        <w:rPr>
          <w:rFonts w:ascii="Times" w:hAnsi="Times" w:eastAsia="Times"/>
          <w:b w:val="0"/>
          <w:i w:val="0"/>
          <w:color w:val="000000"/>
          <w:sz w:val="16"/>
        </w:rPr>
        <w:t>HENAI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NDIAPPA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RAMANI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., R</w:t>
      </w:r>
      <w:r>
        <w:rPr>
          <w:rFonts w:ascii="Times" w:hAnsi="Times" w:eastAsia="Times"/>
          <w:b w:val="0"/>
          <w:i w:val="0"/>
          <w:color w:val="000000"/>
          <w:sz w:val="16"/>
        </w:rPr>
        <w:t>OYAPURM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18813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K. L. SAHU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Please convey my thanks to the Harijans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their gift of flowers. I fully appreciate the affection of which the gift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but a token. I would ask them to follow up the\gift by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changes in their lives which are peremptorily demanded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altered conditions. They will not wait to make the change till they </w:t>
      </w:r>
      <w:r>
        <w:rPr>
          <w:rFonts w:ascii="Times" w:hAnsi="Times" w:eastAsia="Times"/>
          <w:b w:val="0"/>
          <w:i w:val="0"/>
          <w:color w:val="000000"/>
          <w:sz w:val="22"/>
        </w:rPr>
        <w:t>see with their own eyes the alteration in the conditions that have pre-</w:t>
      </w:r>
      <w:r>
        <w:rPr>
          <w:rFonts w:ascii="Times" w:hAnsi="Times" w:eastAsia="Times"/>
          <w:b w:val="0"/>
          <w:i w:val="0"/>
          <w:color w:val="000000"/>
          <w:sz w:val="22"/>
        </w:rPr>
        <w:t>vailed hitherto.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L. S</w:t>
      </w:r>
      <w:r>
        <w:rPr>
          <w:rFonts w:ascii="Times" w:hAnsi="Times" w:eastAsia="Times"/>
          <w:b w:val="0"/>
          <w:i w:val="0"/>
          <w:color w:val="000000"/>
          <w:sz w:val="16"/>
        </w:rPr>
        <w:t>AHU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HANDARA </w:t>
      </w:r>
      <w:r>
        <w:rPr>
          <w:rFonts w:ascii="Times" w:hAnsi="Times" w:eastAsia="Times"/>
          <w:b w:val="0"/>
          <w:i w:val="0"/>
          <w:color w:val="000000"/>
          <w:sz w:val="20"/>
        </w:rPr>
        <w:t>(C.P.)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18814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T. S. KALYANA RAMA IYER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long letter. You are at liberty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>your own letter and this reply.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first place, it seems to me that you have misconstrued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in reply to the addressee’s dated December 22, requesting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to justify his fast “as a means of solving a problem”.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December 20, 1932 (S.N. 18746)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Bill. It is not sought to impose the views of a minority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majority, but it is sought to restore the condition as it was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decisions of Courts gave a permanent legal effect to a custom.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a particular custom is in vogue without at any stage being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by decisions of a Court or by legislation,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stagnant and is not liable to the gradual and imperceptible change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healthy custom undergoes in process of time and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the demand of the public governed by that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custom. The proposed Bill will so alter the Court-made Law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possible for the public interested by a majority to change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existing custom. Instances are not wanting in Hinduism to prove </w:t>
      </w:r>
      <w:r>
        <w:rPr>
          <w:rFonts w:ascii="Times" w:hAnsi="Times" w:eastAsia="Times"/>
          <w:b w:val="0"/>
          <w:i w:val="0"/>
          <w:color w:val="000000"/>
          <w:sz w:val="22"/>
        </w:rPr>
        <w:t>that even the interpretations of accepted Shastras have suffered evolu-</w:t>
      </w:r>
      <w:r>
        <w:rPr>
          <w:rFonts w:ascii="Times" w:hAnsi="Times" w:eastAsia="Times"/>
          <w:b w:val="0"/>
          <w:i w:val="0"/>
          <w:color w:val="000000"/>
          <w:sz w:val="22"/>
        </w:rPr>
        <w:t>tion, so much so that in some cases the original meaning has compl-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etely gone into disuse. All the fears that you have described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are in my opinion groundless for the reason I have stated.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admit that there are rival schools of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Agamas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also there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question the authenticity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</w:t>
      </w:r>
      <w:r>
        <w:rPr>
          <w:rFonts w:ascii="Times" w:hAnsi="Times" w:eastAsia="Times"/>
          <w:b w:val="0"/>
          <w:i/>
          <w:color w:val="000000"/>
          <w:sz w:val="22"/>
        </w:rPr>
        <w:t>Agamas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Hinduism was not in a decaying condition,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find those versed in Vedic lore supine, whilst gross supers-</w:t>
      </w:r>
      <w:r>
        <w:rPr>
          <w:rFonts w:ascii="Times" w:hAnsi="Times" w:eastAsia="Times"/>
          <w:b w:val="0"/>
          <w:i w:val="0"/>
          <w:color w:val="000000"/>
          <w:sz w:val="22"/>
        </w:rPr>
        <w:t>tition is defiling a religion that was once pure and had inherent capa-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for continually throwing out impurities and responding to the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age. I can only give you my assurance that I have no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to do violence to Hindu public feeling or to ignore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on which Hinduism is based. I have, however, reserved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the right to determine according to my light the choice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in the midst of a variety, or even in all humility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interpretation where in rare instances I feel the capacity for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practice is quite consistent with the spirit of Hinduism.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 variety of interpretations and make them acceptable to a </w:t>
      </w:r>
      <w:r>
        <w:rPr>
          <w:rFonts w:ascii="Times" w:hAnsi="Times" w:eastAsia="Times"/>
          <w:b w:val="0"/>
          <w:i w:val="0"/>
          <w:color w:val="000000"/>
          <w:sz w:val="22"/>
        </w:rPr>
        <w:t>large number of Hindus, not always ignorant of Shastras.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whenever an idol is polluted, all that is needed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 its purity is to do so by authorized purification.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method of guarding an idol against pollution by the surreptitious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of an untouchable or others who are prohibited from entering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temple, and since there is no infallible method of detecting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intruders before they come within the pollution distance, does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that the ceremony of purification has to be gone through every </w:t>
      </w:r>
      <w:r>
        <w:rPr>
          <w:rFonts w:ascii="Times" w:hAnsi="Times" w:eastAsia="Times"/>
          <w:b w:val="0"/>
          <w:i w:val="0"/>
          <w:color w:val="000000"/>
          <w:sz w:val="22"/>
        </w:rPr>
        <w:t>day in order to retain the efficacy of the idol?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2nd footnote to “Letter to R. Sankaranarayana Iyer”, 24-12-1932.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Again, how would you guard against the so-called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touchables declining to be classed as such and insisting upon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classified as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at the next census? Do you contemplate </w:t>
      </w:r>
      <w:r>
        <w:rPr>
          <w:rFonts w:ascii="Times" w:hAnsi="Times" w:eastAsia="Times"/>
          <w:b w:val="0"/>
          <w:i w:val="0"/>
          <w:color w:val="000000"/>
          <w:sz w:val="22"/>
        </w:rPr>
        <w:t>courts of inquisition for determining the birth-status of tens of thou-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sands of Hindus? If the </w:t>
      </w:r>
      <w:r>
        <w:rPr>
          <w:rFonts w:ascii="Times" w:hAnsi="Times" w:eastAsia="Times"/>
          <w:b w:val="0"/>
          <w:i/>
          <w:color w:val="000000"/>
          <w:sz w:val="22"/>
        </w:rPr>
        <w:t>Agamas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rather the custodians of the </w:t>
      </w:r>
      <w:r>
        <w:rPr>
          <w:rFonts w:ascii="Times" w:hAnsi="Times" w:eastAsia="Times"/>
          <w:b w:val="0"/>
          <w:i/>
          <w:color w:val="000000"/>
          <w:sz w:val="22"/>
        </w:rPr>
        <w:t>Aga-</w:t>
      </w:r>
      <w:r>
        <w:rPr>
          <w:rFonts w:ascii="Times" w:hAnsi="Times" w:eastAsia="Times"/>
          <w:b w:val="0"/>
          <w:i/>
          <w:color w:val="000000"/>
          <w:sz w:val="22"/>
        </w:rPr>
        <w:t>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were at all alive to their trust, they would recognize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the age and draw from the very Shastras a meaning consistent with 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18815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meditate daily over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 In due course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realize that one whose mind is pure will always be serene.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371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408.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25, 1932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lesson from your error. . . . You should never be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. . . 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Observe even seemingly unimportant rules scrupu-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lously. Do not speak untruth even for Indra’s throne. Prefer to give </w:t>
      </w:r>
      <w:r>
        <w:rPr>
          <w:rFonts w:ascii="Times" w:hAnsi="Times" w:eastAsia="Times"/>
          <w:b w:val="0"/>
          <w:i w:val="0"/>
          <w:color w:val="000000"/>
          <w:sz w:val="22"/>
        </w:rPr>
        <w:t>up your life by fasting rather than gratify your lust.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370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A LETTER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25, 1932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stop worrying, I also would immediately do so.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your understanding of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tested now. Even if you could read the verses with correct pronun-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 and proper understanding of their meaning or learn them by </w:t>
      </w:r>
      <w:r>
        <w:rPr>
          <w:rFonts w:ascii="Times" w:hAnsi="Times" w:eastAsia="Times"/>
          <w:b w:val="0"/>
          <w:i w:val="0"/>
          <w:color w:val="000000"/>
          <w:sz w:val="22"/>
        </w:rPr>
        <w:t>heart, I would not hold you to have passed the test. You will get marks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wished to observe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is omitted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measure in which you put the teaching in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can discourse in the principles of spinning fluently is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an expert in spinning. He is the expert who follows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principles, that is, who spins and cards. The same is true about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the best remedy for all illnesses. If you use it properly,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worry much about you.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371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BHAU PANSE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 don’t keep well there,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go to Rajkot and see if the climate of that place helps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will get milk there.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work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at present, namely, popularizing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study.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or other work comes to you unsought, you may do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age for you to put into practice your own ideas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and forbidden food. For one thing you are not mature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that, and, secondly, being a member of an institution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follow its rules in the faith that its practice cannot be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>to dharma. If you do not understand this, ask me to explain it again.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6747. Also C.W. 4490. Courtesy: Bhau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Panse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GANGABEHN B. JHAVERI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Please don’t stop writing to me. It is good news </w:t>
      </w:r>
      <w:r>
        <w:rPr>
          <w:rFonts w:ascii="Times" w:hAnsi="Times" w:eastAsia="Times"/>
          <w:b w:val="0"/>
          <w:i w:val="0"/>
          <w:color w:val="000000"/>
          <w:sz w:val="22"/>
        </w:rPr>
        <w:t>that your health is improving.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Nanibehn had written to me about Navin and Mahesh having </w:t>
      </w:r>
      <w:r>
        <w:rPr>
          <w:rFonts w:ascii="Times" w:hAnsi="Times" w:eastAsia="Times"/>
          <w:b w:val="0"/>
          <w:i w:val="0"/>
          <w:color w:val="000000"/>
          <w:sz w:val="22"/>
        </w:rPr>
        <w:t>gone there.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3951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JAMNABEHN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thinking hard about some way of improving Puru-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shottam’s health, but I can think of nothing except that he should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different places. I have been thinking of a place as far as Almora.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Hajira near Surat. It is a well-known health resort. I do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he should go and stay there as long as necessary and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his health. At any rate, Lonavla is there. He has even thought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 Think over this suggestion.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867.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NARAYAN M. KHARE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25, 1932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food.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" w:val="left"/>
              </w:tabs>
              <w:autoSpaceDE w:val="0"/>
              <w:widowControl/>
              <w:spacing w:line="146" w:lineRule="exact" w:before="1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Do write to me and let me know your views about the changes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Mavalankar’s letter about the problem of the </w:t>
      </w:r>
      <w:r>
        <w:rPr>
          <w:rFonts w:ascii="Times" w:hAnsi="Times" w:eastAsia="Times"/>
          <w:b w:val="0"/>
          <w:i w:val="0"/>
          <w:color w:val="000000"/>
          <w:sz w:val="22"/>
        </w:rPr>
        <w:t>Chharas.I don’t think it is necessary for me to do anything from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the description of cleaning work. I do remember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>, but I am helpless.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239.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shall be soon meeting, I need not write this letter.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my reply so that it should reach you before Friday, but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your order [that Chhaganlal should not be permitted to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30-11/1-12-1932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your letters] I could not read your letter immediately.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cannot read it, I cannot hear it, read out to me while I pace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and fro. Afterwards I would be busy with other things.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created a difficulty both for you and me. I showed to Chha-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ganlal your lengthy story of complaints against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wish that it should not be shown to him. I, at any rate,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party to that. What burning hatred, though, there was in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wrote! Chhaganlal is altogether ignorant of those short-comings.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shortcomings which you have attributed to him,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 in the Ashram. And Surendra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! You will hardly come across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a man as clean as he is. I had never thought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 you malice enough to remember for so long what he had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his goodness. I love your pouring out your heart to me.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pains me extremely to know that you can harbour such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anyone. Your duty now is to pray to God to forgive you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sin and thereby purify yourself. Do that and remove the pain in </w:t>
      </w:r>
      <w:r>
        <w:rPr>
          <w:rFonts w:ascii="Times" w:hAnsi="Times" w:eastAsia="Times"/>
          <w:b w:val="0"/>
          <w:i w:val="0"/>
          <w:color w:val="000000"/>
          <w:sz w:val="22"/>
        </w:rPr>
        <w:t>my heart.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10317. Also C.W. 6756.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SHANTA S. PATEL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may follow the path which you think is </w:t>
      </w:r>
      <w:r>
        <w:rPr>
          <w:rFonts w:ascii="Times" w:hAnsi="Times" w:eastAsia="Times"/>
          <w:b w:val="0"/>
          <w:i w:val="0"/>
          <w:color w:val="000000"/>
          <w:sz w:val="22"/>
        </w:rPr>
        <w:t>for your good.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1"/>
        <w:gridCol w:w="2171"/>
        <w:gridCol w:w="2171"/>
      </w:tblGrid>
      <w:tr>
        <w:trPr>
          <w:trHeight w:hRule="exact" w:val="30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I do not like is the following: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 Pushpa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;</w:t>
            </w:r>
          </w:p>
        </w:tc>
      </w:tr>
      <w:tr>
        <w:trPr>
          <w:trHeight w:hRule="exact" w:val="28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Your movements;</w:t>
            </w:r>
          </w:p>
        </w:tc>
        <w:tc>
          <w:tcPr>
            <w:tcW w:type="dxa" w:w="2171"/>
            <w:vMerge/>
            <w:tcBorders/>
          </w:tcPr>
          <w:p/>
        </w:tc>
        <w:tc>
          <w:tcPr>
            <w:tcW w:type="dxa" w:w="2171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 your want of sense of responsibility;</w:t>
            </w:r>
          </w:p>
        </w:tc>
        <w:tc>
          <w:tcPr>
            <w:tcW w:type="dxa" w:w="2171"/>
            <w:vMerge/>
            <w:tcBorders/>
          </w:tcPr>
          <w:p/>
        </w:tc>
        <w:tc>
          <w:tcPr>
            <w:tcW w:type="dxa" w:w="2171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 your failure to do your duty of guiding Mangala</w:t>
            </w:r>
          </w:p>
        </w:tc>
        <w:tc>
          <w:tcPr>
            <w:tcW w:type="dxa" w:w="2171"/>
            <w:vMerge/>
            <w:tcBorders/>
          </w:tcPr>
          <w:p/>
        </w:tc>
        <w:tc>
          <w:tcPr>
            <w:tcW w:type="dxa" w:w="2171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 your irresoluteness.</w:t>
            </w:r>
          </w:p>
        </w:tc>
        <w:tc>
          <w:tcPr>
            <w:tcW w:type="dxa" w:w="2171"/>
            <w:vMerge/>
            <w:tcBorders/>
          </w:tcPr>
          <w:p/>
        </w:tc>
        <w:tc>
          <w:tcPr>
            <w:tcW w:type="dxa" w:w="217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you have an explanation about all these. If you have, </w:t>
      </w:r>
      <w:r>
        <w:rPr>
          <w:rFonts w:ascii="Times" w:hAnsi="Times" w:eastAsia="Times"/>
          <w:b w:val="0"/>
          <w:i w:val="0"/>
          <w:color w:val="000000"/>
          <w:sz w:val="22"/>
        </w:rPr>
        <w:t>your failure to tell me about it before is an additional cause for my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24-12-1932.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Ashram inmate known for his strict observance of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</w:p>
    <w:p>
      <w:pPr>
        <w:autoSpaceDN w:val="0"/>
        <w:autoSpaceDE w:val="0"/>
        <w:widowControl/>
        <w:spacing w:line="218" w:lineRule="exact" w:before="22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dissatisfaction. You should remove that dissatisfaction.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Mangala and Pushpa not like in the Ashram? Along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Ashram, have they left me too!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Kamala happy?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4069. Also C.W. 20.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Shantabehn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make this letter short.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letters to Radha and Prema. Explain to everybody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on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that, if Amtussalaam wishes to go somewhere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health, you should let her go. She is a very pure-minded lady.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very happy if going to some other place improves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If she can, she may also try and get her share of the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opinion of mine may be based on incomplete data.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guided by your own judgment.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Mavalankar’s letter concerning the Chharas. I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just now. Nor need you do anything. We may, if we wish, try </w:t>
      </w:r>
      <w:r>
        <w:rPr>
          <w:rFonts w:ascii="Times" w:hAnsi="Times" w:eastAsia="Times"/>
          <w:b w:val="0"/>
          <w:i w:val="0"/>
          <w:color w:val="000000"/>
          <w:sz w:val="22"/>
        </w:rPr>
        <w:t>our own methods.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completely recovered now.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what I have written about Purushottam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Jamna.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all there are 29 letters and they are stringed together.</w:t>
      </w:r>
    </w:p>
    <w:p>
      <w:pPr>
        <w:autoSpaceDN w:val="0"/>
        <w:autoSpaceDE w:val="0"/>
        <w:widowControl/>
        <w:spacing w:line="240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8288. Courtesy: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Jamnabehn Gandhi”, 25-12-1932.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50" w:val="left"/>
          <w:tab w:pos="1370" w:val="left"/>
          <w:tab w:pos="4670" w:val="left"/>
        </w:tabs>
        <w:autoSpaceDE w:val="0"/>
        <w:widowControl/>
        <w:spacing w:line="29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417. LETTER TO NIRMALA GANDHI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25, 1932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NIMU,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long last, I received a letter from you. Kanu’s name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changed. Let me have the name you would like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him, and I will do accordingly. I do not insist on any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>name. Nor does Ramdas.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can see me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>Ba is here.</w:t>
      </w:r>
    </w:p>
    <w:p>
      <w:pPr>
        <w:autoSpaceDN w:val="0"/>
        <w:autoSpaceDE w:val="0"/>
        <w:widowControl/>
        <w:spacing w:line="296" w:lineRule="exact" w:before="1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Mrs. Sumitra Kulkarni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4670" w:val="left"/>
        </w:tabs>
        <w:autoSpaceDE w:val="0"/>
        <w:widowControl/>
        <w:spacing w:line="376" w:lineRule="exact" w:before="278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418. LETTER TO SULTANA QURESHI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25, 1932</w:t>
      </w:r>
    </w:p>
    <w:p>
      <w:pPr>
        <w:autoSpaceDN w:val="0"/>
        <w:tabs>
          <w:tab w:pos="550" w:val="left"/>
          <w:tab w:pos="1130" w:val="left"/>
        </w:tabs>
        <w:autoSpaceDE w:val="0"/>
        <w:widowControl/>
        <w:spacing w:line="308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SULTANA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greatly pleased to see your first letter. By trying hard one </w:t>
      </w:r>
      <w:r>
        <w:rPr>
          <w:rFonts w:ascii="Times" w:hAnsi="Times" w:eastAsia="Times"/>
          <w:b w:val="0"/>
          <w:i w:val="0"/>
          <w:color w:val="000000"/>
          <w:sz w:val="22"/>
        </w:rPr>
        <w:t>can learn to write well-formed characters.</w:t>
      </w:r>
    </w:p>
    <w:p>
      <w:pPr>
        <w:autoSpaceDN w:val="0"/>
        <w:autoSpaceDE w:val="0"/>
        <w:widowControl/>
        <w:spacing w:line="324" w:lineRule="exact" w:before="0" w:after="0"/>
        <w:ind w:left="550" w:right="0" w:firstLine="5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10823. Courtesy: Gulam Rasul Qureshi</w:t>
      </w:r>
    </w:p>
    <w:p>
      <w:pPr>
        <w:autoSpaceDN w:val="0"/>
        <w:tabs>
          <w:tab w:pos="4670" w:val="left"/>
        </w:tabs>
        <w:autoSpaceDE w:val="0"/>
        <w:widowControl/>
        <w:spacing w:line="376" w:lineRule="exact" w:before="278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419. LETTER TO HAMID QURESHI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25, 1932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HAMID,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see your letter. Try and learn to write well-formed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characters.</w:t>
      </w:r>
    </w:p>
    <w:p>
      <w:pPr>
        <w:autoSpaceDN w:val="0"/>
        <w:tabs>
          <w:tab w:pos="6050" w:val="left"/>
        </w:tabs>
        <w:autoSpaceDE w:val="0"/>
        <w:widowControl/>
        <w:spacing w:line="324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10802. Courtesy: Gulam Rasul Qureshi</w:t>
      </w:r>
    </w:p>
    <w:p>
      <w:pPr>
        <w:autoSpaceDN w:val="0"/>
        <w:autoSpaceDE w:val="0"/>
        <w:widowControl/>
        <w:spacing w:line="220" w:lineRule="exact" w:before="700" w:after="0"/>
        <w:ind w:left="432" w:right="43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Yeravda Prison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Amina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PANNALAL JHAVERI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1932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PANNALAL,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awaiting your detailed letter. And then I saw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handwriting. I have been getting news about all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Rohit does not yet appear to be wholly out of the wood. How are you </w:t>
      </w:r>
      <w:r>
        <w:rPr>
          <w:rFonts w:ascii="Times" w:hAnsi="Times" w:eastAsia="Times"/>
          <w:b w:val="0"/>
          <w:i w:val="0"/>
          <w:color w:val="000000"/>
          <w:sz w:val="22"/>
        </w:rPr>
        <w:t>keeping?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writing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to Nanibehn this time.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Manavtana Prahari—Pannalal Jhaveri, </w:t>
      </w:r>
      <w:r>
        <w:rPr>
          <w:rFonts w:ascii="Times" w:hAnsi="Times" w:eastAsia="Times"/>
          <w:b w:val="0"/>
          <w:i w:val="0"/>
          <w:color w:val="000000"/>
          <w:sz w:val="18"/>
        </w:rPr>
        <w:t>p. 30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NARADEV SHASTRI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25, 1932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doubts will be resolved if you bear in mind the fact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working for Harijans while confined in jail. To write more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violate the restrictions. No Congressman is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to join this work. No one need give up his dharma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sake of this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370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MOOLCHAND AGRAWAL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Draw a circle and ask anyone to find its beginning and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can indicate it if the circle is drawn correctly. This being true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creation, what can we say of God’s creation? I am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your queries because no answer will be adequate.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 alone.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AMTUSSALAAM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25, 1932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 AMTUSSALAAM,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sorry to read about the piles.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</w:t>
      </w:r>
      <w:r>
        <w:rPr>
          <w:rFonts w:ascii="Times" w:hAnsi="Times" w:eastAsia="Times"/>
          <w:b w:val="0"/>
          <w:i/>
          <w:color w:val="000000"/>
          <w:sz w:val="22"/>
        </w:rPr>
        <w:t>bajra 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condition. Take bread with butter,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It may help to consult the doctor. Whatever Narandas advises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done. I would approve of your going away if that is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dered necessary for your health. In this matter too follow Narandas’s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The German lady met me and gave me all news. Kudsia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be doing well.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268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RAIHANA TYABJI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BELOVED DAUGHTER RAIHANA,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just came and went away. I got no opportunity at all to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 did get your and Padmaja’s kisses. Nobody else saw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though. But I will tell the whole world that these two girls sent 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kisses again by post. I was looking into some letters today. I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by you. How nice it would have been if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you sing them. But I am helpless, I get no time at all. Respectful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greetings from us all to Father and Mother. Ask Hamida to send me </w:t>
      </w:r>
      <w:r>
        <w:rPr>
          <w:rFonts w:ascii="Times" w:hAnsi="Times" w:eastAsia="Times"/>
          <w:b w:val="0"/>
          <w:i w:val="0"/>
          <w:color w:val="000000"/>
          <w:sz w:val="22"/>
        </w:rPr>
        <w:t>some more of her copper-plate handwriting.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54" w:lineRule="exact" w:before="5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do not seem to have taken full advantage of the Poona air.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went back very soon.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3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IBI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AIHANA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BBAS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AHEB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YABJI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ARODA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S.N. 9663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sentences are in Gujarati.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67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G. V. MAVALANKAR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MAVALANKAR,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don’t see any error in the step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taken. There was no such thought in my mind. I was only afraid </w:t>
      </w:r>
      <w:r>
        <w:rPr>
          <w:rFonts w:ascii="Times" w:hAnsi="Times" w:eastAsia="Times"/>
          <w:b w:val="0"/>
          <w:i w:val="0"/>
          <w:color w:val="000000"/>
          <w:sz w:val="22"/>
        </w:rPr>
        <w:t>lest my brief remarks might have been misunderstood. In fact, I my-</w:t>
      </w:r>
      <w:r>
        <w:rPr>
          <w:rFonts w:ascii="Times" w:hAnsi="Times" w:eastAsia="Times"/>
          <w:b w:val="0"/>
          <w:i w:val="0"/>
          <w:color w:val="000000"/>
          <w:sz w:val="22"/>
        </w:rPr>
        <w:t>self had advised Narandas to seek your advice. A patient is ill-equi-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pped to judge the action of the physician. In any case he has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The poet’s statement “the strong are never in the wrong”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in all cases. I have not read the letter addressed by you, nor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do so now. I had thought of taking some appro-priate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from here, but now I have given up the idea. I will watch the </w:t>
      </w:r>
      <w:r>
        <w:rPr>
          <w:rFonts w:ascii="Times" w:hAnsi="Times" w:eastAsia="Times"/>
          <w:b w:val="0"/>
          <w:i w:val="0"/>
          <w:color w:val="000000"/>
          <w:sz w:val="22"/>
        </w:rPr>
        <w:t>effect of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of us know very well that you are working very hard.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did not require an immediate reply.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Anandshankarbhai gave me news about your health. He painted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serious picture of it than I had thought. And that has  prompted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suggest my quack-remedy. Madon gives nature-cure treatment.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with Dr. Gilder’s permission and after careful inquiry, you take it, </w:t>
      </w:r>
      <w:r>
        <w:rPr>
          <w:rFonts w:ascii="Times" w:hAnsi="Times" w:eastAsia="Times"/>
          <w:b w:val="0"/>
          <w:i w:val="0"/>
          <w:color w:val="000000"/>
          <w:sz w:val="22"/>
        </w:rPr>
        <w:t>it will probably help you.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Jijima is not going. My congratulations to her. I do </w:t>
      </w:r>
      <w:r>
        <w:rPr>
          <w:rFonts w:ascii="Times" w:hAnsi="Times" w:eastAsia="Times"/>
          <w:b w:val="0"/>
          <w:i w:val="0"/>
          <w:color w:val="000000"/>
          <w:sz w:val="22"/>
        </w:rPr>
        <w:t>hope she will complete a hundred.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7523. Courtesy: K. M. Munshi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RUKMINIDEVI AND BENARSI BAJAJ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write to me regularly, but you will have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more interesting. I will not be satisfied with such  dry </w:t>
      </w:r>
      <w:r>
        <w:rPr>
          <w:rFonts w:ascii="Times" w:hAnsi="Times" w:eastAsia="Times"/>
          <w:b w:val="0"/>
          <w:i w:val="0"/>
          <w:color w:val="000000"/>
          <w:sz w:val="22"/>
        </w:rPr>
        <w:t>letters. You don’t need to be taught how to make them  interesting.</w:t>
      </w:r>
    </w:p>
    <w:p>
      <w:pPr>
        <w:autoSpaceDN w:val="0"/>
        <w:autoSpaceDE w:val="0"/>
        <w:widowControl/>
        <w:spacing w:line="212" w:lineRule="exact" w:before="3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BENARSI,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practice of writing a few lines in Rukmini’s letters.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anything to be conveyed to Jamnalalji, you may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 Do you earn sufficiently from your business?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9450-a. Courtesy: Benarsilal Bajaj</w:t>
      </w:r>
    </w:p>
    <w:p>
      <w:pPr>
        <w:autoSpaceDN w:val="0"/>
        <w:autoSpaceDE w:val="0"/>
        <w:widowControl/>
        <w:spacing w:line="280" w:lineRule="exact" w:before="43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428. MESSAGE TO HARI KIRTAN MAHA SAMMELAN,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MEERUT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27,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Harijans would join you in your recitations of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occasion of your Sammelan.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29-12-1932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7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sent in a letter to the Reception Committee.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under the date-line: “Meerut, December 27”,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7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G. D. BIRLA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27, 1932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The dazzle of my presence is really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embarrassment to me than to friends like you, and I wish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speak to one another on a par. I hate to have any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given to my word than would be claimed by any other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the same thing. With this preface I must say that I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dissent from your diagnosis. If I had written a similar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to you, I do not think that you would have resented 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I would not have over-rated my influence with you.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help Dr. Roy in securing the co-operation of Babus Suresh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Satis when I knew that such a thing was not possible unless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coerced them into giving mechanical co-operation,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think of such co-operation even between Suresh babu and 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babu? Even in the Ashram, where I may be said to have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with all, there are incompatible temperaments where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look for co-operation, much less can I impose it; and inas-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believed that Suresh and Satis Babus were more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 plodders, I naturally desired the work to be in their hands,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thought that Dr. Roy would appreciate my suggestion.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anybody feel hurt if a burden is shifted from his shoulders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on to another, thought to be more able to carry it? And I, as it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turns out erroneously, thought that Dr. Bidhan would not misconstrue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letter, take it in good light, and contest, if he liked, the underlying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assumption, but never resent the letter. And why do you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rebuked Dr. Roy in my second letter? I think I have fairly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position, but if you have not followed it, you may read it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 would like you to understand the motive under-lying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shall see if I can think of a good secretary for you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work for the love of work.</w:t>
      </w:r>
    </w:p>
    <w:p>
      <w:pPr>
        <w:autoSpaceDN w:val="0"/>
        <w:autoSpaceDE w:val="0"/>
        <w:widowControl/>
        <w:spacing w:line="220" w:lineRule="exact" w:before="3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printed source, this letter is dated December 29, 1932, which seems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wrong as the addressee referring to this letter in his reply dated January 2, 1933, </w:t>
      </w:r>
      <w:r>
        <w:rPr>
          <w:rFonts w:ascii="Times" w:hAnsi="Times" w:eastAsia="Times"/>
          <w:b w:val="0"/>
          <w:i w:val="0"/>
          <w:color w:val="000000"/>
          <w:sz w:val="18"/>
        </w:rPr>
        <w:t>says: “I have your letters of the 27th and 28th.” For the letter of the 28th,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G. D. Birla”, 28-12-1932.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December 21, 1932;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G. D. Birla”, 21-12-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Gandhiji’s letter to Dr. B. C. Roy;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7-12-1932.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warn you against issuing the English edition, unless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got up and contains readable English and translations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accurate. It would be much better to be satisfied with the Hindi edition </w:t>
      </w:r>
      <w:r>
        <w:rPr>
          <w:rFonts w:ascii="Times" w:hAnsi="Times" w:eastAsia="Times"/>
          <w:b w:val="0"/>
          <w:i w:val="0"/>
          <w:color w:val="000000"/>
          <w:sz w:val="22"/>
        </w:rPr>
        <w:t>only, than to have an indifferently edited English weekly.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know that there is no question of partiality,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to bear in mind how Dr. Ambedkar’s people feel about all we </w:t>
      </w: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</w:p>
    <w:p>
      <w:pPr>
        <w:autoSpaceDN w:val="0"/>
        <w:autoSpaceDE w:val="0"/>
        <w:widowControl/>
        <w:spacing w:line="24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18825; also </w:t>
      </w:r>
      <w:r>
        <w:rPr>
          <w:rFonts w:ascii="Times" w:hAnsi="Times" w:eastAsia="Times"/>
          <w:b w:val="0"/>
          <w:i/>
          <w:color w:val="000000"/>
          <w:sz w:val="18"/>
        </w:rPr>
        <w:t>In the Shadow of the Mahatma</w:t>
      </w:r>
      <w:r>
        <w:rPr>
          <w:rFonts w:ascii="Times" w:hAnsi="Times" w:eastAsia="Times"/>
          <w:b w:val="0"/>
          <w:i w:val="0"/>
          <w:color w:val="000000"/>
          <w:sz w:val="18"/>
        </w:rPr>
        <w:t>, pp. 85-6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L. N BHARGAVA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27, 1932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57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my statements.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 will deal with the matter of baskets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in one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temples, though they are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Goswamis, they cannot but be affected by the opinion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temple-goers, if that opinion favours the admission of Harijans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You should also try to see the Goswamis and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with them. I need hardly say that they should be approached in </w:t>
      </w:r>
      <w:r>
        <w:rPr>
          <w:rFonts w:ascii="Times" w:hAnsi="Times" w:eastAsia="Times"/>
          <w:b w:val="0"/>
          <w:i w:val="0"/>
          <w:color w:val="000000"/>
          <w:sz w:val="22"/>
        </w:rPr>
        <w:t>a courteous and sympathetic spirit.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L. N. B</w:t>
      </w:r>
      <w:r>
        <w:rPr>
          <w:rFonts w:ascii="Times" w:hAnsi="Times" w:eastAsia="Times"/>
          <w:b w:val="0"/>
          <w:i w:val="0"/>
          <w:color w:val="000000"/>
          <w:sz w:val="16"/>
        </w:rPr>
        <w:t>HARGAVA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NTOUCHABLES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UTTRA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18828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SHYAMLAL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SHYAMLAL,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the English article for </w:t>
      </w:r>
      <w:r>
        <w:rPr>
          <w:rFonts w:ascii="Times" w:hAnsi="Times" w:eastAsia="Times"/>
          <w:b w:val="0"/>
          <w:i/>
          <w:color w:val="000000"/>
          <w:sz w:val="22"/>
        </w:rPr>
        <w:t>Dalit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days ago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Birla. You must have had it by this time. You will see to it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occur, either of grammar or spelling in the English edition. </w:t>
      </w:r>
      <w:r>
        <w:rPr>
          <w:rFonts w:ascii="Times" w:hAnsi="Times" w:eastAsia="Times"/>
          <w:b w:val="0"/>
          <w:i w:val="0"/>
          <w:color w:val="000000"/>
          <w:sz w:val="22"/>
        </w:rPr>
        <w:t>Itis quite unnecessary to translate the Hindi article. Whenever a transl-</w:t>
      </w:r>
    </w:p>
    <w:p>
      <w:pPr>
        <w:autoSpaceDN w:val="0"/>
        <w:autoSpaceDE w:val="0"/>
        <w:widowControl/>
        <w:spacing w:line="220" w:lineRule="exact" w:before="2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December 21, 1932 (S.N. 18776)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Used for scavenging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is necessary of any article I may write in Hindi, I will take care to </w:t>
      </w:r>
      <w:r>
        <w:rPr>
          <w:rFonts w:ascii="Times" w:hAnsi="Times" w:eastAsia="Times"/>
          <w:b w:val="0"/>
          <w:i w:val="0"/>
          <w:color w:val="000000"/>
          <w:sz w:val="22"/>
        </w:rPr>
        <w:t>send it from here or ask you to make it there.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18821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M. R. RAMASWAMI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shall certainly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subject-matter of your letter publicly,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that may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time. I may therefore give you this assurance, that it is not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have no faith in temple worship to join the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temple-entry, and I should be very sorry indeed if any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believe in temple worship joined the movement simply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destroy the veneration for temples, and I should be very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reformers resorting to abuse of sanatanists.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>give me specific instances in which case I would be able more effec-</w:t>
      </w:r>
      <w:r>
        <w:rPr>
          <w:rFonts w:ascii="Times" w:hAnsi="Times" w:eastAsia="Times"/>
          <w:b w:val="0"/>
          <w:i w:val="0"/>
          <w:color w:val="000000"/>
          <w:sz w:val="22"/>
        </w:rPr>
        <w:t>tively to deal with cases of abuse.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R. R</w:t>
      </w:r>
      <w:r>
        <w:rPr>
          <w:rFonts w:ascii="Times" w:hAnsi="Times" w:eastAsia="Times"/>
          <w:b w:val="0"/>
          <w:i w:val="0"/>
          <w:color w:val="000000"/>
          <w:sz w:val="16"/>
        </w:rPr>
        <w:t>AMASWAMI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IVEKODAYAM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RICHUR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OCHIN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18824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SITARAM  K. NALAVADE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SITARAM,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at one o’clock on the 7th. You can take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take more than half an hour.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800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Untouchability-XIII”, 30-12-1932.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is mutilated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BRIJKISHAN,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so much attachment? Console yourself with the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>that if I die, it will be in the cause of dharma. Then why grieve? Any-</w:t>
      </w:r>
      <w:r>
        <w:rPr>
          <w:rFonts w:ascii="Times" w:hAnsi="Times" w:eastAsia="Times"/>
          <w:b w:val="0"/>
          <w:i w:val="0"/>
          <w:color w:val="000000"/>
          <w:sz w:val="22"/>
        </w:rPr>
        <w:t>way the body has to die of some cause or other. It seems at the 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that the fast of the second proximo will be suspended. Things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clearer in a couple of days.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write something about the condition of temples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Temples are pretty important. Temple-entry of Harijans </w:t>
      </w:r>
      <w:r>
        <w:rPr>
          <w:rFonts w:ascii="Times" w:hAnsi="Times" w:eastAsia="Times"/>
          <w:b w:val="0"/>
          <w:i w:val="0"/>
          <w:color w:val="000000"/>
          <w:sz w:val="22"/>
        </w:rPr>
        <w:t>is the first step and the internal reforms will follow.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Friends of India Society, London, writes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saying that she has sent you a cheque or draft for £42-0-3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takings during the Fast Week.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please tell me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>amount has been received.</w:t>
      </w:r>
    </w:p>
    <w:p>
      <w:pPr>
        <w:autoSpaceDN w:val="0"/>
        <w:autoSpaceDE w:val="0"/>
        <w:widowControl/>
        <w:spacing w:line="240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C.W. 7911. Courtesy: G. D. Birla. Also S.N. 18832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T. S. KALYANA RAMA IYER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In spite of my desperate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a detailed reply, I see that it is beyond my capacity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I must therefore ask you kindly to await the statements that I </w:t>
      </w:r>
      <w:r>
        <w:rPr>
          <w:rFonts w:ascii="Times" w:hAnsi="Times" w:eastAsia="Times"/>
          <w:b w:val="0"/>
          <w:i w:val="0"/>
          <w:color w:val="000000"/>
          <w:sz w:val="22"/>
        </w:rPr>
        <w:t>issue from time to time which are designed to cover the points that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Mrs. Hunter”, 6-1-1933.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correspondents raise. You will please appreciate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want of will but want of ability that I cannot give you a detailed </w:t>
      </w:r>
      <w:r>
        <w:rPr>
          <w:rFonts w:ascii="Times" w:hAnsi="Times" w:eastAsia="Times"/>
          <w:b w:val="0"/>
          <w:i w:val="0"/>
          <w:color w:val="000000"/>
          <w:sz w:val="22"/>
        </w:rPr>
        <w:t>reply.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18831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T. A. V. NATHAN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16th instant, and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assurance of support in the great reform movement.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A. V. N</w:t>
      </w:r>
      <w:r>
        <w:rPr>
          <w:rFonts w:ascii="Times" w:hAnsi="Times" w:eastAsia="Times"/>
          <w:b w:val="0"/>
          <w:i w:val="0"/>
          <w:color w:val="000000"/>
          <w:sz w:val="16"/>
        </w:rPr>
        <w:t>ATHAN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OF </w:t>
      </w:r>
      <w:r>
        <w:rPr>
          <w:rFonts w:ascii="Times" w:hAnsi="Times" w:eastAsia="Times"/>
          <w:b w:val="0"/>
          <w:i w:val="0"/>
          <w:color w:val="000000"/>
          <w:sz w:val="20"/>
        </w:rPr>
        <w:t>“J</w:t>
      </w:r>
      <w:r>
        <w:rPr>
          <w:rFonts w:ascii="Times" w:hAnsi="Times" w:eastAsia="Times"/>
          <w:b w:val="0"/>
          <w:i w:val="0"/>
          <w:color w:val="000000"/>
          <w:sz w:val="16"/>
        </w:rPr>
        <w:t>USTICE</w:t>
      </w:r>
      <w:r>
        <w:rPr>
          <w:rFonts w:ascii="Times" w:hAnsi="Times" w:eastAsia="Times"/>
          <w:b w:val="0"/>
          <w:i w:val="0"/>
          <w:color w:val="000000"/>
          <w:sz w:val="20"/>
        </w:rPr>
        <w:t>”, 14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18833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C. F. ANDREWS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many love-letters. You had prepared me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cable of cancellation and had evidently thought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writing when the light had dawned on you. You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reason with you at all. I only want to repeat what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your being one with me gave me very great joy.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saying to so many friends who know me, in all these things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doer; I am merely the passive willing instrument in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>of God. Of course, it may be a hallucination. No argument can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hallucination. For that, God’s light is needed. But hitherto,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case wherein I have claimed God’s direction, it has been found </w:t>
      </w:r>
      <w:r>
        <w:rPr>
          <w:rFonts w:ascii="Times" w:hAnsi="Times" w:eastAsia="Times"/>
          <w:b w:val="0"/>
          <w:i w:val="0"/>
          <w:color w:val="000000"/>
          <w:sz w:val="22"/>
        </w:rPr>
        <w:t>to be otherwise.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wonder that your book is rapidly going through edition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edition, and I like very much the idea of your being settled in </w:t>
      </w:r>
      <w:r>
        <w:rPr>
          <w:rFonts w:ascii="Times" w:hAnsi="Times" w:eastAsia="Times"/>
          <w:b w:val="0"/>
          <w:i w:val="0"/>
          <w:color w:val="000000"/>
          <w:sz w:val="22"/>
        </w:rPr>
        <w:t>Woodbrooke.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 to you all.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AN ENGLISH WOMAN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SISTER,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dictate if I must write at all. You are pouring your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me, not merely showering it. I have your well-marked book,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telegram, your letters laden with sacred cards, each bearing some 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proverb written by you, and your gift of £6 for Harijans, for all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God bless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expect me to give you long letters. I can only send </w:t>
      </w:r>
      <w:r>
        <w:rPr>
          <w:rFonts w:ascii="Times" w:hAnsi="Times" w:eastAsia="Times"/>
          <w:b w:val="0"/>
          <w:i w:val="0"/>
          <w:color w:val="000000"/>
          <w:sz w:val="22"/>
        </w:rPr>
        <w:t>you a line to tell you that you are never out of my mind.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18834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M. SWAMINATHAN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would like you to write to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Provincial Board yourself, giving him your credentials accom-</w:t>
      </w:r>
      <w:r>
        <w:rPr>
          <w:rFonts w:ascii="Times" w:hAnsi="Times" w:eastAsia="Times"/>
          <w:b w:val="0"/>
          <w:i w:val="0"/>
          <w:color w:val="000000"/>
          <w:sz w:val="22"/>
        </w:rPr>
        <w:t>panied by introductions.</w:t>
      </w:r>
    </w:p>
    <w:p>
      <w:pPr>
        <w:autoSpaceDN w:val="0"/>
        <w:autoSpaceDE w:val="0"/>
        <w:widowControl/>
        <w:spacing w:line="24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S</w:t>
      </w:r>
      <w:r>
        <w:rPr>
          <w:rFonts w:ascii="Times" w:hAnsi="Times" w:eastAsia="Times"/>
          <w:b w:val="0"/>
          <w:i w:val="0"/>
          <w:color w:val="000000"/>
          <w:sz w:val="16"/>
        </w:rPr>
        <w:t>WAMINATHAN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UTHANDIRA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URASU</w:t>
      </w:r>
      <w:r>
        <w:rPr>
          <w:rFonts w:ascii="Times" w:hAnsi="Times" w:eastAsia="Times"/>
          <w:b w:val="0"/>
          <w:i w:val="0"/>
          <w:color w:val="000000"/>
          <w:sz w:val="20"/>
        </w:rPr>
        <w:t>”, 2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ZIZ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ULK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ATHEDRAL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OST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18830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LETTER TO SHANKERLAL BANKER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1932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comments you sent to me. Of course,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task is difficult. It is necessary to carry on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 in every village. It is necessary to get acquainted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conditions of the Harijans in every village. Teachers, local-</w:t>
      </w:r>
      <w:r>
        <w:rPr>
          <w:rFonts w:ascii="Times" w:hAnsi="Times" w:eastAsia="Times"/>
          <w:b w:val="0"/>
          <w:i w:val="0"/>
          <w:color w:val="000000"/>
          <w:sz w:val="22"/>
        </w:rPr>
        <w:t>boards, etc., should be awakened. It may also be necessary to fight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legal battles at some places.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like Sharadabehn, etc., who were involved in this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though there was no conflict between the Harijan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their Committee, the scope of both these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well defined. And since they do not have a clear idea as to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desire, conflict may arise in course of time. Meet them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sonally in this connection and clarify the issue. If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meet me, you may come any time you wish.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Harijan work you can write as much as you wish and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wish. So keep writing to me without hesitation.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32705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Morning, after prayer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29,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time.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notes were after all received. Your letter came in at the usual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wrong thing to rehearse a calamity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(i.e., an event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us to be a calamity though in fact it may be a blessing)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in advance the feelings one would have. It is enough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hold ourselves prepared for the worst. This we do by 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faith in God, the Good, the Just, the Compassionate,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Bountiful, the Giver of the daily bread, the Help of the helpless, the </w:t>
      </w:r>
      <w:r>
        <w:rPr>
          <w:rFonts w:ascii="Times" w:hAnsi="Times" w:eastAsia="Times"/>
          <w:b w:val="0"/>
          <w:i w:val="0"/>
          <w:color w:val="000000"/>
          <w:sz w:val="22"/>
        </w:rPr>
        <w:t>All-powerful, the All-knowing, the Ever-vigilant, the Whole Truth.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Nirvan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utter extinction of all egoism, self. Its positive aspect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being experienced but incapable of being described.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by inference that it is something vastly superior to any bliss </w:t>
      </w:r>
      <w:r>
        <w:rPr>
          <w:rFonts w:ascii="Times" w:hAnsi="Times" w:eastAsia="Times"/>
          <w:b w:val="0"/>
          <w:i w:val="0"/>
          <w:color w:val="000000"/>
          <w:sz w:val="22"/>
        </w:rPr>
        <w:t>that we can possibly experience on this earth.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“Undated, probably December 29, 1932, postmark December 30, 1932”—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Mirabehn. At the top of the letter are the initials presumably of the Jail authority in </w:t>
      </w:r>
      <w:r>
        <w:rPr>
          <w:rFonts w:ascii="Times" w:hAnsi="Times" w:eastAsia="Times"/>
          <w:b w:val="0"/>
          <w:i w:val="0"/>
          <w:color w:val="000000"/>
          <w:sz w:val="18"/>
        </w:rPr>
        <w:t>Bombay with the date December 31, 1932.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teaching of this letter as likewise that of January 5, 1933 and January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19, 1933 has been one of the things that sank deep into my being and by now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a habit with me immediately to check my mind the moment it begins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speculating and picturing. Cessation of mental imaginings of what might come to </w:t>
      </w:r>
      <w:r>
        <w:rPr>
          <w:rFonts w:ascii="Times" w:hAnsi="Times" w:eastAsia="Times"/>
          <w:b w:val="0"/>
          <w:i w:val="0"/>
          <w:color w:val="000000"/>
          <w:sz w:val="18"/>
        </w:rPr>
        <w:t>pass, either good or bad, is an essential condition to inner peace.”—Mirabehn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Gour’s book you can keep longer if you need.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Saltless diet continues without producing any effect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elbow. Great pressure of work has led to reduction of milk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has reduced the weight temporarily to 102 lb. No cause for anxiety.</w:t>
      </w:r>
    </w:p>
    <w:p>
      <w:pPr>
        <w:autoSpaceDN w:val="0"/>
        <w:tabs>
          <w:tab w:pos="530" w:val="left"/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fast on 2nd. The reasons you will see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time now.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90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dentist is Dr. D. M. Desai, Whiteway Laidlaw Buildings. Is it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me to do anything from this end?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9513. Courtesy: Mirabehn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BHAGWANJI A. MEHTA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was from Bhai Khimchand’s letter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days ago that I learnt for the first time that Bhai Manilal had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his case. I don’t know anything at all about this matter, andI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right to intervene in such a matter from here.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5815. Also C.W. 3038.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JAMNABEHN GANDHI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liked it very much. If you show in your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freedom and frankness of heart as you do in this letter,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believe that I have succeeded in teaching you all that I wished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climate has certainly suited you. You should regard </w:t>
      </w:r>
      <w:r>
        <w:rPr>
          <w:rFonts w:ascii="Times" w:hAnsi="Times" w:eastAsia="Times"/>
          <w:b w:val="0"/>
          <w:i w:val="0"/>
          <w:color w:val="000000"/>
          <w:sz w:val="22"/>
        </w:rPr>
        <w:t>Gangabehn’s home in Borivli as your own. You can stay there if they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Associated Press of India”, 29-12-1932 and “Statement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Untouchability-XIII”, 30-12-1932.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a spare room for you. That would be the sea-coast you wanted.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give a trial to Vijapur also. You will stay there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manently only if you keep good health there. There is, therefore,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being a burden on Kashi. Nor need you stay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for all the months of the year. You may pass ten months out-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the Ashram and build up your health, and then spend two months </w:t>
      </w:r>
      <w:r>
        <w:rPr>
          <w:rFonts w:ascii="Times" w:hAnsi="Times" w:eastAsia="Times"/>
          <w:b w:val="0"/>
          <w:i w:val="0"/>
          <w:color w:val="000000"/>
          <w:sz w:val="22"/>
        </w:rPr>
        <w:t>in the Ashram.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 wife’s duty to live with her husband, so also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husband’s duty to live with the wife. However, just as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or for the sake of duty the husband has sometimes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separation from his wife, she too must bear separation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a similar reason. Dharma does not require that a husband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should always remain present by the sick-bed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partner. We can know what the duty of either is in a given case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the exact circumstances. It is true, however, that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equal rights. I would even go further and say that the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more rights as long as she regards herself as the weaker one and </w:t>
      </w:r>
      <w:r>
        <w:rPr>
          <w:rFonts w:ascii="Times" w:hAnsi="Times" w:eastAsia="Times"/>
          <w:b w:val="0"/>
          <w:i w:val="0"/>
          <w:color w:val="000000"/>
          <w:sz w:val="22"/>
        </w:rPr>
        <w:t>suffers from handicaps.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keep better health now. Do think of going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place. 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about the desirability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>Purushottam going to Hajira.</w:t>
      </w:r>
    </w:p>
    <w:p>
      <w:pPr>
        <w:autoSpaceDN w:val="0"/>
        <w:autoSpaceDE w:val="0"/>
        <w:widowControl/>
        <w:spacing w:line="220" w:lineRule="exact" w:before="0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572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Gujarati: C.W. 868. Courtesy: Narandas Gandhi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MANGALA S. PATEL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29, 1932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MANGALA,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mind if anybody is offended as a result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a rule. It would be wrong for a girl who has been helping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rolling the dough to linger on after her work is over. Why,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another who is frying the cakes feel offended [if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leaves]? However, if the work of rolling the dough is over before </w:t>
      </w:r>
      <w:r>
        <w:rPr>
          <w:rFonts w:ascii="Times" w:hAnsi="Times" w:eastAsia="Times"/>
          <w:b w:val="0"/>
          <w:i w:val="0"/>
          <w:color w:val="000000"/>
          <w:sz w:val="22"/>
        </w:rPr>
        <w:t>frying, it means that more girls are doing it than are necessary.</w:t>
      </w:r>
    </w:p>
    <w:p>
      <w:pPr>
        <w:autoSpaceDN w:val="0"/>
        <w:autoSpaceDE w:val="0"/>
        <w:widowControl/>
        <w:spacing w:line="266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4086. Also C.W. 50.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Mangalabehn B. Desai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Jamnabehn Gandhi”, 25-12-1932.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AMINA QURESHI</w:t>
      </w:r>
    </w:p>
    <w:p>
      <w:pPr>
        <w:autoSpaceDN w:val="0"/>
        <w:autoSpaceDE w:val="0"/>
        <w:widowControl/>
        <w:spacing w:line="266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1932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blaming me for what is really your fault.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did you learn this perverse rule of never yourself writing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expecting me to write to you? Those who expect letters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either write to me or fall so ill as to be unable to write.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out of lethargy in writing to me you don’t wish to fall ill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letters from me from time to time.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studies must be progressing well. Encourage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me from time to time. That also will be a lesson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studies. If you write, the children will copy you and write too.</w:t>
      </w:r>
    </w:p>
    <w:p>
      <w:pPr>
        <w:autoSpaceDN w:val="0"/>
        <w:autoSpaceDE w:val="0"/>
        <w:widowControl/>
        <w:spacing w:line="220" w:lineRule="exact" w:before="3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10791. Courtesy: Gulam Rasul 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INTERVIEW TO ASSOCIATED PRESS OF INDIA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29, 1932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Reclining on a cot in the sun, Mr. Gandhi this afternoon talked with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Associated Press correspondent for two minutes. He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view of what has happened in connection with Viceregal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to Dr. Subbaroyan’s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inevitable delay that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occurred in regard thereto, I have decided after full consultations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Kelappan,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Rajagopalachari and Mr. Madhavan Nair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postpone the contemplated fast indefinitely. I am trying to draft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exhaustive statement on it but owing to tremendous pressure of work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not been able to finish it. I hope to give it to Press at a very early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date.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than this, he said, he did not want to say at this stage. He however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Viceroy’s decision regarding sanction to the introduction of the Bill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Council could not be reached before January 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“Discussion with K. Kelappan”, 29-12-1932.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jocularly added: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sun’s rays make me strong and I love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STATEMENT ON UNTOUCHABILITY-XIII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30, 1932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full consultation with Mr. C. Rajagopalachari, Mr. 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Madhavan Nair and Mr. Kelappan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have come to Poona to </w:t>
      </w:r>
      <w:r>
        <w:rPr>
          <w:rFonts w:ascii="Times" w:hAnsi="Times" w:eastAsia="Times"/>
          <w:b w:val="0"/>
          <w:i w:val="0"/>
          <w:color w:val="000000"/>
          <w:sz w:val="22"/>
        </w:rPr>
        <w:t>confer with me. They have placed the results of the Guruvayur refe-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rendum before me. The referendum was taken of the Ponnani Taluk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 temple is situated.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perhaps was a referendum taken with such scrupulous </w:t>
      </w:r>
      <w:r>
        <w:rPr>
          <w:rFonts w:ascii="Times" w:hAnsi="Times" w:eastAsia="Times"/>
          <w:b w:val="0"/>
          <w:i w:val="0"/>
          <w:color w:val="000000"/>
          <w:sz w:val="22"/>
        </w:rPr>
        <w:t>care or with such scientific precision before this. Rarely to my know-</w:t>
      </w:r>
      <w:r>
        <w:rPr>
          <w:rFonts w:ascii="Times" w:hAnsi="Times" w:eastAsia="Times"/>
          <w:b w:val="0"/>
          <w:i w:val="0"/>
          <w:color w:val="000000"/>
          <w:sz w:val="22"/>
        </w:rPr>
        <w:t>ledge, have 73 per cent of the eligible voters voted.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find out the truth, voting was confined only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actual temple-goers, that is to say, those who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enter the Guruvayur Temple and those who would not,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Arya Samajists, were excluded from the voters’ list.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without thinking of all implications actually to find out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method of examination, who were actual temple-goers,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it to be utterly impracticable. It was enough to announce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only those should vote who believed in temple-going,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temple-worship as an integral part of the Hindu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>who were entitled to enter the Guruvayur Temple.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total population entitled to the temple-entry being approxi-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mately 65,000, the outside estimate of adults may be taken as 30,000.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27,465 adult men and women were actually visited </w:t>
      </w:r>
      <w:r>
        <w:rPr>
          <w:rFonts w:ascii="Times" w:hAnsi="Times" w:eastAsia="Times"/>
          <w:b w:val="0"/>
          <w:i w:val="0"/>
          <w:color w:val="000000"/>
          <w:sz w:val="22"/>
        </w:rPr>
        <w:t>for receiving their votes. Of these 55 per cent were in favour of tem-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ple-entry; nine per cent against, eight per cent were neutrals, and 27 </w:t>
      </w:r>
      <w:r>
        <w:rPr>
          <w:rFonts w:ascii="Times" w:hAnsi="Times" w:eastAsia="Times"/>
          <w:b w:val="0"/>
          <w:i w:val="0"/>
          <w:color w:val="000000"/>
          <w:sz w:val="22"/>
        </w:rPr>
        <w:t>per cent abstained.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 that the referendum was taken amidst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adverse influences. The Zamorin would not co-operate,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have to say, even cast aspersions upon the workers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they followed. The Ponnani Taluk is the stronghold of </w:t>
      </w:r>
      <w:r>
        <w:rPr>
          <w:rFonts w:ascii="Times" w:hAnsi="Times" w:eastAsia="Times"/>
          <w:b w:val="0"/>
          <w:i w:val="0"/>
          <w:color w:val="000000"/>
          <w:sz w:val="22"/>
        </w:rPr>
        <w:t>orthodoxy and yet there was a decisive majority in favour of admi-</w:t>
      </w:r>
      <w:r>
        <w:rPr>
          <w:rFonts w:ascii="Times" w:hAnsi="Times" w:eastAsia="Times"/>
          <w:b w:val="0"/>
          <w:i w:val="0"/>
          <w:color w:val="000000"/>
          <w:sz w:val="22"/>
        </w:rPr>
        <w:t>ssion of the untouchables to that shrine now made famous throughout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“Discussion with K. Kelappan”, 29-12-1932.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length and breadth of the land.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were also instructive, as showing that both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 had no hesitation in spite of the contemplated fast, of express-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their dissent. I would also draw a fair deduction from the neutrals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non-co-operators. They could not at all, if they had chosen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their decision, be regarded as against the temple-entry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It would not be a bad or unfair guess to make, if I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fourth of these, at least, were probably for temple- entry.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percentage of the voters favouring temple-entry would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sixty-five per cent of the total eligible voters. If they be excluded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 from the referendum, the majority would be 77 per cent.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Turn the figures as we may, the unchallengeable conclusion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decisive majority of eligible voters are in favour of the entry by </w:t>
      </w:r>
      <w:r>
        <w:rPr>
          <w:rFonts w:ascii="Times" w:hAnsi="Times" w:eastAsia="Times"/>
          <w:b w:val="0"/>
          <w:i w:val="0"/>
          <w:color w:val="000000"/>
          <w:sz w:val="22"/>
        </w:rPr>
        <w:t>the Harijans.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fact shows that Mr. Kelappan’s statement that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temple-going population surrounding Guruvayur was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>temple-entry, is correct.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official announcement that the Viceregal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sanction for the introduction in the Madras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of Dr. Subbaroyan’s permissive Bill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could not possibly be announced before the 15th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January, the fast contemplated to take place on the 2nd day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Year will be indefinitely postponed, and in any case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of the announcement of the Viceregal decision. Sjt. Kelappan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concurs with this postponement. As the contemplated fast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 public, let me, at the risk of repeating what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previously, state my own position clearly. My fast, I regard, as a </w:t>
      </w:r>
      <w:r>
        <w:rPr>
          <w:rFonts w:ascii="Times" w:hAnsi="Times" w:eastAsia="Times"/>
          <w:b w:val="0"/>
          <w:i w:val="0"/>
          <w:color w:val="000000"/>
          <w:sz w:val="22"/>
        </w:rPr>
        <w:t>purely spiritual act, and therefore not capable of being fully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plained. But in so far as I can, I may say that it is intended to stir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conscience.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teaches that when evils and corruption are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by ordinary means and, human endeavour is supplemented by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penance which, in its extreme form, means fasting either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conditional or unconditional.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is no new thing. But for the influence, supposed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real, I enjoy among the masses, perhaps no notice would be taken of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conviction is that Hinduism has fallen from the purity </w:t>
      </w:r>
      <w:r>
        <w:rPr>
          <w:rFonts w:ascii="Times" w:hAnsi="Times" w:eastAsia="Times"/>
          <w:b w:val="0"/>
          <w:i w:val="0"/>
          <w:color w:val="000000"/>
          <w:sz w:val="22"/>
        </w:rPr>
        <w:t>and vitality it once had. Its very scriptures are evidence of the continu-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ous progress and adaptability to circumstances that arose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time. Though it has retained unimpaired the claim to divine inspi-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for the scriptures as a body, it did not hesitate to introduce new </w:t>
      </w:r>
      <w:r>
        <w:rPr>
          <w:rFonts w:ascii="Times" w:hAnsi="Times" w:eastAsia="Times"/>
          <w:b w:val="0"/>
          <w:i w:val="0"/>
          <w:color w:val="000000"/>
          <w:sz w:val="22"/>
        </w:rPr>
        <w:t>reforms and make changes. Hence it is that we have in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ism not only Vedas, but all later writings claiming authority.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came, when this healthy growth or evolution was arrested,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the written word being used as an aid to the search for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within, it was held to be all-sufficing, whether it accorded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longings and strivings of the spirit within or not. The descendants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wrestled with God Himself and drew from Him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imperishable things one finds in Vedas and later writings, felt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 for further effort, either to wring out new meaning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verse or mantra or produce a new mantra. They felt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with God and that God had finished His work, after inspiring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verse of the latest Shastra. And so one finds an army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interpreters seeking to reconcile, often irreconcilable texts, unmindful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whether they answer the pressing needs of the age or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stand the light of searching examination. And even penances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mere outward form, instead of being an expression of the inward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agonizing struggle. I may be wrong in my diagnosis, but such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case and finding the Hindu society irresponsive to the central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Hinduism, that is, progressive realization of unity of all life, not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philosophical doctrine but as a solid fact of life, I thought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 effort to live my religion as I understood it,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fitness for doing penance by way of fasting and that I had such a call </w:t>
      </w:r>
      <w:r>
        <w:rPr>
          <w:rFonts w:ascii="Times" w:hAnsi="Times" w:eastAsia="Times"/>
          <w:b w:val="0"/>
          <w:i w:val="0"/>
          <w:color w:val="000000"/>
          <w:sz w:val="22"/>
        </w:rPr>
        <w:t>from within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it is easy for the reader to see that there is no coercion </w:t>
      </w:r>
      <w:r>
        <w:rPr>
          <w:rFonts w:ascii="Times" w:hAnsi="Times" w:eastAsia="Times"/>
          <w:b w:val="0"/>
          <w:i w:val="0"/>
          <w:color w:val="000000"/>
          <w:sz w:val="22"/>
        </w:rPr>
        <w:t>behind the fast thus conceived. If my fast was fixed as an unconditio-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 one, it is obvious there can be no coercion about it, for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public may do or not do could suspend my fast. Therefore,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conditional fast is held to be coercive, it would be so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the condition. My experience is that the fast has not deter-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 people from sticking to their principles or even their incli-nations, </w:t>
      </w:r>
      <w:r>
        <w:rPr>
          <w:rFonts w:ascii="Times" w:hAnsi="Times" w:eastAsia="Times"/>
          <w:b w:val="0"/>
          <w:i w:val="0"/>
          <w:color w:val="000000"/>
          <w:sz w:val="22"/>
        </w:rPr>
        <w:t>as was seen at Guruvayur.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will now understand that the postponement is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and no more. The fast was intended to secure admission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into the Guruvayur Temple, and if its resumption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in a legitimate manner to secure the opening, it will cer-</w:t>
      </w:r>
      <w:r>
        <w:rPr>
          <w:rFonts w:ascii="Times" w:hAnsi="Times" w:eastAsia="Times"/>
          <w:b w:val="0"/>
          <w:i w:val="0"/>
          <w:color w:val="000000"/>
          <w:sz w:val="22"/>
        </w:rPr>
        <w:t>tainly come, as for instance, if through the mere supineness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and consequent want of expression by public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demanding the necessary legislation to remove the block created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 of courts and the Law of Trusts or the Madras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Endowments Act, which itself was a measure affecting religion, natu-</w:t>
      </w:r>
      <w:r>
        <w:rPr>
          <w:rFonts w:ascii="Times" w:hAnsi="Times" w:eastAsia="Times"/>
          <w:b w:val="0"/>
          <w:i w:val="0"/>
          <w:color w:val="000000"/>
          <w:sz w:val="22"/>
        </w:rPr>
        <w:t>rally the fast has to be resumed.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it must be resumed, if the original vow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fulfilled. The fast must be resumed for the acts of omission or commi-</w:t>
      </w:r>
      <w:r>
        <w:rPr>
          <w:rFonts w:ascii="Times" w:hAnsi="Times" w:eastAsia="Times"/>
          <w:b w:val="0"/>
          <w:i w:val="0"/>
          <w:color w:val="000000"/>
          <w:sz w:val="22"/>
        </w:rPr>
        <w:t>ssion by those who are believed to be in favour of opening the Guru-</w:t>
      </w:r>
      <w:r>
        <w:rPr>
          <w:rFonts w:ascii="Times" w:hAnsi="Times" w:eastAsia="Times"/>
          <w:b w:val="0"/>
          <w:i w:val="0"/>
          <w:color w:val="000000"/>
          <w:sz w:val="22"/>
        </w:rPr>
        <w:t>vayur Temple.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Yeravda Pact was entered into between the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Hindus and the Harijans, and while confirming the Pact at the </w:t>
      </w:r>
      <w:r>
        <w:rPr>
          <w:rFonts w:ascii="Times" w:hAnsi="Times" w:eastAsia="Times"/>
          <w:b w:val="0"/>
          <w:i w:val="0"/>
          <w:color w:val="000000"/>
          <w:sz w:val="22"/>
        </w:rPr>
        <w:t>memorable conference in Bombay, the former resolved as follows:</w:t>
      </w:r>
    </w:p>
    <w:p>
      <w:pPr>
        <w:autoSpaceDN w:val="0"/>
        <w:autoSpaceDE w:val="0"/>
        <w:widowControl/>
        <w:spacing w:line="220" w:lineRule="exact" w:before="48" w:after="0"/>
        <w:ind w:left="73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conference resolves that henceforth, amongst Hindus, no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regarded as untouchable by reason of his birth and that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so regarded hitherto, shall have the same rights as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in regard to the use of public wells, public schools, public roads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public institutions. These rights shall have statutory recognition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opportunity, and shall be one of the earliest Acts of the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Parliament, if they shall not have received such recognition before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time. It is further agreed that it shall be the duty of all Hindu leaders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secure, by every legitimate and peaceful means, an early removal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 disabilities now imposed by caste Hindus upon the so-called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 classes, including bar in the respect of admission to temples.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distinguished caste Hindus that passed the resolution,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represented, as they claim to, the Hindu portion of the Indian 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claim has to be made good by increasing fraternization day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with Harijans on the part of caste Hindus by way of opening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them public institutions.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Kelappan’s fast over the opening of the Guruvayur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actually going on whilst the Pact was emerging, and I asked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suspend it principally at the suggestion of the Zamorin of Calicut.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as I have already said, when on the British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relevant portion of the Pact I broke the fast, I solemnly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Dr. Ambedkar and took a vow in the secret of my heart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presence of God that I would hold myself as a hostage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fulfilment of the resolution above mentioned, and the general carry-</w:t>
      </w:r>
    </w:p>
    <w:p>
      <w:pPr>
        <w:autoSpaceDN w:val="0"/>
        <w:autoSpaceDE w:val="0"/>
        <w:widowControl/>
        <w:spacing w:line="22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resolution was drafted by Gandhiji and passed by the conference with </w:t>
      </w:r>
      <w:r>
        <w:rPr>
          <w:rFonts w:ascii="Times" w:hAnsi="Times" w:eastAsia="Times"/>
          <w:b w:val="0"/>
          <w:i w:val="0"/>
          <w:color w:val="000000"/>
          <w:sz w:val="18"/>
        </w:rPr>
        <w:t>Malaviyaji in the chair on September 25, 1932;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“Resolution at the Hindu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Leaders’ Conference, Bombay”, 25-9-1932, where, however, “imposed by custom” is </w:t>
      </w:r>
      <w:r>
        <w:rPr>
          <w:rFonts w:ascii="Times" w:hAnsi="Times" w:eastAsia="Times"/>
          <w:b w:val="0"/>
          <w:i w:val="0"/>
          <w:color w:val="000000"/>
          <w:sz w:val="18"/>
        </w:rPr>
        <w:t>found instead of “imposed by caste Hindus”.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ing out of the Pact by the caste Hindus. It would be a betrayal of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betrayal of the Harijans if, in any shape or form, I slac-kened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effort or gave up altogether the intention of fasting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removal of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would like the voiceless and helpless Harijans to feel that thou-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sands of Hindu reformers, as zealous of Hindu religion and scrip-tures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it is based, as any Hindu calling himself a sanatanistcan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prepared, no less than I am, to sacrifice their lives, if need be, in an </w:t>
      </w:r>
      <w:r>
        <w:rPr>
          <w:rFonts w:ascii="Times" w:hAnsi="Times" w:eastAsia="Times"/>
          <w:b w:val="0"/>
          <w:i w:val="0"/>
          <w:color w:val="000000"/>
          <w:sz w:val="22"/>
        </w:rPr>
        <w:t>attempt to remove untouchability, root and branch.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rest, therefore, for me or those who, by word of </w:t>
      </w:r>
      <w:r>
        <w:rPr>
          <w:rFonts w:ascii="Times" w:hAnsi="Times" w:eastAsia="Times"/>
          <w:b w:val="0"/>
          <w:i w:val="0"/>
          <w:color w:val="000000"/>
          <w:sz w:val="22"/>
        </w:rPr>
        <w:t>mouth or show of hands, silently endorsed the resolution, until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chabilty becomes a thing of the past It would be only out of the ashes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 that Hinduism can revive, and thus be purified and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vital and vitalizing force in the world.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31-12-1932;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31-12-1932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STATEMENT TO THE PRESS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1932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some misunderstanding has arisen about Pandit Panchanan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Tarkaratna’s visit to me, it is necessary to state how he came to me, </w:t>
      </w:r>
      <w:r>
        <w:rPr>
          <w:rFonts w:ascii="Times" w:hAnsi="Times" w:eastAsia="Times"/>
          <w:b w:val="0"/>
          <w:i w:val="0"/>
          <w:color w:val="000000"/>
          <w:sz w:val="22"/>
        </w:rPr>
        <w:t>and what happened between 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Pandit came with Babu Motilal Roy, Director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Pravartak Sangh of Bengal. Babu Motilal Roy has been tying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split among the Hindus over the campaign against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was most anxious that Pandit Panchanan Tarkaratna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him when he came to see me to discuss and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position from my standpoint When I heard that from Babu </w:t>
      </w:r>
      <w:r>
        <w:rPr>
          <w:rFonts w:ascii="Times" w:hAnsi="Times" w:eastAsia="Times"/>
          <w:b w:val="0"/>
          <w:i w:val="0"/>
          <w:color w:val="000000"/>
          <w:sz w:val="22"/>
        </w:rPr>
        <w:t>Motilal Roy, I telegraphed to him welcoming him and Pandit Pan-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chanan Tarkaratna. It gave me joy, therefore, when the Pandit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We had two friendly conversations, as a result of which I think we </w:t>
      </w:r>
      <w:r>
        <w:rPr>
          <w:rFonts w:ascii="Times" w:hAnsi="Times" w:eastAsia="Times"/>
          <w:b w:val="0"/>
          <w:i w:val="0"/>
          <w:color w:val="000000"/>
          <w:sz w:val="22"/>
        </w:rPr>
        <w:t>came closer together and I began to entertain hope. Though he repre-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sents the ordinary orthodox sanatani attitude, he appreciated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viewpoint and he did not despair of finding a way of solving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question. I have made a definite suggestion to him, </w:t>
      </w:r>
      <w:r>
        <w:rPr>
          <w:rFonts w:ascii="Times" w:hAnsi="Times" w:eastAsia="Times"/>
          <w:b w:val="0"/>
          <w:i w:val="0"/>
          <w:color w:val="000000"/>
          <w:sz w:val="22"/>
        </w:rPr>
        <w:t>which ought to satisfy the most exacting sanatanist He is now in Guru-</w:t>
      </w:r>
      <w:r>
        <w:rPr>
          <w:rFonts w:ascii="Times" w:hAnsi="Times" w:eastAsia="Times"/>
          <w:b w:val="0"/>
          <w:i w:val="0"/>
          <w:color w:val="000000"/>
          <w:sz w:val="22"/>
        </w:rPr>
        <w:t>vayur, and I hope a formula will be found acceptable to the Pro-</w:t>
      </w:r>
      <w:r>
        <w:rPr>
          <w:rFonts w:ascii="Times" w:hAnsi="Times" w:eastAsia="Times"/>
          <w:b w:val="0"/>
          <w:i w:val="0"/>
          <w:color w:val="000000"/>
          <w:sz w:val="22"/>
        </w:rPr>
        <w:t>Change and No-Change sanatanists.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31-12-1932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TELEGRAM TO PRIVATE SECRETARY TO VICEROY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p>
      <w:pPr>
        <w:autoSpaceDN w:val="0"/>
        <w:tabs>
          <w:tab w:pos="1230" w:val="left"/>
          <w:tab w:pos="1690" w:val="left"/>
          <w:tab w:pos="2010" w:val="left"/>
          <w:tab w:pos="2530" w:val="left"/>
          <w:tab w:pos="3010" w:val="left"/>
          <w:tab w:pos="3610" w:val="left"/>
          <w:tab w:pos="4850" w:val="left"/>
          <w:tab w:pos="5350" w:val="left"/>
        </w:tabs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RELUCTANT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</w:p>
    <w:p>
      <w:pPr>
        <w:autoSpaceDN w:val="0"/>
        <w:tabs>
          <w:tab w:pos="1310" w:val="left"/>
          <w:tab w:pos="2450" w:val="left"/>
          <w:tab w:pos="3170" w:val="left"/>
          <w:tab w:pos="4190" w:val="left"/>
          <w:tab w:pos="4770" w:val="left"/>
          <w:tab w:pos="53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FRAMED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SUBBAROYAN</w:t>
      </w:r>
    </w:p>
    <w:p>
      <w:pPr>
        <w:autoSpaceDN w:val="0"/>
        <w:tabs>
          <w:tab w:pos="730" w:val="left"/>
          <w:tab w:pos="2110" w:val="left"/>
          <w:tab w:pos="2770" w:val="left"/>
          <w:tab w:pos="4050" w:val="left"/>
          <w:tab w:pos="523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FORWARDED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MADRAS</w:t>
      </w:r>
    </w:p>
    <w:p>
      <w:pPr>
        <w:autoSpaceDN w:val="0"/>
        <w:tabs>
          <w:tab w:pos="1510" w:val="left"/>
          <w:tab w:pos="2550" w:val="left"/>
          <w:tab w:pos="3170" w:val="left"/>
          <w:tab w:pos="4590" w:val="left"/>
          <w:tab w:pos="565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PERHAPS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930" w:val="left"/>
          <w:tab w:pos="1510" w:val="left"/>
          <w:tab w:pos="2370" w:val="left"/>
          <w:tab w:pos="3790" w:val="left"/>
          <w:tab w:pos="4330" w:val="left"/>
          <w:tab w:pos="4870" w:val="left"/>
          <w:tab w:pos="543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THEREANENT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HIM</w:t>
      </w:r>
    </w:p>
    <w:p>
      <w:pPr>
        <w:autoSpaceDN w:val="0"/>
        <w:tabs>
          <w:tab w:pos="530" w:val="left"/>
          <w:tab w:pos="1550" w:val="left"/>
          <w:tab w:pos="2650" w:val="left"/>
          <w:tab w:pos="3310" w:val="left"/>
          <w:tab w:pos="4410" w:val="left"/>
          <w:tab w:pos="495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CORRECT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INNOVATION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930" w:val="left"/>
          <w:tab w:pos="1850" w:val="left"/>
          <w:tab w:pos="2490" w:val="left"/>
          <w:tab w:pos="3770" w:val="left"/>
          <w:tab w:pos="4330" w:val="left"/>
          <w:tab w:pos="521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HINDU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CONTRARY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OUT</w:t>
      </w:r>
    </w:p>
    <w:p>
      <w:pPr>
        <w:autoSpaceDN w:val="0"/>
        <w:tabs>
          <w:tab w:pos="1570" w:val="left"/>
          <w:tab w:pos="2090" w:val="left"/>
          <w:tab w:pos="2950" w:val="left"/>
          <w:tab w:pos="4090" w:val="left"/>
          <w:tab w:pos="461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SHASTRAS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</w:t>
      </w:r>
    </w:p>
    <w:p>
      <w:pPr>
        <w:autoSpaceDN w:val="0"/>
        <w:tabs>
          <w:tab w:pos="990" w:val="left"/>
          <w:tab w:pos="1730" w:val="left"/>
          <w:tab w:pos="2250" w:val="left"/>
          <w:tab w:pos="3250" w:val="left"/>
          <w:tab w:pos="4970" w:val="left"/>
          <w:tab w:pos="551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PUNDITS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ACKNOWLEDGED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WELL</w:t>
      </w:r>
    </w:p>
    <w:p>
      <w:pPr>
        <w:autoSpaceDN w:val="0"/>
        <w:tabs>
          <w:tab w:pos="870" w:val="left"/>
          <w:tab w:pos="1290" w:val="left"/>
          <w:tab w:pos="2310" w:val="left"/>
          <w:tab w:pos="3430" w:val="left"/>
          <w:tab w:pos="4150" w:val="left"/>
          <w:tab w:pos="4570" w:val="left"/>
          <w:tab w:pos="531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VERSED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SANSKRIT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RELIGIOUS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RESTORE</w:t>
      </w:r>
    </w:p>
    <w:p>
      <w:pPr>
        <w:autoSpaceDN w:val="0"/>
        <w:tabs>
          <w:tab w:pos="970" w:val="left"/>
          <w:tab w:pos="1710" w:val="left"/>
          <w:tab w:pos="2290" w:val="left"/>
          <w:tab w:pos="2830" w:val="left"/>
          <w:tab w:pos="3890" w:val="left"/>
          <w:tab w:pos="487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COURTS</w:t>
      </w:r>
    </w:p>
    <w:p>
      <w:pPr>
        <w:autoSpaceDN w:val="0"/>
        <w:tabs>
          <w:tab w:pos="1150" w:val="left"/>
          <w:tab w:pos="1970" w:val="left"/>
          <w:tab w:pos="2650" w:val="left"/>
          <w:tab w:pos="3410" w:val="left"/>
          <w:tab w:pos="3950" w:val="left"/>
          <w:tab w:pos="4710" w:val="left"/>
          <w:tab w:pos="525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ENFORCED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ANCIENT</w:t>
      </w:r>
    </w:p>
    <w:p>
      <w:pPr>
        <w:autoSpaceDN w:val="0"/>
        <w:tabs>
          <w:tab w:pos="1030" w:val="left"/>
          <w:tab w:pos="1470" w:val="left"/>
          <w:tab w:pos="2530" w:val="left"/>
          <w:tab w:pos="3150" w:val="left"/>
          <w:tab w:pos="3830" w:val="left"/>
          <w:tab w:pos="4850" w:val="left"/>
          <w:tab w:pos="527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PRACTICE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MALABAR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CLOTHED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FORCE</w:t>
      </w:r>
    </w:p>
    <w:p>
      <w:pPr>
        <w:autoSpaceDN w:val="0"/>
        <w:tabs>
          <w:tab w:pos="430" w:val="left"/>
          <w:tab w:pos="1030" w:val="left"/>
          <w:tab w:pos="1610" w:val="left"/>
          <w:tab w:pos="2010" w:val="left"/>
          <w:tab w:pos="2670" w:val="left"/>
          <w:tab w:pos="3110" w:val="left"/>
          <w:tab w:pos="3570" w:val="left"/>
          <w:tab w:pos="471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RELIGIOUS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ENDOW-</w:t>
      </w:r>
    </w:p>
    <w:p>
      <w:pPr>
        <w:autoSpaceDN w:val="0"/>
        <w:tabs>
          <w:tab w:pos="770" w:val="left"/>
          <w:tab w:pos="1330" w:val="left"/>
          <w:tab w:pos="1770" w:val="left"/>
          <w:tab w:pos="2690" w:val="left"/>
          <w:tab w:pos="3490" w:val="left"/>
          <w:tab w:pos="3910" w:val="left"/>
          <w:tab w:pos="4670" w:val="left"/>
          <w:tab w:pos="5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MADRAS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CONSIDERABLE</w:t>
      </w:r>
    </w:p>
    <w:p>
      <w:pPr>
        <w:autoSpaceDN w:val="0"/>
        <w:tabs>
          <w:tab w:pos="1630" w:val="left"/>
          <w:tab w:pos="2530" w:val="left"/>
          <w:tab w:pos="3430" w:val="left"/>
          <w:tab w:pos="48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PREVAILING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PRACTICE.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BILL</w:t>
      </w:r>
    </w:p>
    <w:p>
      <w:pPr>
        <w:autoSpaceDN w:val="0"/>
        <w:tabs>
          <w:tab w:pos="1110" w:val="left"/>
          <w:tab w:pos="2610" w:val="left"/>
          <w:tab w:pos="3770" w:val="left"/>
          <w:tab w:pos="4490" w:val="left"/>
          <w:tab w:pos="499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EMBODIES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UNANIMOUSLY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MADRAS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LEGIS-</w:t>
      </w:r>
    </w:p>
    <w:p>
      <w:pPr>
        <w:autoSpaceDN w:val="0"/>
        <w:tabs>
          <w:tab w:pos="850" w:val="left"/>
          <w:tab w:pos="1830" w:val="left"/>
          <w:tab w:pos="2890" w:val="left"/>
          <w:tab w:pos="3390" w:val="left"/>
          <w:tab w:pos="4270" w:val="left"/>
          <w:tab w:pos="559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SEEKS</w:t>
      </w:r>
    </w:p>
    <w:p>
      <w:pPr>
        <w:autoSpaceDN w:val="0"/>
        <w:tabs>
          <w:tab w:pos="510" w:val="left"/>
          <w:tab w:pos="1430" w:val="left"/>
          <w:tab w:pos="2270" w:val="left"/>
          <w:tab w:pos="3170" w:val="left"/>
          <w:tab w:pos="3670" w:val="left"/>
          <w:tab w:pos="4390" w:val="left"/>
          <w:tab w:pos="537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TARDY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HINDUS</w:t>
      </w:r>
    </w:p>
    <w:p>
      <w:pPr>
        <w:autoSpaceDN w:val="0"/>
        <w:tabs>
          <w:tab w:pos="750" w:val="left"/>
          <w:tab w:pos="1550" w:val="left"/>
          <w:tab w:pos="2310" w:val="left"/>
          <w:tab w:pos="3730" w:val="left"/>
          <w:tab w:pos="4870" w:val="left"/>
          <w:tab w:pos="541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ARBITRARILY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DEPRIVED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1210" w:val="left"/>
          <w:tab w:pos="2710" w:val="left"/>
          <w:tab w:pos="3610" w:val="left"/>
          <w:tab w:pos="4410" w:val="left"/>
          <w:tab w:pos="5310" w:val="left"/>
          <w:tab w:pos="6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RELIGIOUS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CONSOLATION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EQUAL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IT</w:t>
      </w:r>
    </w:p>
    <w:p>
      <w:pPr>
        <w:autoSpaceDN w:val="0"/>
        <w:tabs>
          <w:tab w:pos="750" w:val="left"/>
          <w:tab w:pos="1370" w:val="left"/>
          <w:tab w:pos="1830" w:val="left"/>
          <w:tab w:pos="2610" w:val="left"/>
          <w:tab w:pos="3190" w:val="left"/>
          <w:tab w:pos="4270" w:val="left"/>
          <w:tab w:pos="577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SEEMS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REPEATED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HIS</w:t>
      </w:r>
    </w:p>
    <w:p>
      <w:pPr>
        <w:autoSpaceDN w:val="0"/>
        <w:tabs>
          <w:tab w:pos="1090" w:val="left"/>
          <w:tab w:pos="2490" w:val="left"/>
          <w:tab w:pos="2970" w:val="left"/>
          <w:tab w:pos="3850" w:val="left"/>
          <w:tab w:pos="513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MAJESTY'S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AFFORD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UNTOUCH-</w:t>
      </w:r>
    </w:p>
    <w:p>
      <w:pPr>
        <w:autoSpaceDN w:val="0"/>
        <w:tabs>
          <w:tab w:pos="830" w:val="left"/>
          <w:tab w:pos="1450" w:val="left"/>
          <w:tab w:pos="1950" w:val="left"/>
          <w:tab w:pos="3050" w:val="left"/>
          <w:tab w:pos="4110" w:val="left"/>
          <w:tab w:pos="4830" w:val="left"/>
          <w:tab w:pos="5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ABLES.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TANTAMOUNT</w:t>
      </w:r>
    </w:p>
    <w:p>
      <w:pPr>
        <w:autoSpaceDN w:val="0"/>
        <w:tabs>
          <w:tab w:pos="470" w:val="left"/>
          <w:tab w:pos="2070" w:val="left"/>
          <w:tab w:pos="2530" w:val="left"/>
          <w:tab w:pos="3310" w:val="left"/>
          <w:tab w:pos="481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CONTRADICTION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ENCOURAGE-</w:t>
      </w:r>
    </w:p>
    <w:p>
      <w:pPr>
        <w:autoSpaceDN w:val="0"/>
        <w:tabs>
          <w:tab w:pos="730" w:val="left"/>
          <w:tab w:pos="1210" w:val="left"/>
          <w:tab w:pos="2050" w:val="left"/>
          <w:tab w:pos="2530" w:val="left"/>
          <w:tab w:pos="3670" w:val="left"/>
          <w:tab w:pos="4530" w:val="left"/>
          <w:tab w:pos="5250" w:val="left"/>
          <w:tab w:pos="589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1010" w:val="left"/>
          <w:tab w:pos="1450" w:val="left"/>
          <w:tab w:pos="2610" w:val="left"/>
          <w:tab w:pos="3270" w:val="left"/>
          <w:tab w:pos="3770" w:val="left"/>
          <w:tab w:pos="4190" w:val="left"/>
          <w:tab w:pos="4630" w:val="left"/>
          <w:tab w:pos="545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RESPONSE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MOVEMENT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DIRECT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1050" w:val="left"/>
          <w:tab w:pos="1690" w:val="left"/>
          <w:tab w:pos="3070" w:val="left"/>
          <w:tab w:pos="3530" w:val="left"/>
          <w:tab w:pos="4270" w:val="left"/>
          <w:tab w:pos="4850" w:val="left"/>
          <w:tab w:pos="529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YERAVDA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OPINION</w:t>
      </w:r>
    </w:p>
    <w:p>
      <w:pPr>
        <w:autoSpaceDN w:val="0"/>
        <w:tabs>
          <w:tab w:pos="1050" w:val="left"/>
          <w:tab w:pos="1870" w:val="left"/>
          <w:tab w:pos="2470" w:val="left"/>
          <w:tab w:pos="2910" w:val="left"/>
          <w:tab w:pos="3530" w:val="left"/>
          <w:tab w:pos="4190" w:val="left"/>
          <w:tab w:pos="467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MORALLY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MOVEMENT</w:t>
      </w:r>
    </w:p>
    <w:p>
      <w:pPr>
        <w:autoSpaceDN w:val="0"/>
        <w:tabs>
          <w:tab w:pos="850" w:val="left"/>
          <w:tab w:pos="1570" w:val="left"/>
          <w:tab w:pos="2290" w:val="left"/>
          <w:tab w:pos="3530" w:val="left"/>
          <w:tab w:pos="4070" w:val="left"/>
          <w:tab w:pos="4510" w:val="left"/>
          <w:tab w:pos="525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OBVIOUSLY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BLOCK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BILL.</w:t>
      </w:r>
    </w:p>
    <w:p>
      <w:pPr>
        <w:autoSpaceDN w:val="0"/>
        <w:tabs>
          <w:tab w:pos="570" w:val="left"/>
          <w:tab w:pos="910" w:val="left"/>
          <w:tab w:pos="1770" w:val="left"/>
          <w:tab w:pos="2890" w:val="left"/>
          <w:tab w:pos="3850" w:val="left"/>
          <w:tab w:pos="4230" w:val="left"/>
          <w:tab w:pos="4870" w:val="left"/>
          <w:tab w:pos="523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PERMISSIVE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OPEN-</w:t>
      </w:r>
    </w:p>
    <w:p>
      <w:pPr>
        <w:autoSpaceDN w:val="0"/>
        <w:tabs>
          <w:tab w:pos="570" w:val="left"/>
          <w:tab w:pos="1030" w:val="left"/>
          <w:tab w:pos="1990" w:val="left"/>
          <w:tab w:pos="2470" w:val="left"/>
          <w:tab w:pos="3510" w:val="left"/>
          <w:tab w:pos="4730" w:val="left"/>
          <w:tab w:pos="543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TEMPLES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HARIJANS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DEPENDENT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WISHES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1050" w:val="left"/>
          <w:tab w:pos="1470" w:val="left"/>
          <w:tab w:pos="2210" w:val="left"/>
          <w:tab w:pos="2650" w:val="left"/>
          <w:tab w:pos="3550" w:val="left"/>
          <w:tab w:pos="4590" w:val="left"/>
          <w:tab w:pos="505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MAJORITY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ENTITLED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WORSHIP</w:t>
      </w:r>
    </w:p>
    <w:p>
      <w:pPr>
        <w:autoSpaceDN w:val="0"/>
        <w:tabs>
          <w:tab w:pos="450" w:val="left"/>
          <w:tab w:pos="1710" w:val="left"/>
          <w:tab w:pos="2630" w:val="left"/>
          <w:tab w:pos="3110" w:val="left"/>
          <w:tab w:pos="3870" w:val="left"/>
          <w:tab w:pos="553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PARTICULAR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TEMPLE.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WOULD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ADD THIS VERY MATERIAL FACT THAT IF ORTHODOX OPINIONMUST CARRY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1410" w:val="left"/>
          <w:tab w:pos="2830" w:val="left"/>
          <w:tab w:pos="3770" w:val="left"/>
          <w:tab w:pos="4930" w:val="left"/>
          <w:tab w:pos="629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WEIGHT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CRORES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1030" w:val="left"/>
          <w:tab w:pos="1830" w:val="left"/>
          <w:tab w:pos="2510" w:val="left"/>
          <w:tab w:pos="2970" w:val="left"/>
          <w:tab w:pos="3990" w:val="left"/>
          <w:tab w:pos="4470" w:val="left"/>
          <w:tab w:pos="4930" w:val="left"/>
          <w:tab w:pos="537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HARIJANS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FAVOUR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650" w:val="left"/>
          <w:tab w:pos="1590" w:val="left"/>
          <w:tab w:pos="2410" w:val="left"/>
          <w:tab w:pos="3430" w:val="left"/>
          <w:tab w:pos="4370" w:val="left"/>
          <w:tab w:pos="4990" w:val="left"/>
          <w:tab w:pos="549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SPEAK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1070" w:val="left"/>
          <w:tab w:pos="1610" w:val="left"/>
          <w:tab w:pos="3410" w:val="left"/>
          <w:tab w:pos="4510" w:val="left"/>
          <w:tab w:pos="5050" w:val="left"/>
          <w:tab w:pos="63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EVER-INCREASING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REFORMERS.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</w:p>
    <w:p>
      <w:pPr>
        <w:autoSpaceDN w:val="0"/>
        <w:tabs>
          <w:tab w:pos="770" w:val="left"/>
          <w:tab w:pos="1170" w:val="left"/>
          <w:tab w:pos="2350" w:val="left"/>
          <w:tab w:pos="3030" w:val="left"/>
          <w:tab w:pos="4250" w:val="left"/>
          <w:tab w:pos="4910" w:val="left"/>
          <w:tab w:pos="563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1170" w:val="left"/>
          <w:tab w:pos="1650" w:val="left"/>
          <w:tab w:pos="2530" w:val="left"/>
          <w:tab w:pos="3530" w:val="left"/>
          <w:tab w:pos="4210" w:val="left"/>
          <w:tab w:pos="459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JANUARY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NEXT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GURUVAYUR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TEMPLE</w:t>
      </w:r>
    </w:p>
    <w:p>
      <w:pPr>
        <w:autoSpaceDN w:val="0"/>
        <w:tabs>
          <w:tab w:pos="570" w:val="left"/>
          <w:tab w:pos="1110" w:val="left"/>
          <w:tab w:pos="1950" w:val="left"/>
          <w:tab w:pos="2750" w:val="left"/>
          <w:tab w:pos="3430" w:val="left"/>
          <w:tab w:pos="3790" w:val="left"/>
          <w:tab w:pos="4390" w:val="left"/>
          <w:tab w:pos="5070" w:val="left"/>
          <w:tab w:pos="551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TAKEN</w:t>
      </w:r>
    </w:p>
    <w:p>
      <w:pPr>
        <w:autoSpaceDN w:val="0"/>
        <w:tabs>
          <w:tab w:pos="470" w:val="left"/>
          <w:tab w:pos="1130" w:val="left"/>
          <w:tab w:pos="1790" w:val="left"/>
          <w:tab w:pos="2190" w:val="left"/>
          <w:tab w:pos="2990" w:val="left"/>
          <w:tab w:pos="3570" w:val="left"/>
          <w:tab w:pos="4130" w:val="left"/>
          <w:tab w:pos="5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EMBARRASS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GOVERNMENT.</w:t>
      </w:r>
    </w:p>
    <w:p>
      <w:pPr>
        <w:autoSpaceDN w:val="0"/>
        <w:tabs>
          <w:tab w:pos="830" w:val="left"/>
          <w:tab w:pos="2410" w:val="left"/>
          <w:tab w:pos="3190" w:val="left"/>
          <w:tab w:pos="4370" w:val="left"/>
          <w:tab w:pos="563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CONSULTATION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KELAPPAN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HAVE</w:t>
      </w:r>
    </w:p>
    <w:p>
      <w:pPr>
        <w:autoSpaceDN w:val="0"/>
        <w:tabs>
          <w:tab w:pos="1370" w:val="left"/>
          <w:tab w:pos="2130" w:val="left"/>
          <w:tab w:pos="2610" w:val="left"/>
          <w:tab w:pos="3550" w:val="left"/>
          <w:tab w:pos="407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ANNOUNCED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INDEFINITELY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POSTPONED.</w:t>
      </w:r>
    </w:p>
    <w:p>
      <w:pPr>
        <w:autoSpaceDN w:val="0"/>
        <w:tabs>
          <w:tab w:pos="610" w:val="left"/>
          <w:tab w:pos="1050" w:val="left"/>
          <w:tab w:pos="1870" w:val="left"/>
          <w:tab w:pos="2630" w:val="left"/>
          <w:tab w:pos="3150" w:val="left"/>
          <w:tab w:pos="3650" w:val="left"/>
          <w:tab w:pos="4510" w:val="left"/>
          <w:tab w:pos="4950" w:val="left"/>
          <w:tab w:pos="555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LACK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1010" w:val="left"/>
          <w:tab w:pos="2230" w:val="left"/>
          <w:tab w:pos="2690" w:val="left"/>
          <w:tab w:pos="3510" w:val="left"/>
          <w:tab w:pos="4470" w:val="left"/>
          <w:tab w:pos="557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EXPRESSION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WITH-</w:t>
      </w:r>
    </w:p>
    <w:p>
      <w:pPr>
        <w:autoSpaceDN w:val="0"/>
        <w:tabs>
          <w:tab w:pos="710" w:val="left"/>
          <w:tab w:pos="1190" w:val="left"/>
          <w:tab w:pos="1910" w:val="left"/>
          <w:tab w:pos="3230" w:val="left"/>
          <w:tab w:pos="3830" w:val="left"/>
          <w:tab w:pos="507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UNFORESEEN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AVOIDABLE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OCCURS</w:t>
      </w:r>
    </w:p>
    <w:p>
      <w:pPr>
        <w:autoSpaceDN w:val="0"/>
        <w:tabs>
          <w:tab w:pos="870" w:val="left"/>
          <w:tab w:pos="1550" w:val="left"/>
          <w:tab w:pos="2570" w:val="left"/>
          <w:tab w:pos="3590" w:val="left"/>
          <w:tab w:pos="4090" w:val="left"/>
          <w:tab w:pos="5450" w:val="left"/>
          <w:tab w:pos="6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GURUVAYUR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TEMPLE.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tabs>
          <w:tab w:pos="670" w:val="left"/>
          <w:tab w:pos="1450" w:val="left"/>
          <w:tab w:pos="2170" w:val="left"/>
          <w:tab w:pos="3030" w:val="left"/>
          <w:tab w:pos="4250" w:val="left"/>
          <w:tab w:pos="4870" w:val="left"/>
          <w:tab w:pos="55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PURPOSELY</w:t>
      </w:r>
    </w:p>
    <w:p>
      <w:pPr>
        <w:autoSpaceDN w:val="0"/>
        <w:tabs>
          <w:tab w:pos="630" w:val="left"/>
          <w:tab w:pos="1030" w:val="left"/>
          <w:tab w:pos="2130" w:val="left"/>
          <w:tab w:pos="2930" w:val="left"/>
          <w:tab w:pos="3710" w:val="left"/>
          <w:tab w:pos="4390" w:val="left"/>
          <w:tab w:pos="503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ABEYANCE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VICEREGAL</w:t>
      </w:r>
    </w:p>
    <w:p>
      <w:pPr>
        <w:autoSpaceDN w:val="0"/>
        <w:tabs>
          <w:tab w:pos="1110" w:val="left"/>
          <w:tab w:pos="1750" w:val="left"/>
          <w:tab w:pos="3410" w:val="left"/>
          <w:tab w:pos="4010" w:val="left"/>
          <w:tab w:pos="4470" w:val="left"/>
          <w:tab w:pos="519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UNANSWERABLE.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GROWING</w:t>
      </w:r>
    </w:p>
    <w:p>
      <w:pPr>
        <w:autoSpaceDN w:val="0"/>
        <w:tabs>
          <w:tab w:pos="1230" w:val="left"/>
          <w:tab w:pos="1770" w:val="left"/>
          <w:tab w:pos="2470" w:val="left"/>
          <w:tab w:pos="2970" w:val="left"/>
          <w:tab w:pos="4390" w:val="left"/>
          <w:tab w:pos="477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AGITATION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SANATANISTS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SUGGESTED</w:t>
      </w:r>
    </w:p>
    <w:p>
      <w:pPr>
        <w:autoSpaceDN w:val="0"/>
        <w:tabs>
          <w:tab w:pos="1530" w:val="left"/>
          <w:tab w:pos="1990" w:val="left"/>
          <w:tab w:pos="3070" w:val="left"/>
          <w:tab w:pos="3690" w:val="left"/>
          <w:tab w:pos="4290" w:val="left"/>
          <w:tab w:pos="495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ORGANIZATION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EXPRESSION</w:t>
      </w:r>
    </w:p>
    <w:p>
      <w:pPr>
        <w:autoSpaceDN w:val="0"/>
        <w:tabs>
          <w:tab w:pos="450" w:val="left"/>
          <w:tab w:pos="1270" w:val="left"/>
          <w:tab w:pos="2210" w:val="left"/>
          <w:tab w:pos="2650" w:val="left"/>
          <w:tab w:pos="3590" w:val="left"/>
          <w:tab w:pos="4050" w:val="left"/>
          <w:tab w:pos="4710" w:val="left"/>
          <w:tab w:pos="5290" w:val="left"/>
          <w:tab w:pos="561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FEEL</w:t>
      </w:r>
    </w:p>
    <w:p>
      <w:pPr>
        <w:autoSpaceDN w:val="0"/>
        <w:tabs>
          <w:tab w:pos="630" w:val="left"/>
          <w:tab w:pos="970" w:val="left"/>
          <w:tab w:pos="1770" w:val="left"/>
          <w:tab w:pos="2150" w:val="left"/>
          <w:tab w:pos="2930" w:val="left"/>
          <w:tab w:pos="3270" w:val="left"/>
          <w:tab w:pos="4390" w:val="left"/>
          <w:tab w:pos="4930" w:val="left"/>
          <w:tab w:pos="553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OTHER</w:t>
      </w:r>
    </w:p>
    <w:p>
      <w:pPr>
        <w:autoSpaceDN w:val="0"/>
        <w:tabs>
          <w:tab w:pos="770" w:val="left"/>
          <w:tab w:pos="1530" w:val="left"/>
          <w:tab w:pos="2670" w:val="left"/>
          <w:tab w:pos="3190" w:val="left"/>
          <w:tab w:pos="4450" w:val="left"/>
          <w:tab w:pos="561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</w:t>
      </w:r>
    </w:p>
    <w:p>
      <w:pPr>
        <w:autoSpaceDN w:val="0"/>
        <w:tabs>
          <w:tab w:pos="1150" w:val="left"/>
          <w:tab w:pos="1550" w:val="left"/>
          <w:tab w:pos="2810" w:val="left"/>
          <w:tab w:pos="3590" w:val="left"/>
          <w:tab w:pos="439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AVOIDED.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SANCTION</w:t>
      </w:r>
    </w:p>
    <w:p>
      <w:pPr>
        <w:autoSpaceDN w:val="0"/>
        <w:tabs>
          <w:tab w:pos="770" w:val="left"/>
          <w:tab w:pos="1550" w:val="left"/>
          <w:tab w:pos="2090" w:val="left"/>
          <w:tab w:pos="3470" w:val="left"/>
          <w:tab w:pos="4110" w:val="left"/>
          <w:tab w:pos="569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ANNOUNCED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INTRODUCTION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DR.</w:t>
      </w:r>
    </w:p>
    <w:p>
      <w:pPr>
        <w:autoSpaceDN w:val="0"/>
        <w:tabs>
          <w:tab w:pos="1510" w:val="left"/>
          <w:tab w:pos="2130" w:val="left"/>
          <w:tab w:pos="2570" w:val="left"/>
          <w:tab w:pos="3510" w:val="left"/>
          <w:tab w:pos="4850" w:val="left"/>
          <w:tab w:pos="589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SUBBAROYAN’S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MADRAS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LEGISLATIVE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COUNCIL.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</w:t>
      </w:r>
    </w:p>
    <w:p>
      <w:pPr>
        <w:autoSpaceDN w:val="0"/>
        <w:tabs>
          <w:tab w:pos="670" w:val="left"/>
          <w:tab w:pos="1710" w:val="left"/>
          <w:tab w:pos="2390" w:val="left"/>
          <w:tab w:pos="3590" w:val="left"/>
          <w:tab w:pos="4210" w:val="left"/>
          <w:tab w:pos="565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870" w:val="left"/>
          <w:tab w:pos="1170" w:val="left"/>
          <w:tab w:pos="1750" w:val="left"/>
          <w:tab w:pos="2450" w:val="left"/>
          <w:tab w:pos="2930" w:val="left"/>
          <w:tab w:pos="4050" w:val="left"/>
          <w:tab w:pos="4510" w:val="left"/>
          <w:tab w:pos="501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COURSE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IF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HIS     EXCELLENCY    DESIRES     IT.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9555. Courtesy: India Office Library. Also Bombay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 Abstracts, Home Department, Special Branch, File No. 800(40) (7), p. 79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DR. B. C. ROY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30, 1932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great and good letter quite worthy of you. I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accept your correction, and say with you that we are near to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other; and since we are near to each other, let me say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no complaint behind it. It simply went out as an advice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secure what I thought would be a better working of the orga-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nization, and I expected you, as a friend, if my advice did not find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within your breast, to say plainly to me, ‘You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situation, and therefore I do not accept your advice.’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reply said the same thing, but in an unexpectedly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but that is all dead and gone. After having tendered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had dismissed the incident from mind, but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 the memory, and now rendered it sacred by your generous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of the news you give me about your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quite like Baby to have placed her flat at Kamala’s </w:t>
      </w:r>
      <w:r>
        <w:rPr>
          <w:rFonts w:ascii="Times" w:hAnsi="Times" w:eastAsia="Times"/>
          <w:b w:val="0"/>
          <w:i w:val="0"/>
          <w:color w:val="000000"/>
          <w:sz w:val="22"/>
        </w:rPr>
        <w:t>disposal.</w:t>
      </w:r>
    </w:p>
    <w:p>
      <w:pPr>
        <w:autoSpaceDN w:val="0"/>
        <w:autoSpaceDE w:val="0"/>
        <w:widowControl/>
        <w:spacing w:line="240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18493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Sarup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to me the other day to discuss her project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She said you had advised rest in Ceylon. I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unnecessary. She is quite able to do some work and she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do some untouchability work. I think that she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allowed to do the work so long as she wishes to do it.</w:t>
      </w:r>
    </w:p>
    <w:p>
      <w:pPr>
        <w:autoSpaceDN w:val="0"/>
        <w:autoSpaceDE w:val="0"/>
        <w:widowControl/>
        <w:spacing w:line="220" w:lineRule="exact" w:before="24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Inferred from the contents; the source, however, has “January”.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B. C. Roy”, 7-12-1932.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a telegram;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D. Birla”, 15/16-12-1932; also “Letter to Dr.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B. C. Roy”, 15-12-1932.</w:t>
      </w:r>
    </w:p>
    <w:p>
      <w:pPr>
        <w:autoSpaceDN w:val="0"/>
        <w:autoSpaceDE w:val="0"/>
        <w:widowControl/>
        <w:spacing w:line="220" w:lineRule="exact" w:before="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Kamala Nehru and Dr. Sheikh Mohammad Alam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Vijayalakshmi Pandit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told me you had some more teeth out while she was busy </w:t>
      </w:r>
      <w:r>
        <w:rPr>
          <w:rFonts w:ascii="Times" w:hAnsi="Times" w:eastAsia="Times"/>
          <w:b w:val="0"/>
          <w:i w:val="0"/>
          <w:color w:val="000000"/>
          <w:sz w:val="22"/>
        </w:rPr>
        <w:t>growing grey hair. But eye-witnesses tell me you were otherwise keep-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quite fit. You still seem to be refusing to see visitors.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see them, if it is at all possible. It will give them satisfaction.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now a happy team of four, Chhaganlal Joshi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unto us. I do not know whether you are interesting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work. I am having a glorious time with the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letter of the Shastras is better but of true religion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able to give me but little.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us all,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p. 108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MOTILAL ROY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MOTIBABU,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matter of great joy to me to have you and your disciples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for so many days. I have understood your resolve to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untouchability. I entirely agree with you that whilst we </w:t>
      </w:r>
      <w:r>
        <w:rPr>
          <w:rFonts w:ascii="Times" w:hAnsi="Times" w:eastAsia="Times"/>
          <w:b w:val="0"/>
          <w:i w:val="0"/>
          <w:color w:val="000000"/>
          <w:sz w:val="22"/>
        </w:rPr>
        <w:t>may sacrifice nothing of what we hold dear as life itself, we must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deavour to bring round orthodoxy to our point of view, if it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 In any case we may do nothing to hurt anybody’s suscep-</w:t>
      </w:r>
      <w:r>
        <w:rPr>
          <w:rFonts w:ascii="Times" w:hAnsi="Times" w:eastAsia="Times"/>
          <w:b w:val="0"/>
          <w:i w:val="0"/>
          <w:color w:val="000000"/>
          <w:sz w:val="22"/>
        </w:rPr>
        <w:t>tibilities. May God bless your effort.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11041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K. RAMACHANDRA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31, 1932</w:t>
      </w:r>
    </w:p>
    <w:p>
      <w:pPr>
        <w:autoSpaceDN w:val="0"/>
        <w:tabs>
          <w:tab w:pos="550" w:val="left"/>
          <w:tab w:pos="5390" w:val="left"/>
        </w:tabs>
        <w:autoSpaceDE w:val="0"/>
        <w:widowControl/>
        <w:spacing w:line="27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for the complication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arisen there with reference to the temple-entry question.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whatsoever that whilst a non-Hindu may sympathize with there-</w:t>
      </w:r>
    </w:p>
    <w:p>
      <w:pPr>
        <w:autoSpaceDN w:val="0"/>
        <w:autoSpaceDE w:val="0"/>
        <w:widowControl/>
        <w:spacing w:line="220" w:lineRule="exact" w:before="30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Inferred from the contents; the source, however, has “January”.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K. Ramachandra”, 28-1-1933.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 movement, he cannot and ought not to take part in any direct </w:t>
      </w:r>
      <w:r>
        <w:rPr>
          <w:rFonts w:ascii="Times" w:hAnsi="Times" w:eastAsia="Times"/>
          <w:b w:val="0"/>
          <w:i w:val="0"/>
          <w:color w:val="000000"/>
          <w:sz w:val="22"/>
        </w:rPr>
        <w:t>action.</w:t>
      </w:r>
    </w:p>
    <w:p>
      <w:pPr>
        <w:autoSpaceDN w:val="0"/>
        <w:autoSpaceDE w:val="0"/>
        <w:widowControl/>
        <w:spacing w:line="24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R</w:t>
      </w:r>
      <w:r>
        <w:rPr>
          <w:rFonts w:ascii="Times" w:hAnsi="Times" w:eastAsia="Times"/>
          <w:b w:val="0"/>
          <w:i w:val="0"/>
          <w:color w:val="000000"/>
          <w:sz w:val="16"/>
        </w:rPr>
        <w:t>AMACHANDRA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ICKRAMA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ELLAWATTE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OLOMBO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18494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U. GOPALA MENON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31, 1932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GOPALA MENON,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26th instant. Now that the fast is off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time being, I shall watch what work Kerala is going to put in.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taking of signatures to the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is, I hope, proceeding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apace. You should report the number taken from day to day.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fixed a time-limit.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educating public opinion should continue side by </w:t>
      </w:r>
      <w:r>
        <w:rPr>
          <w:rFonts w:ascii="Times" w:hAnsi="Times" w:eastAsia="Times"/>
          <w:b w:val="0"/>
          <w:i w:val="0"/>
          <w:color w:val="000000"/>
          <w:sz w:val="22"/>
        </w:rPr>
        <w:t>side with constructive work amongst the Harijans.</w:t>
      </w:r>
    </w:p>
    <w:p>
      <w:pPr>
        <w:autoSpaceDN w:val="0"/>
        <w:autoSpaceDE w:val="0"/>
        <w:widowControl/>
        <w:spacing w:line="24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18495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TO BHULABHAI J. DESAI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31, 1932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BHULABHAI,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all happy to have your letter. I wish that nobody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on account of the pain in my elbow. I am taking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The [authorities] will themselves call for help from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need for it. I shall myself ask for it if I feel the need.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not much pain.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glad to know that all of you are doing well. Obviously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Inferred from the contents; the source, however, has “January”.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announced the postponement of the fast on December 29;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“Interview to Associated Press of India”, 29-12-1932.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to the Viceroy for according sanction to introduction of </w:t>
      </w:r>
      <w:r>
        <w:rPr>
          <w:rFonts w:ascii="Times" w:hAnsi="Times" w:eastAsia="Times"/>
          <w:b w:val="0"/>
          <w:i w:val="0"/>
          <w:color w:val="000000"/>
          <w:sz w:val="18"/>
        </w:rPr>
        <w:t>Dr. Subbaroyan’s Bill;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Private Secretary to Viceroy”, 30-12-1932.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cannot study here as well as one can [outside].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Regards to all from all of us. Dhirubhai will come again.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DVOCATE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HULABHAI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Bhulabhai Desai Papers, File No. 1.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1932]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not worry about me.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matter with my arm to cause anxiety. I feel no discomfort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you. I understand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roza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all means observe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write any more today; there is no time. It is very good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Harijans.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LETTER TO RAMABEHN JOSHI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little disappointed about you. You know that I long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everybody. If somebody does not write to me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save my time and because he or she is all right, that is another matter.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Bapuke Patra—8: Bibi Amtussalaam ke Nam</w:t>
      </w:r>
      <w:r>
        <w:rPr>
          <w:rFonts w:ascii="Times" w:hAnsi="Times" w:eastAsia="Times"/>
          <w:b w:val="0"/>
          <w:i w:val="0"/>
          <w:color w:val="000000"/>
          <w:sz w:val="18"/>
        </w:rPr>
        <w:t>, this letter has been placed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one of November 6. However, from the reference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roza </w:t>
      </w:r>
      <w:r>
        <w:rPr>
          <w:rFonts w:ascii="Times" w:hAnsi="Times" w:eastAsia="Times"/>
          <w:b w:val="0"/>
          <w:i w:val="0"/>
          <w:color w:val="000000"/>
          <w:sz w:val="18"/>
        </w:rPr>
        <w:t>fast it would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seem that the letter was written just before or during the Ramzan, which commenced </w:t>
      </w:r>
      <w:r>
        <w:rPr>
          <w:rFonts w:ascii="Times" w:hAnsi="Times" w:eastAsia="Times"/>
          <w:b w:val="0"/>
          <w:i w:val="0"/>
          <w:color w:val="000000"/>
          <w:sz w:val="18"/>
        </w:rPr>
        <w:t>in December.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Complete abstention from food and drink during the daylight hours observed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devout Muslims in the month of Ramzan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was working at Vadaj near Sabarmati 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in your case I think the reason is indifference and lethargy. Am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right? If I am, your conduct should be regarded unpardonable.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Chhaganlal’s weight has been steadily increasing. It is 115 now.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580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285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459. DIARY, 1932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16, WEDNESDAY, YERAVDA MANDIR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—43 rounds. Letters—Parachure Shastri, Mohanlal Bhatt,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Keshavlal Manchharam. Telegram to Jamnalal, telegram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Kumaon Social Conference. About untouchability—Vinoba, Kowtha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Suryanarayana Row, Martand Upadhyaya. Nargisbehn, Gosibehn,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Shirinbehn, and Jamnabehn called. Gave the seventh statement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Kodanda Rao.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17, THURSDAY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Takli—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48 rounds. Letters—Mira, Ganga Gidwani. A packet of </w:t>
      </w:r>
      <w:r>
        <w:rPr>
          <w:rFonts w:ascii="Times" w:hAnsi="Times" w:eastAsia="Times"/>
          <w:b w:val="0"/>
          <w:i/>
          <w:color w:val="000000"/>
          <w:sz w:val="22"/>
        </w:rPr>
        <w:t>Gandhi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Vichar Dohan </w:t>
      </w:r>
      <w:r>
        <w:rPr>
          <w:rFonts w:ascii="Times" w:hAnsi="Times" w:eastAsia="Times"/>
          <w:b w:val="0"/>
          <w:i w:val="0"/>
          <w:color w:val="000000"/>
          <w:sz w:val="22"/>
        </w:rPr>
        <w:t>to Martand [Upadhyaya] About untouchability—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Chaman, Natarajan, Mathuradas Vasanji, Hansa Mehta, Satavlekar,</w:t>
      </w:r>
    </w:p>
    <w:p>
      <w:pPr>
        <w:autoSpaceDN w:val="0"/>
        <w:tabs>
          <w:tab w:pos="1090" w:val="left"/>
          <w:tab w:pos="2390" w:val="left"/>
          <w:tab w:pos="3370" w:val="left"/>
          <w:tab w:pos="4510" w:val="left"/>
          <w:tab w:pos="60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Michael,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Vasantram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Yugudur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Rao,</w:t>
      </w:r>
    </w:p>
    <w:p>
      <w:pPr>
        <w:autoSpaceDN w:val="0"/>
        <w:tabs>
          <w:tab w:pos="1590" w:val="left"/>
          <w:tab w:pos="3510" w:val="left"/>
          <w:tab w:pos="4710" w:val="left"/>
          <w:tab w:pos="571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Avantikabehn,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Narasimhacharya,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Satisbabu,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Jivanlal,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Pyarelal,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Chandrashankar. Hiralal paid a visit. Gave the eighth statement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Kodanda Rao.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18, FRIDAY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—52 rounds. Letters—Dr. Agrawal, Needu, Rastogi, Doyle</w:t>
      </w:r>
    </w:p>
    <w:p>
      <w:pPr>
        <w:autoSpaceDN w:val="0"/>
        <w:tabs>
          <w:tab w:pos="890" w:val="left"/>
          <w:tab w:pos="2150" w:val="left"/>
          <w:tab w:pos="2770" w:val="left"/>
          <w:tab w:pos="3570" w:val="left"/>
          <w:tab w:pos="4770" w:val="left"/>
          <w:tab w:pos="591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Padmaja.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untouchability—Haribhau Phatak, Ramachandra, Gadre, Lakshman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Kumthakar, Anandatirtha, Sh[ankerlal] Banker. Telegrams to Govind,</w:t>
      </w:r>
    </w:p>
    <w:p>
      <w:pPr>
        <w:autoSpaceDN w:val="0"/>
        <w:tabs>
          <w:tab w:pos="730" w:val="left"/>
          <w:tab w:pos="1590" w:val="left"/>
          <w:tab w:pos="3390" w:val="left"/>
          <w:tab w:pos="4610" w:val="left"/>
          <w:tab w:pos="58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Madhusudandas,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Jagannath,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Doddamati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untouchability). Met Lady Thackersey, Shankarlal, Devdas, Pyarelal,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Satisbabu, Girdhari, Raja. Met the three fellow-prisoners Shankar,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Purushottamdas and Bhave.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Continued from Vol. LI.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place-entry is not reproduced under subsequent dates.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19, SATURDAY</w:t>
      </w:r>
    </w:p>
    <w:p>
      <w:pPr>
        <w:autoSpaceDN w:val="0"/>
        <w:tabs>
          <w:tab w:pos="621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—43 rounds. Letters—Shankarrao Godse, Mahomed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</w:t>
      </w:r>
      <w:r>
        <w:rPr>
          <w:rFonts w:ascii="Times" w:hAnsi="Times" w:eastAsia="Times"/>
          <w:b w:val="0"/>
          <w:i w:val="0"/>
          <w:color w:val="000000"/>
          <w:sz w:val="22"/>
        </w:rPr>
        <w:t>Habib, Vaze, Zaulinger, Rameshwar Bazaj, Ramsinhasan, Sha[n-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karrao] Godse, Habib, Ghanshyamdas. About untouchability—]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Priyanath Chatterji, Srikrishna Gautam, Hakim, Jenkins, Lahiri,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Salivati, Sarup Rani, Faramji Mogul, Bhanji Rathod, Anandshankar.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Mathuradas, Jaisukhlal Mehta, Chunilal, Devdhar, Hansabehn, Jaishri,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Karsandas Chitalia, Surajbehn, Shanta, Kastur, Kanitkar, Devdas, </w:t>
      </w:r>
      <w:r>
        <w:rPr>
          <w:rFonts w:ascii="Times" w:hAnsi="Times" w:eastAsia="Times"/>
          <w:b w:val="0"/>
          <w:i w:val="0"/>
          <w:color w:val="000000"/>
          <w:sz w:val="22"/>
        </w:rPr>
        <w:t>Kamalnayan, Girdhari, Madalasa, Janakibehn paid a visit.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20, SUNDAY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—51 rounds. Letters—Bhaktibehn, Manibehn, Kantilal Desai,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Vasudev Naidu. About untouchability—P. A. Vinayaka, Devnandan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Sannyasi, Sitaram Nalavde, Gopalakrishnamurthi, K. Ganesan, Anant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Jayawant Sona[va]ne, Shardabehn, K. Vishwanathan, Jaishukhlal </w:t>
      </w:r>
      <w:r>
        <w:rPr>
          <w:rFonts w:ascii="Times" w:hAnsi="Times" w:eastAsia="Times"/>
          <w:b w:val="0"/>
          <w:i w:val="0"/>
          <w:color w:val="000000"/>
          <w:sz w:val="22"/>
        </w:rPr>
        <w:t>Mehta.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21, MONDAY</w:t>
      </w:r>
    </w:p>
    <w:p>
      <w:pPr>
        <w:autoSpaceDN w:val="0"/>
        <w:autoSpaceDE w:val="0"/>
        <w:widowControl/>
        <w:spacing w:line="280" w:lineRule="exact" w:before="106" w:after="0"/>
        <w:ind w:left="10" w:right="4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—48 rounds. Letters—Narandas (42), Chhaganlal Joshi, Rukhi,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Prabhavati, Chaitanyalalji, the Andhra Kala Parishad, Pyarelal,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Thornberg. About untouchability—Labhshankar Mehta, Dhirubhai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Bhulabhai, Manilal, Krishnacharya Sharma, Adar Ardesher Desai,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 Dharma Office. Sadasiva Rao, Macrae, Satisbabu, Haribhau. </w:t>
      </w:r>
      <w:r>
        <w:rPr>
          <w:rFonts w:ascii="Times" w:hAnsi="Times" w:eastAsia="Times"/>
          <w:b w:val="0"/>
          <w:i w:val="0"/>
          <w:color w:val="000000"/>
          <w:sz w:val="22"/>
        </w:rPr>
        <w:t>Bhave paid a visit.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22, TUESDAY</w:t>
      </w:r>
    </w:p>
    <w:p>
      <w:pPr>
        <w:autoSpaceDN w:val="0"/>
        <w:tabs>
          <w:tab w:pos="1170" w:val="left"/>
          <w:tab w:pos="1390" w:val="left"/>
          <w:tab w:pos="1490" w:val="left"/>
          <w:tab w:pos="2110" w:val="left"/>
          <w:tab w:pos="2250" w:val="left"/>
          <w:tab w:pos="2350" w:val="left"/>
          <w:tab w:pos="3350" w:val="left"/>
          <w:tab w:pos="3810" w:val="left"/>
          <w:tab w:pos="4050" w:val="left"/>
          <w:tab w:pos="4570" w:val="left"/>
          <w:tab w:pos="4870" w:val="left"/>
          <w:tab w:pos="5490" w:val="left"/>
          <w:tab w:pos="5830" w:val="left"/>
          <w:tab w:pos="629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Letters—Zohra,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Ramanujachari,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Himmatlal,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Harjivan, Gudel (2), Bhatnagar, Col. Doyle, Dahyabhai, Manibehn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Patel, Abhoy, Bhargava, Shankarlal, Mathuradas, Ja[mnalal] Bajaj,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Willy. About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untouchability—Principal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Dhruva,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Nagini,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Fulchand Gurjal, Vasant Chatterji, Krishnarao, Kashinath Kelkar, Sakat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Bharucha, Thomas, Kanitkar, Haribhau, Gagannarayan, Iswaran,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Chaman, Medhekar, Choksi, Baban Gokhale, Avantikabai, Ratanbehn,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Devdas, Dhirubhai, Ramjibhai, Padmaja. Venkatachari, a lawyer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others,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Shankaracharya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Kumbhakonam,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these came to see me. Prof. Purandare gave a </w:t>
      </w:r>
      <w:r>
        <w:rPr>
          <w:rFonts w:ascii="Times" w:hAnsi="Times" w:eastAsia="Times"/>
          <w:b w:val="0"/>
          <w:i w:val="0"/>
          <w:color w:val="000000"/>
          <w:sz w:val="22"/>
        </w:rPr>
        <w:t>handwritten copy of his speeches on untouchability.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 </w:t>
      </w:r>
      <w:r>
        <w:rPr>
          <w:rFonts w:ascii="Times" w:hAnsi="Times" w:eastAsia="Times"/>
          <w:b w:val="0"/>
          <w:i w:val="0"/>
          <w:color w:val="000000"/>
          <w:sz w:val="18"/>
        </w:rPr>
        <w:t>(Vol. II, p. 269), Mahadev Desai refers to him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Shankaracharya of Kanchi.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23, WEDNESDAY</w:t>
      </w:r>
    </w:p>
    <w:p>
      <w:pPr>
        <w:autoSpaceDN w:val="0"/>
        <w:tabs>
          <w:tab w:pos="1170" w:val="left"/>
          <w:tab w:pos="2930" w:val="left"/>
          <w:tab w:pos="4610" w:val="left"/>
          <w:tab w:pos="60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[Letters-] The Shankaracharya of Kumbhakonam, Hiralal Amritlal,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Narandasbhai,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Durgaprasad,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Lallubhai, J. K. Mehta, Bhatt, Hiralal Shah, Devdas, Dahyabhai,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Mani. Telegrams to Begum Alam, Deshmukh. A gentle reproof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about Devdas. Today the interviews took place under the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fast was undertaken. Mrs. Cousins, Saraladevi, Shardabehn,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Vidyabehn, Nandubehn called. Urmila and Jiten paid a visit.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Satisbabu, Shanti the Chinese paid a visit. I told Dr. Mehta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spin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till Wednesday.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24, THURSDAY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—Nil (Stopped since yesterday). On the doctor’s advice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my hand a week’s rest. Letters—Pyarelal, Mirabehn, Kusum,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Dharshi, Haridas Majmudar, Chintamani, Taramati, Effy, Miss Upton,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Gilligan, Hendriks. About untouchability—Lakshmi, Vidyagauri,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Gopala Menon (with a letter from Kelappan), Sastri, Gurudev,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Revashankar, Gokhale, Jayantiprasad, Manilal Vyas, Shivratan Mohota,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Ghanshyamdas, Patde, Nathan, Satyananda, Manibhai Morarjee,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Nargisbehn, Shirinbehn Gadodia, his wife, Urmila Devi, Satisbabu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Nalavde of Wai (along with a Harijan and a Gujarati merchant) R.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Jedhe.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25, FRIDAY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—Nil. Letters—Nawale, Haridas Majmudar, Leonard, Esther,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Natarajan, Horace, Devi West, Hoyland, Raghavendra Pratap,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Elwin, Goldburg, Miss Howard, Mrs. Howard, Polak.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untouchability—West, Sister Emetta, Shalivati, Narayana Menon,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Chatterji, Chimanlal Narkhi, Pratapsinh Mantri, Shyamji Kuvadia,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Devkaran Joshi, Haribhau. Mathuradas, Jaisukhlal (with a friend), </w:t>
      </w:r>
      <w:r>
        <w:rPr>
          <w:rFonts w:ascii="Times" w:hAnsi="Times" w:eastAsia="Times"/>
          <w:b w:val="0"/>
          <w:i w:val="0"/>
          <w:color w:val="000000"/>
          <w:sz w:val="22"/>
        </w:rPr>
        <w:t>Nanabhai, Parikshitlal, Viyogi Hari, Satisbabu, Urmila Devi called.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26, SATURDAY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—Nil. Letters—Kanaiyalal Munshi, Rukmini, Manilal, Ramnik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Shah, Ambaram, Baba Narasinhdas, Dr. Deshmukh, Mani, Ganpatrao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Godse, Nardev Shastri, Dr. Alam. About untouchability—P.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Vinayaka, Deorukhkar, Pyarelal, Vasantlal, Nadkarni, Abbas Tyabji,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Swaminathan, Ishwarlal Modi, Setu Pandian Pillai, Ramkumar, Amiya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Chakravarty, Anandswarup, Avadhesh Prasad, Kashinath Kelkar, </w:t>
      </w:r>
      <w:r>
        <w:rPr>
          <w:rFonts w:ascii="Times" w:hAnsi="Times" w:eastAsia="Times"/>
          <w:b w:val="0"/>
          <w:i w:val="0"/>
          <w:color w:val="000000"/>
          <w:sz w:val="22"/>
        </w:rPr>
        <w:t>Sunderlal Poddar, Rishiram, Habibur Rahman, Bhagat, Valji. Dr.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4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Nawle and his group, Sathe,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Shikshakanche Kaivari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[Champions of Teachers], Kanitkar (along with four of his friends),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Urmila Devi, her son, and Satisbabu paid a visit. Arranged payment of </w:t>
      </w:r>
      <w:r>
        <w:rPr>
          <w:rFonts w:ascii="Times" w:hAnsi="Times" w:eastAsia="Times"/>
          <w:b w:val="0"/>
          <w:i w:val="0"/>
          <w:color w:val="000000"/>
          <w:sz w:val="22"/>
        </w:rPr>
        <w:t>Rs. 250 to Urmila Devi for the journey.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27, SUNDAY</w:t>
      </w:r>
    </w:p>
    <w:p>
      <w:pPr>
        <w:autoSpaceDN w:val="0"/>
        <w:tabs>
          <w:tab w:pos="1430" w:val="left"/>
          <w:tab w:pos="1910" w:val="left"/>
          <w:tab w:pos="3290" w:val="left"/>
          <w:tab w:pos="3730" w:val="left"/>
          <w:tab w:pos="4670" w:val="left"/>
          <w:tab w:pos="4930" w:val="left"/>
          <w:tab w:pos="5790" w:val="left"/>
          <w:tab w:pos="59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—Nil. Letters to—Mani, Dahyabhai, Kusum, A. Krishna Menon,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Vasudevan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Namboodripad,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Jagannath,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untouchability—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Anandashankar,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Atmaram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Bhatt,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Kowtha </w:t>
      </w:r>
      <w:r>
        <w:rPr>
          <w:rFonts w:ascii="Times" w:hAnsi="Times" w:eastAsia="Times"/>
          <w:b w:val="0"/>
          <w:i w:val="0"/>
          <w:color w:val="000000"/>
          <w:sz w:val="22"/>
        </w:rPr>
        <w:t>Suryanarayana, Bapi Needu, Ramachandra, Haribhau.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28, MONDAY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Letters—Narandas (45), Mohanlal Bhatt, Bhaktibehn, a book on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Ramdas, Khemchand, Valji Desai, the Gita Press,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Banker, Madhavan, Ishwardas, Veerbhadra, Chaman Kavi, Nirantar,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Upasak. Satisbabu, Kodanda Rao, Haribhau, Purandare and Kodanda </w:t>
      </w:r>
      <w:r>
        <w:rPr>
          <w:rFonts w:ascii="Times" w:hAnsi="Times" w:eastAsia="Times"/>
          <w:b w:val="0"/>
          <w:i w:val="0"/>
          <w:color w:val="000000"/>
          <w:sz w:val="22"/>
        </w:rPr>
        <w:t>Rao’s friend Nayanar paid a visit.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29, TUESDAY</w:t>
      </w:r>
    </w:p>
    <w:p>
      <w:pPr>
        <w:autoSpaceDN w:val="0"/>
        <w:tabs>
          <w:tab w:pos="583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Letters—Siva Rao, Sudarisanam, Hirji Parmar, Prabhavati, Dr. Ghia,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Gunvantbehn, Bhaktibehn. About untouchability—Nila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Nagini,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Patwardhan, Vasantram Shastri, Jenkins, Navle, Lallubhai Karamchand,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Shastri, Srinath Bhargava, Motilal Roy, Talegaonkar, Bhole,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Nargisbehn. Met Shirin, Satisbabu, Lad, Kaligudu, Jagannathkunwar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[of] Kotwa, Chhaganlal Malvi, Prof. Dandekar and his friends about </w:t>
      </w:r>
      <w:r>
        <w:rPr>
          <w:rFonts w:ascii="Times" w:hAnsi="Times" w:eastAsia="Times"/>
          <w:b w:val="0"/>
          <w:i w:val="0"/>
          <w:color w:val="000000"/>
          <w:sz w:val="22"/>
        </w:rPr>
        <w:t>Harijans. Personal meeting with Jamnalal.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30, WEDNESDAY</w:t>
      </w:r>
    </w:p>
    <w:p>
      <w:pPr>
        <w:autoSpaceDN w:val="0"/>
        <w:tabs>
          <w:tab w:pos="1190" w:val="left"/>
          <w:tab w:pos="2410" w:val="left"/>
          <w:tab w:pos="3230" w:val="left"/>
          <w:tab w:pos="3670" w:val="left"/>
          <w:tab w:pos="4130" w:val="left"/>
          <w:tab w:pos="4770" w:val="left"/>
          <w:tab w:pos="59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Mail—telegram to Manilal to come, telegram to the Lakshmidas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Gordhandas [about] pinjrapole; letter to the Bombay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Jamnalal. Letter to Col. Doyle (about Appasaheb),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Nathubhai, Sir Harisingh, Narasimhan, Viraraghavan, J. P. Trivedi,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Kalelkar, Aggrawal, Nirmalachandra Ghosh, Kulkarni, Radha,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Kusum. About untouchability—Anandshankar, Gundurao, Purandare,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Chitre, Bapubhai Vashi, Vasantram Shastri, J. P., Bhaishankar Dwivedi,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Narayana Menon, Jaisukhlal Mehta, Madhavan Nair, 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Ramtirtha,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Kshetrapal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Lallubhai,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Anasuyabehn, Ramanujachari, Tejumal, Bhagwandas, Lallubhai,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Barr, Rajagopalachari (Chittoor), Chinniah. Interviews with—Premlila,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friend, Satisbabu, Doddamati and his secretary, and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 Chhotubhai, Khandwala, Yashwant.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1, THURSDAY</w:t>
      </w:r>
    </w:p>
    <w:p>
      <w:pPr>
        <w:autoSpaceDN w:val="0"/>
        <w:autoSpaceDE w:val="0"/>
        <w:widowControl/>
        <w:spacing w:line="222" w:lineRule="exact" w:before="104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—Nil. (The doctor advised that it should not be resumed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few days more). Letters—Gangadharprasad, Pashabhai,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Narandas, Mira, Magalnal, Secretary of the Dayalbagh, Agra.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untouchability—Chandrashankar, Chandrasinh Thakore, Lele, Gopala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Menon, Satyanarayana Shetty, Haribhau, Vinayak, Iyer, Rajbhoj,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Shamji Marwadi. Telegram to Gopala Menon. Today private visitors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Manilal, Devdas, Harjivan and Sharda. Public visitors were Bhole,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Jadhav, Bhonsle, Satisbabu. Nargis and Shirinbehn brought fruit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mattress. Received approval of the names which had been sent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regarding Dr. Mehta. Moreover, Chhaganlal Joshi will come here.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2, FRIDAY</w:t>
      </w:r>
    </w:p>
    <w:p>
      <w:pPr>
        <w:autoSpaceDN w:val="0"/>
        <w:tabs>
          <w:tab w:pos="2170" w:val="left"/>
          <w:tab w:pos="3710" w:val="left"/>
          <w:tab w:pos="4910" w:val="left"/>
          <w:tab w:pos="57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Letters—Benarsidas,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Raihanabehn,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Bhatt,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Mehta, Reynolds, Andrews, Dorothy Newman, Rachel Price,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Jayakunwar, Bechardas, Hemprabha. About untouchability—D. 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Joshi, Daftari, Narasinhachari, Tahmankar, Bachu Karim. Telegrams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Charu Bhattachari (about Dr. Roy), Nanalal, Arya (Rangoon).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from 8 to 10.30 Birla, Khaitan and their two friends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with me. In the afternoon, Ramjibhai, Harilalbhai and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from Amreli, Nageswara Rao and Bapi Needu from Andhra,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Kikabhai Waghela, Dudhabhai, and four other Harijans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Satkodibabu from Bengal, a gentleman from Bihar and </w:t>
      </w:r>
      <w:r>
        <w:rPr>
          <w:rFonts w:ascii="Times" w:hAnsi="Times" w:eastAsia="Times"/>
          <w:b w:val="0"/>
          <w:i w:val="0"/>
          <w:color w:val="000000"/>
          <w:sz w:val="22"/>
        </w:rPr>
        <w:t>Birla’s group of the morning as also Satisbabu called.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3, SATURDAY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fast in connection with Appasaheb’s satyagraha of eating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normal food. Major Mehta came to reply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at 7.15 o’clock to the effect that if I so chose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myself in scavenging work but it would not countenance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in the matter concerning prisoner Appa Patwardhan.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was sent immediately. Letters—Powalkar, Dr. Chandulal,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Pyarelal, Taramati, Kanti Chandraji[?], Mahendra, Zohra.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untouchability—the Chronicle Laundry, Mamad Rajabhai, Sadhak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Siddhanand, Deshmane, C. V. Vaidya, Lakhabhai Sagathia, M.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Kannamwar, Nanasaheb, Kanitkar. Telegrams—Madhavan Nair,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 of Kalakankar. Kowtha Suryanarayana, Ramachandra, Lallubhai,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Vaikunth, his wife, Ambalalbhai, Devdhar, Mate, Haribhau and others,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Free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representative, Nargisbehn, Shirinbehn, Satisbabu,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called. All these met me in the evening.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Birla party, Thakkar Bapa, Parikshitlal, Harakhchand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>paid a visit.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G. Bhandari”, 14-11-1932.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3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4, SUNDAY</w:t>
      </w:r>
    </w:p>
    <w:p>
      <w:pPr>
        <w:autoSpaceDN w:val="0"/>
        <w:tabs>
          <w:tab w:pos="830" w:val="left"/>
          <w:tab w:pos="4290" w:val="left"/>
          <w:tab w:pos="543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day of my fast. Letters—Narasinhrao Bholanath,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Ramprasad Bakshi, Elwin. Wrote two letters to Doyle. Letter to Appa.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untouchability—Shambhushankar,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Lallubhai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Sa[maldas],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Nawle, Kelkar (Ice Doctor), Urmila Devi, Sinhanarayan. This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has affected me very much. Have become very weak. The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down at once by six pounds and the hands and feet became stiff.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Doyle called after 11 o’clock and asked for time till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I readily agreed and gave up the fast. If the decision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satiafactory, the fast will have to be resumed. Ate oranges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mosambis and also took their juice, as also pomegranate juice and </w:t>
      </w:r>
      <w:r>
        <w:rPr>
          <w:rFonts w:ascii="Times" w:hAnsi="Times" w:eastAsia="Times"/>
          <w:b w:val="0"/>
          <w:i w:val="0"/>
          <w:color w:val="000000"/>
          <w:sz w:val="22"/>
        </w:rPr>
        <w:t>grapes.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5, MONDAY</w:t>
      </w:r>
    </w:p>
    <w:p>
      <w:pPr>
        <w:autoSpaceDN w:val="0"/>
        <w:tabs>
          <w:tab w:pos="1890" w:val="left"/>
          <w:tab w:pos="3130" w:val="left"/>
          <w:tab w:pos="4290" w:val="left"/>
          <w:tab w:pos="4910" w:val="left"/>
          <w:tab w:pos="591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Letters—Manilal,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letters).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untouchability—Gopala Menon (with letters from Ba and Urmiladevi,)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Raihanabehn. Members of the Anti-untouchability League arrived,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they numbered more than 12, there was an objection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them. The difficulty, however, was resolved. Raihana, Padmaja,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Lady Ramabai </w:t>
      </w:r>
      <w:r>
        <w:rPr>
          <w:rFonts w:ascii="Times" w:hAnsi="Times" w:eastAsia="Times"/>
          <w:b w:val="0"/>
          <w:i w:val="0"/>
          <w:color w:val="000000"/>
          <w:sz w:val="22"/>
        </w:rPr>
        <w:t>Pattani and Anant Pattani and Upasak.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6, TUESDAY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Letters—Medh, Narandas, Ramdas, Raghavendra, Chandraprabha.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untouchability—Upasak, Atmaram Bhatt, Nanabhai, Kelappan,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Valia, Nila Nagini, Gopala Menon (with letters from Ba, Bal and Vali),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Ramachandra, Puttanna Chetty. Three telegrams to—[The Raja of]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Kalakanker, Soniram, Kelappan. Those coming to visit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tomorrow—the Birla group, Thakkar, Kunzru, three school boys, </w:t>
      </w:r>
      <w:r>
        <w:rPr>
          <w:rFonts w:ascii="Times" w:hAnsi="Times" w:eastAsia="Times"/>
          <w:b w:val="0"/>
          <w:i w:val="0"/>
          <w:color w:val="000000"/>
          <w:sz w:val="22"/>
        </w:rPr>
        <w:t>Ramachandra, Satisbabu, Devdas.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7, WEDNESDAY</w:t>
      </w:r>
    </w:p>
    <w:p>
      <w:pPr>
        <w:autoSpaceDN w:val="0"/>
        <w:tabs>
          <w:tab w:pos="2050" w:val="left"/>
          <w:tab w:pos="3090" w:val="left"/>
          <w:tab w:pos="4030" w:val="left"/>
          <w:tab w:pos="493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Letters—Narandas,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Jethalal,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untouchability—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Thirukutasundaram, Kajrolkar, Narayana Menon, Somji, Sonavane,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 Subba Rao, Hiralal Nanavati, Gopala Menon, Mevade, Shivdutt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Shastri, Lady Lakshmibai, Dhurandhar Shastri came early for typing.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Padma, Devdas and Sarojini. Discussion for two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Poona, Pandharpur, Jalgaon, etc. They were 14 in </w:t>
      </w:r>
      <w:r>
        <w:rPr>
          <w:rFonts w:ascii="Times" w:hAnsi="Times" w:eastAsia="Times"/>
          <w:b w:val="0"/>
          <w:i w:val="0"/>
          <w:color w:val="000000"/>
          <w:sz w:val="22"/>
        </w:rPr>
        <w:t>all.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8, THURSDAY</w:t>
      </w:r>
    </w:p>
    <w:p>
      <w:pPr>
        <w:autoSpaceDN w:val="0"/>
        <w:autoSpaceDE w:val="0"/>
        <w:widowControl/>
        <w:spacing w:line="240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Letters—Mirabehn, Narandas (along with those to Liladhar and </w:t>
      </w:r>
      <w:r>
        <w:rPr>
          <w:rFonts w:ascii="Times" w:hAnsi="Times" w:eastAsia="Times"/>
          <w:b w:val="0"/>
          <w:i w:val="0"/>
          <w:color w:val="000000"/>
          <w:sz w:val="22"/>
        </w:rPr>
        <w:t>Chhaganlal Gandhi), Nanalal Shroff, Munshi. About untouchability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to—Dhaygude, Nawle, Tummala Basavayya, Tembekar, Manibhai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Desai, Devdas, Arkate, Rajbhoj, Lele. Telegram to Belgaumwala,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about calling Ratubhai.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>from Pandharpur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Jalgaon who had come to Poona for the Sanatan Dharma Sabha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others (15 in all) called on me. More will come tomorrow. Haribhau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came with three women from the Seva Sadan.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9, FRIDAY</w:t>
      </w:r>
    </w:p>
    <w:p>
      <w:pPr>
        <w:autoSpaceDN w:val="0"/>
        <w:tabs>
          <w:tab w:pos="2590" w:val="left"/>
          <w:tab w:pos="3690" w:val="left"/>
          <w:tab w:pos="4810" w:val="left"/>
          <w:tab w:pos="5230" w:val="left"/>
        </w:tabs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Letters—Andrews, Geo.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Subramanian,</w:t>
      </w:r>
    </w:p>
    <w:p>
      <w:pPr>
        <w:autoSpaceDN w:val="0"/>
        <w:tabs>
          <w:tab w:pos="1070" w:val="left"/>
          <w:tab w:pos="1510" w:val="left"/>
          <w:tab w:pos="2650" w:val="left"/>
          <w:tab w:pos="3510" w:val="left"/>
          <w:tab w:pos="4270" w:val="left"/>
          <w:tab w:pos="4810" w:val="left"/>
          <w:tab w:pos="597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Chetty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about</w:t>
      </w:r>
    </w:p>
    <w:p>
      <w:pPr>
        <w:autoSpaceDN w:val="0"/>
        <w:tabs>
          <w:tab w:pos="1730" w:val="left"/>
          <w:tab w:pos="2590" w:val="left"/>
          <w:tab w:pos="3090" w:val="left"/>
          <w:tab w:pos="4190" w:val="left"/>
          <w:tab w:pos="5210" w:val="left"/>
          <w:tab w:pos="61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untouchability).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to]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(Kusum,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Puratan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Raghavan). About untouchability—Subramanyam, Brijkrishna, J. 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Mehta, Pandharinath Bidkar, Ambalal, P. N. Shiromany, Shivbhakta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Gandhi, Lady Lakshmibai, Radhakant and the sanatanists, Oturkar,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Devdas called.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10, SATURDAY</w:t>
      </w:r>
    </w:p>
    <w:p>
      <w:pPr>
        <w:autoSpaceDN w:val="0"/>
        <w:autoSpaceDE w:val="0"/>
        <w:widowControl/>
        <w:spacing w:line="294" w:lineRule="exact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Letters—Khimchand, Margaret Cousins, Dalmia, R. Chowdhari,</w:t>
      </w:r>
    </w:p>
    <w:p>
      <w:pPr>
        <w:autoSpaceDN w:val="0"/>
        <w:tabs>
          <w:tab w:pos="3330" w:val="left"/>
          <w:tab w:pos="41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Damoda[r] Sundardas, Pande.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untouchability—Mathura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Mohan Dev, Lachchhanrai, Sathe, Kanaiyalal Misra, Narasimhachari,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Tulsiram Lodhi, Amritlal Desai, Khaladkar. Telegrams—Acharya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Dhruva, Amritlal Thakkar, Daftari (all about untouchability). Upasak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his friends, Natarajan (with his son and daughter), Lady Vithaldas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sister-in law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Haribhau and Divekar Shastri and Davre,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Sonavane—(a Mang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member of the municipality) with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municipal councillors and Ratubhai called.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11, SUNDAY</w:t>
      </w:r>
    </w:p>
    <w:p>
      <w:pPr>
        <w:autoSpaceDN w:val="0"/>
        <w:tabs>
          <w:tab w:pos="2050" w:val="left"/>
          <w:tab w:pos="3070" w:val="left"/>
          <w:tab w:pos="4050" w:val="left"/>
          <w:tab w:pos="5030" w:val="left"/>
          <w:tab w:pos="5910" w:val="left"/>
        </w:tabs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Letters—Vasukaka,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Lalwani,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Thakur,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Balwant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untouchability—Gopala Menon, Nanasaheb, Mary Gilette, Karunakara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Menon, Pragnaneshwar Yati, Ramji, Joseph, Sivachidambaram,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Navinchandra, Anandatirtha, Ramunni Menon, Peacock, Patwardhan,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Sukhabhau, Suman.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12, MONDAY</w:t>
      </w:r>
    </w:p>
    <w:p>
      <w:pPr>
        <w:autoSpaceDN w:val="0"/>
        <w:tabs>
          <w:tab w:pos="5050" w:val="left"/>
        </w:tabs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Letters—Bhaktibehn, Begum Alam, Miss Cora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Fry, Narandas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(25). Telegram to Motilal Roy. [Letters to] Hamida, Prabhudas,</w:t>
      </w:r>
    </w:p>
    <w:p>
      <w:pPr>
        <w:autoSpaceDN w:val="0"/>
        <w:tabs>
          <w:tab w:pos="1070" w:val="left"/>
          <w:tab w:pos="1990" w:val="left"/>
          <w:tab w:pos="3450" w:val="left"/>
          <w:tab w:pos="427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Ramnath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Suman,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Kamalnayan.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untouchability—Gopala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Menon, Secretary, Varnashram Swaraj Sangh, Talegaonkar,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Bombay Arya Samaj, Vijay Kumar, Sukhabhau (Ba, Urmiladevi, Raja),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G. Behn Ghia, Kikibehn Lalwani, Godavaribehn, Purushottamdas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Harkisandas, Hari-ichchha, Nanabhai, Sathe. Today Haribhau,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her husband’s younger brother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caste traditionally engaged in carrying carcasses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Shastri and a Zamindar from Satara as also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] correspondent and a businessman named Vrajlal along with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Shastri </w:t>
      </w:r>
      <w:r>
        <w:rPr>
          <w:rFonts w:ascii="Times" w:hAnsi="Times" w:eastAsia="Times"/>
          <w:b w:val="0"/>
          <w:i w:val="0"/>
          <w:color w:val="000000"/>
          <w:sz w:val="22"/>
        </w:rPr>
        <w:t>from Porbandar paid a visit. [Also] Ramachandra Rao and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co-worker.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13, TUESDAY</w:t>
      </w:r>
    </w:p>
    <w:p>
      <w:pPr>
        <w:autoSpaceDN w:val="0"/>
        <w:tabs>
          <w:tab w:pos="870" w:val="left"/>
          <w:tab w:pos="2910" w:val="left"/>
          <w:tab w:pos="4090" w:val="left"/>
          <w:tab w:pos="5290" w:val="left"/>
        </w:tabs>
        <w:autoSpaceDE w:val="0"/>
        <w:widowControl/>
        <w:spacing w:line="24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Letters—K. Munshi, Mrs. Bruener, Prof. Wadia, Narandas (Soman,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Damodardas, Santokbehn). About untouchability—Annaiya, Vaidya,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Davre,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Venkataramanaiya,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Ramtaran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Mukherji,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Talegaonkar,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Narasimhachari, Nadkarni, Munshilal Gupta, Chidananda 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G. Chetty, Vinayaka Lagu, Kulkarni, Nathan, Sadashiva Rao, Nageswar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Rao. From Nagpur Lakshman Shastri, Daftari came. Prof. Purandare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a visit. Pashankar and his party, Sathe of the Sholapur Mill </w:t>
      </w:r>
      <w:r>
        <w:rPr>
          <w:rFonts w:ascii="Times" w:hAnsi="Times" w:eastAsia="Times"/>
          <w:b w:val="0"/>
          <w:i w:val="0"/>
          <w:color w:val="000000"/>
          <w:sz w:val="22"/>
        </w:rPr>
        <w:t>called. [Also] Ramachandra Rao and his co-worker.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14, WEDNESDAY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Letters—Mithubehn, Narandas, Shankarlal Vyas, Mani, Kamalkumar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Bannerji. About untouchability—Chandulal Desai, A. Dhruva,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Vishwanath Misra, Panikkar, Nagini, Gadre, Amulya Sen Meta,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Varadachari, Bhagwan Shastri, Dharurkar, Sundar Dass, Thakur,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Mishra. Telegrams to A. Dhruva, Khaladkar, Motilal Roy, Naik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(Kurla). The Arya Samaj deputationists from Bombay (seven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persons), Haribhau, Daftari, Talegaonkar, five students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Nizam’s State, Miss Cora Fry (along with an untouchable girl) paid a </w:t>
      </w:r>
      <w:r>
        <w:rPr>
          <w:rFonts w:ascii="Times" w:hAnsi="Times" w:eastAsia="Times"/>
          <w:b w:val="0"/>
          <w:i w:val="0"/>
          <w:color w:val="000000"/>
          <w:sz w:val="22"/>
        </w:rPr>
        <w:t>visit. Telegram to Shamjibhai.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15, THURSDAY</w:t>
      </w:r>
    </w:p>
    <w:p>
      <w:pPr>
        <w:autoSpaceDN w:val="0"/>
        <w:tabs>
          <w:tab w:pos="1350" w:val="left"/>
          <w:tab w:pos="1410" w:val="left"/>
          <w:tab w:pos="2250" w:val="left"/>
          <w:tab w:pos="2470" w:val="left"/>
          <w:tab w:pos="2750" w:val="left"/>
          <w:tab w:pos="3710" w:val="left"/>
          <w:tab w:pos="4030" w:val="left"/>
          <w:tab w:pos="4110" w:val="left"/>
          <w:tab w:pos="4690" w:val="left"/>
          <w:tab w:pos="4930" w:val="left"/>
          <w:tab w:pos="5670" w:val="left"/>
          <w:tab w:pos="573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Letters—Rukhi, Mavalankar, Shakrabhai, Kunwarji Gordhandas,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Dharmadev,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Shivprasad,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untouchability—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Bhagwandas, Gopala Menon, Motilal Roy, Devraj, Shivdas Champsi,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Keshavdutt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Rajeshwar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Nanalal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Ganatra,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Lakshmanachari,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Rangaswami,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Priyanath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Chatterji,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Dharmanandarama. Telegrams—Raja, Birla. Dhirubhai, his wife,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Raihana, Padmaja, Ambedkar’s secretary Chitre, Editor of the Janata,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others of another organization, Pragnaneshwar Yati, Maganbhai </w:t>
      </w:r>
      <w:r>
        <w:rPr>
          <w:rFonts w:ascii="Times" w:hAnsi="Times" w:eastAsia="Times"/>
          <w:b w:val="0"/>
          <w:i w:val="0"/>
          <w:color w:val="000000"/>
          <w:sz w:val="22"/>
        </w:rPr>
        <w:t>Nayak, Agashe called on me and met Smt. Sarojini Devi in the office.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16, FRIDAY</w:t>
      </w:r>
    </w:p>
    <w:p>
      <w:pPr>
        <w:autoSpaceDN w:val="0"/>
        <w:autoSpaceDE w:val="0"/>
        <w:widowControl/>
        <w:spacing w:line="240" w:lineRule="exact" w:before="106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Letters—Jamnalalji, Jamnadas, Pakwasa, Munshi, Jekibehn, Chhotalalji,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Janakibehn, Narandas (Prema, Vithal), Liladhar, Manmohan Gandhi, </w:t>
      </w:r>
      <w:r>
        <w:rPr>
          <w:rFonts w:ascii="Times" w:hAnsi="Times" w:eastAsia="Times"/>
          <w:b w:val="0"/>
          <w:i w:val="0"/>
          <w:color w:val="000000"/>
          <w:sz w:val="22"/>
        </w:rPr>
        <w:t>Janakibehn, the All-India Swaraj Sangh. About untouchability—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 Oza, Sukhabhau, Vishnu Datta, Mishra, Hanumanprasad,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Salunke. Telegrams to Bidhan Roy, Birla, Rajagopalachari, Birla (2). </w:t>
      </w:r>
      <w:r>
        <w:rPr>
          <w:rFonts w:ascii="Times" w:hAnsi="Times" w:eastAsia="Times"/>
          <w:b w:val="0"/>
          <w:i w:val="0"/>
          <w:color w:val="000000"/>
          <w:sz w:val="22"/>
        </w:rPr>
        <w:t>Among those who met me were Talegaonkar and Joshi with seven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17, SATURDAY</w:t>
      </w:r>
    </w:p>
    <w:p>
      <w:pPr>
        <w:autoSpaceDN w:val="0"/>
        <w:tabs>
          <w:tab w:pos="1990" w:val="left"/>
          <w:tab w:pos="3070" w:val="left"/>
          <w:tab w:pos="3990" w:val="left"/>
          <w:tab w:pos="541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Letters—Narandas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(Kusum,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Parashuram,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Jamnabehn,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Premabehn, [Ashram] children, Santok), Pyarelal, Manilal Gandhi, C.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Gandhi, Dr. Datta, Varadachari, Yogesh Chatterji, Girdharilal.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untouchability—Nanabhai, Kirchand Kothari, Ratanshi Jetha, Davre,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Dharurkar, Subra[hmanyan], Acharya, Ramachandra, Vidyarthi,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Raghunath Banker, Mahadevan, Pragnaneshwar Yati, Neelakantha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Ayyar, Dunichand. Babasaheb Poddar, Haribhau, Bapat Shastri,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Khaladkar of Dhulia and four others paid a visit.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18, SUNDAY</w:t>
      </w:r>
    </w:p>
    <w:p>
      <w:pPr>
        <w:autoSpaceDN w:val="0"/>
        <w:tabs>
          <w:tab w:pos="2010" w:val="left"/>
          <w:tab w:pos="2810" w:val="left"/>
          <w:tab w:pos="3990" w:val="left"/>
          <w:tab w:pos="5130" w:val="left"/>
          <w:tab w:pos="591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Letters—Mohanlal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Bhatt,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Fulchand,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Kausalya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untouchability—Nrisinhprasad Bhatt, Manilal Dwivedi, Chhotubhai</w:t>
      </w:r>
    </w:p>
    <w:p>
      <w:pPr>
        <w:autoSpaceDN w:val="0"/>
        <w:tabs>
          <w:tab w:pos="990" w:val="left"/>
          <w:tab w:pos="2530" w:val="left"/>
          <w:tab w:pos="3510" w:val="left"/>
          <w:tab w:pos="4730" w:val="left"/>
          <w:tab w:pos="567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Trivedi,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Vishnuprasad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Trivedi,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Chhotelal,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Pranlal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Ambalal,</w:t>
      </w:r>
    </w:p>
    <w:p>
      <w:pPr>
        <w:autoSpaceDN w:val="0"/>
        <w:tabs>
          <w:tab w:pos="1690" w:val="left"/>
          <w:tab w:pos="2490" w:val="left"/>
          <w:tab w:pos="3390" w:val="left"/>
          <w:tab w:pos="581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Subra[hmanya]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Aiyer,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Ananta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Rau, Chandrashankar,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Kotwal,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Natarajan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Devdhar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Miss Barr.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19, MONDAY</w:t>
      </w:r>
    </w:p>
    <w:p>
      <w:pPr>
        <w:autoSpaceDN w:val="0"/>
        <w:autoSpaceDE w:val="0"/>
        <w:widowControl/>
        <w:spacing w:line="294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Letters—Lakshmi, Narandas (24), Gopikrishna, Keshu (Radha,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Santokbehn), Sitla Sahai (Sarojini, Padma), Zohra, Surbala (Indumati),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Madhumati. About untouchability—The Secretary of Arya Samaj,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Satis Das Gupta, Sohanlal, Jivraj Solanki. Telegrams—Kasturbhai,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Gidwani, Jaisukhlal Mehta. Motibabu and his two followers,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(Shridhar Shastri, Kokje Shastri, Lakshman, Chitrav) and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Haribhau, Poddar, Prof. Purandare called. Miss Barr and a man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Christ Seva Sangh paid a visit.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20, TUESDAY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Letters—Binod Ghoshal, Narandas (Champa), Umedram, Jaisukhlal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Mehta, Chintamani, Babubhai Patel, Taramati, K. Aggrawal, Jamnadas,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Kamala Nehru, K. Nair. About untouchability—Nirendra, Suba,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Jaisukhlal Mehta, Dhruva, Damodardas, Raghu[nath] Swami, Tandon,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Dhoot, Haribhau Phatak, Talegaonkar. Ba, Velanbehn, Bal called. Got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permission for Jamnalalji to see me at any time and he called. Met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first time Chhaganlal, Maganlal. Motibabu’s group came to see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discussion with them,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“Discussion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Natarajan and Devdhar”, 18-12-1932.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along with Panchanan Tarkaratna. Dr. Maitra, Miss Barr,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Satavlekar, Lakshman Shastri [of] Wai, Kokje Shastri, Daftari, Dave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 paid a visit. Telegram to Gopala Menon.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21, WEDNESDAY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Letters—Premi, Nanalal, Andrews, Narandas (Madhavlal, Radhika).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untouchability—Vakkayil Nair, Joshi, Ramabhadra Row,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Prabhakar, Gopaldas, Lakshmidas Dani, Kunzru, Ramgopal Shastri, 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 Patwardhan, David, Birla, R. V. Patwardhan, Ramanath Nayak,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Kikabhai Waghela, Mangalbhai Waghjibhai, Vanmali Parekh, Altekar,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Bhambhania. Miss Spiegel, two American women (who came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misunderstanding gave me Rs. 270) Chintamanrao Vaidya,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Vasukaka Joshi, S. Banker and Moolji Sikka, Miss Gilette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Pocha sisters, Miss Barr, Motibabu and his group (along with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women), Vrajlal Sheth and Himmatshankar Shastri, Raja of </w:t>
      </w:r>
      <w:r>
        <w:rPr>
          <w:rFonts w:ascii="Times" w:hAnsi="Times" w:eastAsia="Times"/>
          <w:b w:val="0"/>
          <w:i w:val="0"/>
          <w:color w:val="000000"/>
          <w:sz w:val="22"/>
        </w:rPr>
        <w:t>Kalakanker, Raghavendra [came to see me].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22, THURSDAY</w:t>
      </w:r>
    </w:p>
    <w:p>
      <w:pPr>
        <w:autoSpaceDN w:val="0"/>
        <w:tabs>
          <w:tab w:pos="1130" w:val="left"/>
          <w:tab w:pos="1550" w:val="left"/>
          <w:tab w:pos="2630" w:val="left"/>
          <w:tab w:pos="3170" w:val="left"/>
          <w:tab w:pos="3330" w:val="left"/>
          <w:tab w:pos="4290" w:val="left"/>
          <w:tab w:pos="4890" w:val="left"/>
          <w:tab w:pos="4930" w:val="left"/>
          <w:tab w:pos="5390" w:val="left"/>
          <w:tab w:pos="579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Letters—Mira, Bhaktibehn, Gopala Narayan, Pyare Ali, Vanita Galiara,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Ramprasad, Rukhi. About untouchability—Kirchand, Pratapsinh,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Tarachand, Dhurandhar, Viyogi Hari, Pragnaneshwar Yati, H. Kunzru,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Jaisukhlal, Ramunni Menon,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Venkatappayya,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Sadashiva Rao, Sukhabhau, Jaisukhlal, Ramunni Menon, G. Menon.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Nair.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Swarup,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Kalakankar,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Raghavendra, Spiegel, Panchanan Tarkaratna and Motibabu’s group,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Bhagwandasji, Haribhau, the Khandesh worker—Chhotubhai, Dighe </w:t>
      </w:r>
      <w:r>
        <w:rPr>
          <w:rFonts w:ascii="Times" w:hAnsi="Times" w:eastAsia="Times"/>
          <w:b w:val="0"/>
          <w:i w:val="0"/>
          <w:color w:val="000000"/>
          <w:sz w:val="22"/>
        </w:rPr>
        <w:t>[called].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23, FRIDAY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Telegrams—Madhavan Nair, Shri Krishna Iyer, Khorshedbehn. </w:t>
      </w:r>
      <w:r>
        <w:rPr>
          <w:rFonts w:ascii="Times" w:hAnsi="Times" w:eastAsia="Times"/>
          <w:b w:val="0"/>
          <w:i w:val="0"/>
          <w:color w:val="000000"/>
          <w:sz w:val="22"/>
        </w:rPr>
        <w:t>Letters—Mohanlal Bhatt, Ansari, Narandas. About untouchability—</w:t>
      </w:r>
      <w:r>
        <w:rPr>
          <w:rFonts w:ascii="Times" w:hAnsi="Times" w:eastAsia="Times"/>
          <w:b w:val="0"/>
          <w:i w:val="0"/>
          <w:color w:val="000000"/>
          <w:sz w:val="22"/>
        </w:rPr>
        <w:t>Gopala Menon, Sadasiva Rao, Madhavan Nair, the sanatanists—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Dharurkar, Neelameghachari (of Sholapur), Shridhar Shastri Vare,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Nanasaheb Khasgiwale, Bhausaheb Lavate, Chandram Shastri [of]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Nasik, the reformist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—Anandshankar, Vaidya, Bhagwandas,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Kokje Shastri, Lakshman Shastri Joshi, Chitrav Shastri, Poddar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[called].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24, SATURDAY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Letters—Maganlal (Jeki), Chhaganlal, Valji, Mavalankar, Mathuradas,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Bhagwati Devi, Narandas (Bhau, Indu), Olson, Manindranath Mitra, </w:t>
      </w:r>
      <w:r>
        <w:rPr>
          <w:rFonts w:ascii="Times" w:hAnsi="Times" w:eastAsia="Times"/>
          <w:b w:val="0"/>
          <w:i w:val="0"/>
          <w:color w:val="000000"/>
          <w:sz w:val="22"/>
        </w:rPr>
        <w:t>Alexander, Sen, Gidwani, Muriel, Mohanlal, Abbas Saheb. About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untouchability—K. Waghela, Harilal Parikh, Vishwanan Giri, Nargis,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Nargis (Khorshed’s letter), Vasantkumar Chatterji (an insured packet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Rs. 100 to Birla). All the sanatanist and reformist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</w:t>
      </w:r>
      <w:r>
        <w:rPr>
          <w:rFonts w:ascii="Times" w:hAnsi="Times" w:eastAsia="Times"/>
          <w:b w:val="0"/>
          <w:i w:val="0"/>
          <w:color w:val="000000"/>
          <w:sz w:val="22"/>
        </w:rPr>
        <w:t>come yesterday [called again].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25, SUNDAY</w:t>
      </w:r>
    </w:p>
    <w:p>
      <w:pPr>
        <w:autoSpaceDN w:val="0"/>
        <w:tabs>
          <w:tab w:pos="1350" w:val="left"/>
          <w:tab w:pos="2350" w:val="left"/>
          <w:tab w:pos="3450" w:val="left"/>
          <w:tab w:pos="4650" w:val="left"/>
          <w:tab w:pos="5590" w:val="left"/>
        </w:tabs>
        <w:autoSpaceDE w:val="0"/>
        <w:widowControl/>
        <w:spacing w:line="28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Letters—Siva Rao, Raihana, Rustom Dhondi, Shivprasad Gupta, </w:t>
      </w:r>
      <w:r>
        <w:rPr>
          <w:rFonts w:ascii="Times" w:hAnsi="Times" w:eastAsia="Times"/>
          <w:b w:val="0"/>
          <w:i w:val="0"/>
          <w:color w:val="000000"/>
          <w:sz w:val="22"/>
        </w:rPr>
        <w:t>Lakshmidevi. About untouchability—Rane, Venkataraman, Ponnam-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mal, Gopala Menon, Poornachandra Dey, S. N. Iyer, Bhatnagar,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Vaidik Dharmavardhini Sabha, Rajan, S. Rajagopalachari, Venkata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Krishnaiya, Narasimhachari, Keshavrao, Bhole, Varadarajulu, Canon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Holland, Narayana Menon, Kalyana Rama Iyer, Kulkarni, Radhakant,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Mukandilal,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Shyamji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Marwadi,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Mulchand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Parekh,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Vasantilal </w:t>
      </w:r>
      <w:r>
        <w:rPr>
          <w:rFonts w:ascii="Times" w:hAnsi="Times" w:eastAsia="Times"/>
          <w:b w:val="0"/>
          <w:i w:val="0"/>
          <w:color w:val="000000"/>
          <w:sz w:val="22"/>
        </w:rPr>
        <w:t>Shankarlal.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26, MONDAY</w:t>
      </w:r>
    </w:p>
    <w:p>
      <w:pPr>
        <w:autoSpaceDN w:val="0"/>
        <w:tabs>
          <w:tab w:pos="2950" w:val="left"/>
          <w:tab w:pos="3890" w:val="left"/>
          <w:tab w:pos="4750" w:val="left"/>
          <w:tab w:pos="5830" w:val="left"/>
        </w:tabs>
        <w:autoSpaceDE w:val="0"/>
        <w:widowControl/>
        <w:spacing w:line="28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Letters—Lakshmidas, Munshi, Mithubehn Petit, Benarsidas Bazaj,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Narandas, Dastane, Mohanlal Bhatt, Mavalankar, A. Patel.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untouchability—Parikshitlal,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Vakil,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Naradev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Parashuram Khare, Veniram Tatava, P. Tripathi, C. Pandit. 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reformist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(today Kokje and Chitrav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not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up). Shankerlal Banker, Krishnan Nair, Moto Roberto, Manilal,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paid a visit and Jamnadas Dwarkadas visited me by special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of the Home Member.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27, TUESDAY</w:t>
      </w:r>
    </w:p>
    <w:p>
      <w:pPr>
        <w:autoSpaceDN w:val="0"/>
        <w:autoSpaceDE w:val="0"/>
        <w:widowControl/>
        <w:spacing w:line="280" w:lineRule="exact" w:before="106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Letters—Satisbabu, Ernest Newl, Kikibehn. About untouchability—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Sahu, Shenoy, Brijkrishna. Anandshankarji, </w:t>
      </w:r>
      <w:r>
        <w:rPr>
          <w:rFonts w:ascii="Times" w:hAnsi="Times" w:eastAsia="Times"/>
          <w:b w:val="0"/>
          <w:i/>
          <w:color w:val="000000"/>
          <w:sz w:val="22"/>
        </w:rPr>
        <w:t>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-reform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Devdas, Pyarelal, Ba, Nargis, Jamnabehn, Shirinbehn, Kamalabehn, </w:t>
      </w:r>
      <w:r>
        <w:rPr>
          <w:rFonts w:ascii="Times" w:hAnsi="Times" w:eastAsia="Times"/>
          <w:b w:val="0"/>
          <w:i w:val="0"/>
          <w:color w:val="000000"/>
          <w:sz w:val="22"/>
        </w:rPr>
        <w:t>Sonawala [called].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28, WEDNESDAY</w:t>
      </w:r>
    </w:p>
    <w:p>
      <w:pPr>
        <w:autoSpaceDN w:val="0"/>
        <w:tabs>
          <w:tab w:pos="1590" w:val="left"/>
          <w:tab w:pos="4070" w:val="left"/>
        </w:tabs>
        <w:autoSpaceDE w:val="0"/>
        <w:widowControl/>
        <w:spacing w:line="280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Letters—Jamnadas Gandhi, Parachure Shastri, Joseph (Chettur),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Joseph (Madurai). About untouchability—Shri Pathak, Vasukaka,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Pramathababu, Dattaram Upasak, Gajraj Kothari, Nawle, Uzgare,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Nila, Jethalal.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to Shivram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Vaid. Rajaji, Kelappan,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Madhavan Nair, Gidwani (along with his three friends), Ba, reformist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called. Narayan Shastri had his meal here. Devdas left for </w:t>
      </w:r>
      <w:r>
        <w:rPr>
          <w:rFonts w:ascii="Times" w:hAnsi="Times" w:eastAsia="Times"/>
          <w:b w:val="0"/>
          <w:i w:val="0"/>
          <w:color w:val="000000"/>
          <w:sz w:val="22"/>
        </w:rPr>
        <w:t>Madras.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29, THURSDAY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Letters—Narandas, Miraben, (Silas, Effi, Andrews, Hodge, Rev.</w:t>
      </w:r>
    </w:p>
    <w:p>
      <w:pPr>
        <w:autoSpaceDN w:val="0"/>
        <w:tabs>
          <w:tab w:pos="1230" w:val="left"/>
          <w:tab w:pos="2570" w:val="left"/>
          <w:tab w:pos="3970" w:val="left"/>
          <w:tab w:pos="493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Kulkarni,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Pashabhai,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Bhagwanji.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untouchability—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Ghanshyamdas, Kanan, Nathan, Swaminathan, Ramaswami, Kalyana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Rama Iyer, Bhargava, Jaisukhlal Mehta. Telegram to Kausalya. Raja,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Madhavan Nair, Kelappan, Vaidya, Joshi, Vasukaka, Padmaja, Sheshu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Aiyar, Brahmachari Vishnubuwa, Ba, Pyarelal and others called.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[Also] the Mehta brothers, Nanalal, Ratubhai.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30, FRIDAY</w:t>
      </w:r>
    </w:p>
    <w:p>
      <w:pPr>
        <w:autoSpaceDN w:val="0"/>
        <w:tabs>
          <w:tab w:pos="1910" w:val="left"/>
          <w:tab w:pos="3270" w:val="left"/>
          <w:tab w:pos="4170" w:val="left"/>
          <w:tab w:pos="515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Letters—Dinkar,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untouchability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—Ghanshyamdas, Raja, Madhavan, Kelappan, Dharurkar, Davde (with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three others), Keshavdutt Maharaj, Bhagwandas, Indira Raman, Joshi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Shastri, the Mehta brothers, Prema, Sushila, Jamnadas, Urmila Devi,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Jiten [called].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31, SATURDAY</w:t>
      </w:r>
    </w:p>
    <w:p>
      <w:pPr>
        <w:autoSpaceDN w:val="0"/>
        <w:autoSpaceDE w:val="0"/>
        <w:widowControl/>
        <w:spacing w:line="294" w:lineRule="exact" w:before="1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Letters—Jivram Shastri, Madhavlal, Shankar, Kanti, Bhulabhai Desai,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Manekbai, Jawahar, Elwin, the Khaitan children. About untoucha-</w:t>
      </w:r>
    </w:p>
    <w:p>
      <w:pPr>
        <w:autoSpaceDN w:val="0"/>
        <w:tabs>
          <w:tab w:pos="1870" w:val="left"/>
          <w:tab w:pos="2730" w:val="left"/>
          <w:tab w:pos="3650" w:val="left"/>
          <w:tab w:pos="4330" w:val="left"/>
          <w:tab w:pos="541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bility—Madhavji,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Virsut,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Vedpran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Indapurkar,</w:t>
      </w:r>
    </w:p>
    <w:p>
      <w:pPr>
        <w:autoSpaceDN w:val="0"/>
        <w:tabs>
          <w:tab w:pos="1230" w:val="left"/>
          <w:tab w:pos="3010" w:val="left"/>
          <w:tab w:pos="3770" w:val="left"/>
          <w:tab w:pos="4890" w:val="left"/>
          <w:tab w:pos="533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Karsandas,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Hanumanprasad,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Joshi.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Deshbandhu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Gupta. Among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visitors were Raja, Kelappan, Lakshman</w:t>
      </w:r>
    </w:p>
    <w:p>
      <w:pPr>
        <w:autoSpaceDN w:val="0"/>
        <w:tabs>
          <w:tab w:pos="3430" w:val="left"/>
          <w:tab w:pos="4230" w:val="left"/>
          <w:tab w:pos="5150" w:val="left"/>
          <w:tab w:pos="603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Shastri, Haribhau, Bhagwandas,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Urmila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Devi,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Jiten, from the Camp Ramdas and a man from Karnataka, Jhinabhai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Joshi.</w:t>
      </w:r>
    </w:p>
    <w:p>
      <w:pPr>
        <w:autoSpaceDN w:val="0"/>
        <w:autoSpaceDE w:val="0"/>
        <w:widowControl/>
        <w:spacing w:line="266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OOKS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Durant [</w:t>
      </w:r>
      <w:r>
        <w:rPr>
          <w:rFonts w:ascii="Times" w:hAnsi="Times" w:eastAsia="Times"/>
          <w:b w:val="0"/>
          <w:i/>
          <w:color w:val="000000"/>
          <w:sz w:val="22"/>
        </w:rPr>
        <w:t>The Case for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; Crozier [</w:t>
      </w:r>
      <w:r>
        <w:rPr>
          <w:rFonts w:ascii="Times" w:hAnsi="Times" w:eastAsia="Times"/>
          <w:b w:val="0"/>
          <w:i/>
          <w:color w:val="000000"/>
          <w:sz w:val="22"/>
        </w:rPr>
        <w:t>A Word to 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; Brailsford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Rebel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[Mahomedali]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 Haj Salmin’s </w:t>
      </w:r>
      <w:r>
        <w:rPr>
          <w:rFonts w:ascii="Times" w:hAnsi="Times" w:eastAsia="Times"/>
          <w:b w:val="0"/>
          <w:i/>
          <w:color w:val="000000"/>
          <w:sz w:val="22"/>
        </w:rPr>
        <w:t>Imam Hussain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Khalifa Ally</w:t>
      </w:r>
      <w:r>
        <w:rPr>
          <w:rFonts w:ascii="Times" w:hAnsi="Times" w:eastAsia="Times"/>
          <w:b w:val="0"/>
          <w:i w:val="0"/>
          <w:color w:val="000000"/>
          <w:sz w:val="22"/>
        </w:rPr>
        <w:t>; [</w:t>
      </w:r>
      <w:r>
        <w:rPr>
          <w:rFonts w:ascii="Times" w:hAnsi="Times" w:eastAsia="Times"/>
          <w:b w:val="0"/>
          <w:i/>
          <w:color w:val="000000"/>
          <w:sz w:val="22"/>
        </w:rPr>
        <w:t>Sir Samuel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Hoare’s </w:t>
      </w:r>
      <w:r>
        <w:rPr>
          <w:rFonts w:ascii="Times" w:hAnsi="Times" w:eastAsia="Times"/>
          <w:b w:val="0"/>
          <w:i/>
          <w:color w:val="000000"/>
          <w:sz w:val="22"/>
        </w:rPr>
        <w:t>Fourth Seal</w:t>
      </w:r>
      <w:r>
        <w:rPr>
          <w:rFonts w:ascii="Times" w:hAnsi="Times" w:eastAsia="Times"/>
          <w:b w:val="0"/>
          <w:i w:val="0"/>
          <w:color w:val="000000"/>
          <w:sz w:val="22"/>
        </w:rPr>
        <w:t>; Ramsay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MacDonald’s travelogue;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Survey of Matar Taluka </w:t>
      </w:r>
      <w:r>
        <w:rPr>
          <w:rFonts w:ascii="Times" w:hAnsi="Times" w:eastAsia="Times"/>
          <w:b w:val="0"/>
          <w:i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; Rama-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Gandhiji’s hand on the last pages of the exercise book in which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Diary was written.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3/8-2-1932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“Diary, 1932”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“Diary, 1932”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J. C. Kumarappa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nathan’s Speech on Khadi; [Will]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Hayes’s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Bibles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; Ruskin’s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St. George’s Guild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Shah’s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>Federal Finance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[Rothenstein’s]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>Ruin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Egypt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[Hayes’s]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22"/>
        </w:rPr>
        <w:t>The Book of the Cow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[A. E.’s]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22"/>
        </w:rPr>
        <w:t>Candle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Vision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Kinley’s </w:t>
      </w:r>
      <w:r>
        <w:rPr>
          <w:rFonts w:ascii="Times" w:hAnsi="Times" w:eastAsia="Times"/>
          <w:b w:val="0"/>
          <w:i/>
          <w:color w:val="000000"/>
          <w:sz w:val="22"/>
        </w:rPr>
        <w:t>Money; Shankh ane Kodi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(Gujarati); [Andrews’s]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biography of Munshi Zaka Ullah; </w:t>
      </w:r>
      <w:r>
        <w:rPr>
          <w:rFonts w:ascii="Times" w:hAnsi="Times" w:eastAsia="Times"/>
          <w:b w:val="0"/>
          <w:i/>
          <w:color w:val="000000"/>
          <w:sz w:val="22"/>
        </w:rPr>
        <w:t>The Golden Book of Tagore</w:t>
      </w:r>
      <w:r>
        <w:rPr>
          <w:rFonts w:ascii="Times" w:hAnsi="Times" w:eastAsia="Times"/>
          <w:b w:val="0"/>
          <w:i w:val="0"/>
          <w:color w:val="000000"/>
          <w:sz w:val="22"/>
        </w:rPr>
        <w:t>;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Saket </w:t>
      </w:r>
      <w:r>
        <w:rPr>
          <w:rFonts w:ascii="Times" w:hAnsi="Times" w:eastAsia="Times"/>
          <w:b w:val="0"/>
          <w:i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Shah’s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Sixty Years of Indian Finance </w:t>
      </w:r>
      <w:r>
        <w:rPr>
          <w:rFonts w:ascii="Times" w:hAnsi="Times" w:eastAsia="Times"/>
          <w:b w:val="0"/>
          <w:i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Panchavati </w:t>
      </w:r>
      <w:r>
        <w:rPr>
          <w:rFonts w:ascii="Times" w:hAnsi="Times" w:eastAsia="Times"/>
          <w:b w:val="0"/>
          <w:i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22"/>
        </w:rPr>
        <w:t>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Salvemini’s </w:t>
      </w:r>
      <w:r>
        <w:rPr>
          <w:rFonts w:ascii="Times" w:hAnsi="Times" w:eastAsia="Times"/>
          <w:b w:val="0"/>
          <w:i/>
          <w:color w:val="000000"/>
          <w:sz w:val="22"/>
        </w:rPr>
        <w:t>Mussolini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Delisle Burnes’s </w:t>
      </w:r>
      <w:r>
        <w:rPr>
          <w:rFonts w:ascii="Times" w:hAnsi="Times" w:eastAsia="Times"/>
          <w:b w:val="0"/>
          <w:i/>
          <w:color w:val="000000"/>
          <w:sz w:val="22"/>
        </w:rPr>
        <w:t>Democracy</w:t>
      </w:r>
      <w:r>
        <w:rPr>
          <w:rFonts w:ascii="Times" w:hAnsi="Times" w:eastAsia="Times"/>
          <w:b w:val="0"/>
          <w:i w:val="0"/>
          <w:color w:val="000000"/>
          <w:sz w:val="22"/>
        </w:rPr>
        <w:t>; Upton Sinclair’s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The Wet Parade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[Edward Carpenter’s] </w:t>
      </w:r>
      <w:r>
        <w:rPr>
          <w:rFonts w:ascii="Times" w:hAnsi="Times" w:eastAsia="Times"/>
          <w:b w:val="0"/>
          <w:i w:val="0"/>
          <w:color w:val="000000"/>
          <w:sz w:val="10"/>
        </w:rPr>
        <w:t>11</w:t>
      </w:r>
      <w:r>
        <w:rPr>
          <w:rFonts w:ascii="Times" w:hAnsi="Times" w:eastAsia="Times"/>
          <w:b w:val="0"/>
          <w:i/>
          <w:color w:val="000000"/>
          <w:sz w:val="22"/>
        </w:rPr>
        <w:t>Adam’s Peak to Elephanta</w:t>
      </w:r>
      <w:r>
        <w:rPr>
          <w:rFonts w:ascii="Times" w:hAnsi="Times" w:eastAsia="Times"/>
          <w:b w:val="0"/>
          <w:i w:val="0"/>
          <w:color w:val="000000"/>
          <w:sz w:val="22"/>
        </w:rPr>
        <w:t>;</w:t>
      </w:r>
    </w:p>
    <w:p>
      <w:pPr>
        <w:autoSpaceDN w:val="0"/>
        <w:tabs>
          <w:tab w:pos="1750" w:val="left"/>
          <w:tab w:pos="2670" w:val="left"/>
          <w:tab w:pos="3690" w:val="left"/>
          <w:tab w:pos="5010" w:val="left"/>
          <w:tab w:pos="607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Maithilisharan’s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Anagh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Stokes’s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Satyakama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Ruskin’s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Fors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Clavigera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]; </w:t>
      </w:r>
      <w:r>
        <w:rPr>
          <w:rFonts w:ascii="Times" w:hAnsi="Times" w:eastAsia="Times"/>
          <w:b w:val="0"/>
          <w:i w:val="0"/>
          <w:color w:val="000000"/>
          <w:sz w:val="10"/>
        </w:rPr>
        <w:t>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Letters of Narasinhbhai </w:t>
      </w:r>
      <w:r>
        <w:rPr>
          <w:rFonts w:ascii="Times" w:hAnsi="Times" w:eastAsia="Times"/>
          <w:b w:val="0"/>
          <w:i w:val="0"/>
          <w:color w:val="000000"/>
          <w:sz w:val="10"/>
        </w:rPr>
        <w:t>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Samarpana, Buddha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Mahavir </w:t>
      </w:r>
      <w:r>
        <w:rPr>
          <w:rFonts w:ascii="Times" w:hAnsi="Times" w:eastAsia="Times"/>
          <w:b w:val="0"/>
          <w:i/>
          <w:color w:val="000000"/>
          <w:sz w:val="10"/>
        </w:rPr>
        <w:t>14</w:t>
      </w:r>
      <w:r>
        <w:rPr>
          <w:rFonts w:ascii="Times" w:hAnsi="Times" w:eastAsia="Times"/>
          <w:b w:val="0"/>
          <w:i w:val="0"/>
          <w:color w:val="000000"/>
          <w:sz w:val="22"/>
        </w:rPr>
        <w:t>; Second and Third Urdu Reader; Imam Saheb’s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Nanabhai’s </w:t>
      </w:r>
      <w:r>
        <w:rPr>
          <w:rFonts w:ascii="Times" w:hAnsi="Times" w:eastAsia="Times"/>
          <w:b w:val="0"/>
          <w:i w:val="0"/>
          <w:color w:val="000000"/>
          <w:sz w:val="10"/>
        </w:rPr>
        <w:t>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biographies of the Prophet; Heath’s Astronomy;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Rolland’s </w:t>
      </w:r>
      <w:r>
        <w:rPr>
          <w:rFonts w:ascii="Times" w:hAnsi="Times" w:eastAsia="Times"/>
          <w:b w:val="0"/>
          <w:i/>
          <w:color w:val="000000"/>
          <w:sz w:val="22"/>
        </w:rPr>
        <w:t>Ramakrishna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Mander’s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Astronomy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without a Telescope</w:t>
      </w:r>
      <w:r>
        <w:rPr>
          <w:rFonts w:ascii="Times" w:hAnsi="Times" w:eastAsia="Times"/>
          <w:b w:val="0"/>
          <w:i w:val="0"/>
          <w:color w:val="000000"/>
          <w:sz w:val="22"/>
        </w:rPr>
        <w:t>];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[Rolland’s] </w:t>
      </w:r>
      <w:r>
        <w:rPr>
          <w:rFonts w:ascii="Times" w:hAnsi="Times" w:eastAsia="Times"/>
          <w:b w:val="0"/>
          <w:i w:val="0"/>
          <w:color w:val="000000"/>
          <w:sz w:val="10"/>
        </w:rPr>
        <w:t>16</w:t>
      </w:r>
      <w:r>
        <w:rPr>
          <w:rFonts w:ascii="Times" w:hAnsi="Times" w:eastAsia="Times"/>
          <w:b w:val="0"/>
          <w:i/>
          <w:color w:val="000000"/>
          <w:sz w:val="22"/>
        </w:rPr>
        <w:t>Vivekananda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Keay’s </w:t>
      </w:r>
      <w:r>
        <w:rPr>
          <w:rFonts w:ascii="Times" w:hAnsi="Times" w:eastAsia="Times"/>
          <w:b w:val="0"/>
          <w:i/>
          <w:color w:val="000000"/>
          <w:sz w:val="22"/>
        </w:rPr>
        <w:t>Hindu Astronomy</w:t>
      </w:r>
      <w:r>
        <w:rPr>
          <w:rFonts w:ascii="Times" w:hAnsi="Times" w:eastAsia="Times"/>
          <w:b w:val="0"/>
          <w:i w:val="0"/>
          <w:color w:val="000000"/>
          <w:sz w:val="22"/>
        </w:rPr>
        <w:t>; Kirtikar’s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Studies in Vedanta</w:t>
      </w:r>
      <w:r>
        <w:rPr>
          <w:rFonts w:ascii="Times" w:hAnsi="Times" w:eastAsia="Times"/>
          <w:b w:val="0"/>
          <w:i w:val="0"/>
          <w:color w:val="000000"/>
          <w:sz w:val="22"/>
        </w:rPr>
        <w:t>; Sir Jeans’s Astronomy; Lady Ramanathan’s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Ghanshyamdas’s pamphlets: </w:t>
      </w:r>
      <w:r>
        <w:rPr>
          <w:rFonts w:ascii="Times" w:hAnsi="Times" w:eastAsia="Times"/>
          <w:b w:val="0"/>
          <w:i/>
          <w:color w:val="000000"/>
          <w:sz w:val="22"/>
        </w:rPr>
        <w:t>Vaidik Vinaya</w:t>
      </w:r>
      <w:r>
        <w:rPr>
          <w:rFonts w:ascii="Times" w:hAnsi="Times" w:eastAsia="Times"/>
          <w:b w:val="0"/>
          <w:i w:val="0"/>
          <w:color w:val="000000"/>
          <w:sz w:val="22"/>
        </w:rPr>
        <w:t>; Fourth Urdu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of the Lahore Anjuman; K. T. Shah’s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Currency </w:t>
      </w:r>
      <w:r>
        <w:rPr>
          <w:rFonts w:ascii="Times" w:hAnsi="Times" w:eastAsia="Times"/>
          <w:b w:val="0"/>
          <w:i w:val="0"/>
          <w:color w:val="000000"/>
          <w:sz w:val="22"/>
        </w:rPr>
        <w:t>[and]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Exchange Banking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Jamia’s Urdu plays,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Shareef Ladka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Kheti</w:t>
      </w:r>
      <w:r>
        <w:rPr>
          <w:rFonts w:ascii="Times" w:hAnsi="Times" w:eastAsia="Times"/>
          <w:b w:val="0"/>
          <w:i w:val="0"/>
          <w:color w:val="000000"/>
          <w:sz w:val="22"/>
        </w:rPr>
        <w:t>;</w:t>
      </w:r>
    </w:p>
    <w:p>
      <w:pPr>
        <w:autoSpaceDN w:val="0"/>
        <w:tabs>
          <w:tab w:pos="1330" w:val="left"/>
          <w:tab w:pos="2130" w:val="left"/>
          <w:tab w:pos="3170" w:val="left"/>
          <w:tab w:pos="3770" w:val="left"/>
          <w:tab w:pos="4870" w:val="left"/>
          <w:tab w:pos="637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Kimiyagar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Ganga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[Premchandji’s] </w:t>
      </w:r>
      <w:r>
        <w:rPr>
          <w:rFonts w:ascii="Times" w:hAnsi="Times" w:eastAsia="Times"/>
          <w:b w:val="0"/>
          <w:i w:val="0"/>
          <w:color w:val="000000"/>
          <w:sz w:val="10"/>
        </w:rPr>
        <w:t>17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Ramacharcha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Kharas’s Astronomy; </w:t>
      </w:r>
      <w:r>
        <w:rPr>
          <w:rFonts w:ascii="Times" w:hAnsi="Times" w:eastAsia="Times"/>
          <w:b w:val="0"/>
          <w:i/>
          <w:color w:val="000000"/>
          <w:sz w:val="22"/>
        </w:rPr>
        <w:t>Swadhyaya Samhita</w:t>
      </w:r>
      <w:r>
        <w:rPr>
          <w:rFonts w:ascii="Times" w:hAnsi="Times" w:eastAsia="Times"/>
          <w:b w:val="0"/>
          <w:i w:val="0"/>
          <w:color w:val="000000"/>
          <w:sz w:val="22"/>
        </w:rPr>
        <w:t>; Iyer’s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Foreign Exchange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22"/>
        </w:rPr>
        <w:t>The Way of the Cross; The Prophet’s Message to</w:t>
      </w:r>
    </w:p>
    <w:p>
      <w:pPr>
        <w:autoSpaceDN w:val="0"/>
        <w:tabs>
          <w:tab w:pos="530" w:val="left"/>
          <w:tab w:pos="1270" w:val="left"/>
          <w:tab w:pos="2610" w:val="left"/>
          <w:tab w:pos="2970" w:val="left"/>
          <w:tab w:pos="4090" w:val="left"/>
          <w:tab w:pos="54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West;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Sirat-un-Nabi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Locaire’s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Astronomy;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Nadkarni’s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3/8-2-1932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3/8-2-1932, has “</w:t>
      </w:r>
      <w:r>
        <w:rPr>
          <w:rFonts w:ascii="Times" w:hAnsi="Times" w:eastAsia="Times"/>
          <w:b w:val="0"/>
          <w:i/>
          <w:color w:val="000000"/>
          <w:sz w:val="18"/>
        </w:rPr>
        <w:t>Essence of Hinduism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Khushal T. Shah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3/8-2-1932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68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India”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by Maithilisharan Gupta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Lettet to Narandas Gandhi” has “sixlty rears of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Economic Administration of</w:t>
            </w:r>
          </w:p>
        </w:tc>
      </w:tr>
    </w:tbl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Maithilisharan Gupta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“Diary, 1932”; vide Diary, 1932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Narasinhbhai Ishwarbhai Patel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Kishorelal G. Mashruwala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Nrisinhprasad Kalidas Bhatt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Nrisinhprasad Kalidas Bhatt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“Diary, 1932”; vide “Diary”.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18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pamphlet; </w:t>
      </w:r>
      <w:r>
        <w:rPr>
          <w:rFonts w:ascii="Times" w:hAnsi="Times" w:eastAsia="Times"/>
          <w:b w:val="0"/>
          <w:i/>
          <w:color w:val="000000"/>
          <w:sz w:val="22"/>
        </w:rPr>
        <w:t>Vedman Adhyatma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Reports of Herschel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committees; Maeterlink’s </w:t>
      </w:r>
      <w:r>
        <w:rPr>
          <w:rFonts w:ascii="Times" w:hAnsi="Times" w:eastAsia="Times"/>
          <w:b w:val="0"/>
          <w:i/>
          <w:color w:val="000000"/>
          <w:sz w:val="22"/>
        </w:rPr>
        <w:t>Magic of Stars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Andrews’s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What I Owe to </w:t>
      </w:r>
      <w:r>
        <w:rPr>
          <w:rFonts w:ascii="Times" w:hAnsi="Times" w:eastAsia="Times"/>
          <w:b w:val="0"/>
          <w:i/>
          <w:color w:val="000000"/>
          <w:sz w:val="22"/>
        </w:rPr>
        <w:t>Christ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Jeans’s </w:t>
      </w:r>
      <w:r>
        <w:rPr>
          <w:rFonts w:ascii="Times" w:hAnsi="Times" w:eastAsia="Times"/>
          <w:b w:val="0"/>
          <w:i/>
          <w:color w:val="000000"/>
          <w:sz w:val="22"/>
        </w:rPr>
        <w:t>Mysterious Universe; Gandhi Vichardohan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Wadia’s </w:t>
      </w:r>
      <w:r>
        <w:rPr>
          <w:rFonts w:ascii="Times" w:hAnsi="Times" w:eastAsia="Times"/>
          <w:b w:val="0"/>
          <w:i/>
          <w:color w:val="000000"/>
          <w:sz w:val="22"/>
        </w:rPr>
        <w:t>Southern Cross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Thadani’s Poems; Madan’s [book on]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19337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SHANTA S. PATEL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good. You must now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as good as the letter. When we meet, remain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serve me as a staff for support. Some people however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grow remain children at heart. What does child mean? Write your </w:t>
      </w:r>
      <w:r>
        <w:rPr>
          <w:rFonts w:ascii="Times" w:hAnsi="Times" w:eastAsia="Times"/>
          <w:b w:val="0"/>
          <w:i w:val="0"/>
          <w:color w:val="000000"/>
          <w:sz w:val="22"/>
        </w:rPr>
        <w:t>answer.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4052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CHILDREN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3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BIRDS [OF BAL MANDIR],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It seems you do not love the poor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how would you feel satisfied with spinning 160 rounds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yarn? Your classes would now be regularly held. That would be very </w:t>
      </w:r>
      <w:r>
        <w:rPr>
          <w:rFonts w:ascii="Times" w:hAnsi="Times" w:eastAsia="Times"/>
          <w:b w:val="0"/>
          <w:i w:val="0"/>
          <w:color w:val="000000"/>
          <w:sz w:val="22"/>
        </w:rPr>
        <w:t>good. Then I would test all of you through letters.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S. N. 9178</w:t>
      </w:r>
    </w:p>
    <w:p>
      <w:pPr>
        <w:autoSpaceDN w:val="0"/>
        <w:autoSpaceDE w:val="0"/>
        <w:widowControl/>
        <w:spacing w:line="240" w:lineRule="exact" w:before="1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“Diary, 1932”; vide  “Diary”.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letter are placed in 1932, as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JANAKIDEVI BAJAJ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JANAKIBEHN,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there is no letter from you again? Did Gomati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my letter or not? Write to me about how Jamnalal and </w:t>
      </w:r>
      <w:r>
        <w:rPr>
          <w:rFonts w:ascii="Times" w:hAnsi="Times" w:eastAsia="Times"/>
          <w:b w:val="0"/>
          <w:i w:val="0"/>
          <w:color w:val="000000"/>
          <w:sz w:val="22"/>
        </w:rPr>
        <w:t>Kishorelal are keeping.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 N. 2895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MANGALA S. PATEL</w:t>
      </w:r>
    </w:p>
    <w:p>
      <w:pPr>
        <w:autoSpaceDN w:val="0"/>
        <w:autoSpaceDE w:val="0"/>
        <w:widowControl/>
        <w:spacing w:line="286" w:lineRule="exact" w:before="106" w:after="0"/>
        <w:ind w:left="463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not remember you? What is the news about Pushpa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pointed nose? We shall meet when God wants us to meet.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meet in the spirit every day, do we not? As for the body it is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and gone tomorrow. What does it matter whether physically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or not? Tell Premabehn that she should tell you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Lucy and her seven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11105. Courtesy: Pushpa Naik</w:t>
      </w:r>
    </w:p>
    <w:p>
      <w:pPr>
        <w:autoSpaceDN w:val="0"/>
        <w:autoSpaceDE w:val="0"/>
        <w:widowControl/>
        <w:spacing w:line="220" w:lineRule="exact" w:before="210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contents and from “Yeravda Mandir” in the date-line.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allusion is to “We are Seven”, a poem by William Wordsworth.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68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THE ZAMORIN OF CALICUT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26th ultimo. Your letter has </w:t>
      </w:r>
      <w:r>
        <w:rPr>
          <w:rFonts w:ascii="Times" w:hAnsi="Times" w:eastAsia="Times"/>
          <w:b w:val="0"/>
          <w:i w:val="0"/>
          <w:color w:val="000000"/>
          <w:sz w:val="22"/>
        </w:rPr>
        <w:t>come upon me with painful surprise. In a matter that is purely religi-</w:t>
      </w:r>
      <w:r>
        <w:rPr>
          <w:rFonts w:ascii="Times" w:hAnsi="Times" w:eastAsia="Times"/>
          <w:b w:val="0"/>
          <w:i w:val="0"/>
          <w:color w:val="000000"/>
          <w:sz w:val="22"/>
        </w:rPr>
        <w:t>ous to me, as it must be to you, I should expect the uttermost frank-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and goodwill on either side. I miss the latter in your letter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reference. Have you ever turned out an untouchable on the Krithigai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Ekadasi day? Surely, if hundreds, if not thousands, of un-touchables,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men and women, enter the temple every Ekadasi, as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they do, it cannot be difficult to detect some of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in my possession goes to show that crowds of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the privilege every year on that holy day. You refer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judgment of the Madras High Court. That judgment,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 rightly, shows clearly that untouchables enter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>on the Ekadasi day, not stealthily but openly and as a matter of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what I read in the judgment before me:</w:t>
      </w:r>
    </w:p>
    <w:p>
      <w:pPr>
        <w:autoSpaceDN w:val="0"/>
        <w:autoSpaceDE w:val="0"/>
        <w:widowControl/>
        <w:spacing w:line="240" w:lineRule="exact" w:before="32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Guruvayur Temple is not a private temple, but a public temple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Hindu has a right to worship in it, subject to such customary rules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regulations which have been prevailing from time immemorial. The high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castes are allowed actual right of entry into the temple throughout the year.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purpose they have a right of way over the roads leading to the temple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around the temple. The lower castes are allowed the right of entry only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Ekadasi Festival day, and on that day they have got the right of using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roads. On the other days they have neither of these rights. This was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situation from time immemorial.</w:t>
      </w:r>
    </w:p>
    <w:p>
      <w:pPr>
        <w:autoSpaceDN w:val="0"/>
        <w:autoSpaceDE w:val="0"/>
        <w:widowControl/>
        <w:spacing w:line="220" w:lineRule="exact" w:before="3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read: “You ask whether the temple is open to all Hindus including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 for three days every year. In reply, I have to say that the information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correct. The untouchables have no right to enter the temple on any day. But,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crowd admittedly enter the temple on the Krithigai Ekadasi day and as this crowd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possibly include untouchables and as in any case, it is difficult to ascertain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castes to which the members of the crowd belong, a purificatory ceremony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performed on the next day (Dwadasi). Apart from this, the alleged entry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 on the Ekadasi day is not a fact. They do not enter the-temple at all.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definite particulars I would refer you to the judgment of Mr. Justice Ramesam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Pantulu of the Madras High Court, pronounced in the middle of June last, of which I </w:t>
      </w:r>
      <w:r>
        <w:rPr>
          <w:rFonts w:ascii="Times" w:hAnsi="Times" w:eastAsia="Times"/>
          <w:b w:val="0"/>
          <w:i w:val="0"/>
          <w:color w:val="000000"/>
          <w:sz w:val="18"/>
        </w:rPr>
        <w:t>presume you have a copy.”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read then from the same judgment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lower-caste Hindus are after all Hindus and it may be with this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consideration in view that for one day in the year the temple is thrown open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with the ostensible excuse that on such a day it would be impossible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check the crowds, the inner object being to allow all castes’ entry on that day.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was the view of Ramanuja, the famous Vaishnava reformer. According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him, all Vaishnava temples ought to be thrown open to all castes one day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year.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 am very much mistaken, these two paragraphs seem to </w:t>
      </w:r>
      <w:r>
        <w:rPr>
          <w:rFonts w:ascii="Times" w:hAnsi="Times" w:eastAsia="Times"/>
          <w:b w:val="0"/>
          <w:i w:val="0"/>
          <w:color w:val="000000"/>
          <w:sz w:val="22"/>
        </w:rPr>
        <w:t>be conclusive evidence that for that particular Ekadasi day untoucha-</w:t>
      </w:r>
      <w:r>
        <w:rPr>
          <w:rFonts w:ascii="Times" w:hAnsi="Times" w:eastAsia="Times"/>
          <w:b w:val="0"/>
          <w:i w:val="0"/>
          <w:color w:val="000000"/>
          <w:sz w:val="22"/>
        </w:rPr>
        <w:t>bles are allowed to enter the temple without let or hindrance.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matter is of great public importance, I am sending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to the Press.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ANAVEDAN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AMORIN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ALICUT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OTTAKKAL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M.M.U./XXII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LETTER TO C. Y. CHINTAMANI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CHINTAMANI,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The matter of the fast is not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one of reason, because you will have no hesitation in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>me when I tell you that all such fasts have been prompted by an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power. I deliberately use the expression “unseen power”,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do not exclude the possibility of that power being evil.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fasts have appealed to my reason as they have to that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detached friends. The silent and invisible effects of all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are far deeper and far more pervasive than their felt and 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effects. If therefore these fasts have amounted to moral coercion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cases, they have imperceptibly undoubtedly moved to action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times more than those who have acted under moral coercion,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therefore may be regarded as a negligible quantity. That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spiritual acts is not a matter of conjecture, but provable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given conditions like any other tangible result. So much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moral coercion.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permissibility of fasts, I quite agree with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is irrelevant if the act itself is prohibited. In the first instance,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conditional fast is not a suicide, but if we accept the authority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Shastras, then there is ample warrant not only for conditional </w:t>
      </w:r>
      <w:r>
        <w:rPr>
          <w:rFonts w:ascii="Times" w:hAnsi="Times" w:eastAsia="Times"/>
          <w:b w:val="0"/>
          <w:i w:val="0"/>
          <w:color w:val="000000"/>
          <w:sz w:val="22"/>
        </w:rPr>
        <w:t>fasts, but even unconditional, under some extraordinary circum-</w:t>
      </w:r>
      <w:r>
        <w:rPr>
          <w:rFonts w:ascii="Times" w:hAnsi="Times" w:eastAsia="Times"/>
          <w:b w:val="0"/>
          <w:i w:val="0"/>
          <w:color w:val="000000"/>
          <w:sz w:val="22"/>
        </w:rPr>
        <w:t>stances. I have only recently found myself in possession of a pam-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phlet issued by Madras Advocates in which are collected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fasts like mine in the Shastras. If you would care to explore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subject, I would gladly send you my copy.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regards to you and Mr. Krishnaram.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2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Y.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HINTAMANI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17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AMILTON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19129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P. SUBBAROYAN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SUBBAROYAN,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28th ultimo. All these days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kept myself in touch with you through Sjt. Rajagopalachari.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a copy of the full text of your Bill. I went through it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not critically. I found then that it answered the purpose.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my mind to it critically after you receive the Viceregal sanction,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 hope, will be forthcoming without undue delay.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had anticipated your letter by announcing indefinite postpone-</w:t>
      </w:r>
      <w:r>
        <w:rPr>
          <w:rFonts w:ascii="Times" w:hAnsi="Times" w:eastAsia="Times"/>
          <w:b w:val="0"/>
          <w:i w:val="0"/>
          <w:color w:val="000000"/>
          <w:sz w:val="22"/>
        </w:rPr>
        <w:t>ment of the fast.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my regards to you and Mrs. Subbaroyan.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2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UBBAROYAN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IRUCHENGODU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27th ultimo. I had seen the Bill.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permissive in the sense you have evidently imagined. It is permissive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sense that the Bill does not declare all temples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open. But individual temples can be opened by the vote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majority of the temple-goers, not at the will of the Trustees.</w:t>
      </w:r>
    </w:p>
    <w:p>
      <w:pPr>
        <w:autoSpaceDN w:val="0"/>
        <w:autoSpaceDE w:val="0"/>
        <w:widowControl/>
        <w:spacing w:line="260" w:lineRule="exact" w:before="40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your confidence about the assent will be justified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event. Rajaji was here for three days, and we had long discussions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Bill and the situation in Guruvayur in 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2"/>
        </w:trPr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hope the formalities about the publication of the Weekly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been completed.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have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C.W. 7915. Courtesy: G. D. Birla. Also </w:t>
      </w:r>
      <w:r>
        <w:rPr>
          <w:rFonts w:ascii="Times" w:hAnsi="Times" w:eastAsia="Times"/>
          <w:b w:val="0"/>
          <w:i/>
          <w:color w:val="000000"/>
          <w:sz w:val="18"/>
        </w:rPr>
        <w:t>In the Shadow of the Mahatma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86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JAMNALAL BAJAJ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copy of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sent to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its last page was typed. Copies had been given to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reporters before then. The statement came into your hands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yesterday, and it appeared in the papers yesterday.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news which came out a day earlier was that the fast had been post-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poned; and the statement was sent to you the moment it was ready.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was, thus, no delay. I shall send you the Gujarati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>when it is ready.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letters, they are being despatched as soon as each </w:t>
      </w:r>
      <w:r>
        <w:rPr>
          <w:rFonts w:ascii="Times" w:hAnsi="Times" w:eastAsia="Times"/>
          <w:b w:val="0"/>
          <w:i w:val="0"/>
          <w:color w:val="000000"/>
          <w:sz w:val="22"/>
        </w:rPr>
        <w:t>is ready. There was no need to make another copy of the statement.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be able to supply a copy to anyone who may want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Raja, as also Ba and Shankerlal, left today for </w:t>
      </w:r>
      <w:r>
        <w:rPr>
          <w:rFonts w:ascii="Times" w:hAnsi="Times" w:eastAsia="Times"/>
          <w:b w:val="0"/>
          <w:i w:val="0"/>
          <w:color w:val="000000"/>
          <w:sz w:val="22"/>
        </w:rPr>
        <w:t>Bombay. Rajaji will leave for Madras by the night train today.</w:t>
      </w:r>
    </w:p>
    <w:p>
      <w:pPr>
        <w:autoSpaceDN w:val="0"/>
        <w:autoSpaceDE w:val="0"/>
        <w:widowControl/>
        <w:spacing w:line="234" w:lineRule="exact" w:before="3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Harijan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untouchability;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Untouchability-XIII”, 30-12-1932.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and Sushila did try to see you, but without success. </w:t>
      </w:r>
      <w:r>
        <w:rPr>
          <w:rFonts w:ascii="Times" w:hAnsi="Times" w:eastAsia="Times"/>
          <w:b w:val="0"/>
          <w:i w:val="0"/>
          <w:color w:val="000000"/>
          <w:sz w:val="22"/>
        </w:rPr>
        <w:t>They left on Wednesday.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meet tomorrow at 10 o’clock. As I would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silence, you may tell me what you have to say.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discuss for an hour or an hour and a quarter. I will note down </w:t>
      </w:r>
      <w:r>
        <w:rPr>
          <w:rFonts w:ascii="Times" w:hAnsi="Times" w:eastAsia="Times"/>
          <w:b w:val="0"/>
          <w:i w:val="0"/>
          <w:color w:val="000000"/>
          <w:sz w:val="22"/>
        </w:rPr>
        <w:t>the points which require a reply.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VINOBA BHAVE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VINOBA,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 and faith bring me tears of joy. I may or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them, but they will bring their reward to you. You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of some great service to the people. You did quite right in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stay in Nalwadi.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future, I have to make only this suggestion just now: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 health and do not be rigid about excluding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diet.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is to work for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Find time to read what I write from time to time.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much. Write to me regularly. It will be enough if you write once a </w:t>
      </w:r>
      <w:r>
        <w:rPr>
          <w:rFonts w:ascii="Times" w:hAnsi="Times" w:eastAsia="Times"/>
          <w:b w:val="0"/>
          <w:i w:val="0"/>
          <w:color w:val="000000"/>
          <w:sz w:val="22"/>
        </w:rPr>
        <w:t>week.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392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NARAYAN M. KHARE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good progress with the Chharas. If you keep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efforts, the result is bound to be good. I trust you did much </w:t>
      </w:r>
      <w:r>
        <w:rPr>
          <w:rFonts w:ascii="Times" w:hAnsi="Times" w:eastAsia="Times"/>
          <w:b w:val="0"/>
          <w:i w:val="0"/>
          <w:color w:val="000000"/>
          <w:sz w:val="22"/>
        </w:rPr>
        <w:t>work in Kashi.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242. Courtesy: Lakshmibehn N. Khare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VIDYA R.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VIDYA,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after a long interval. Don’t be lazy like this. If you </w:t>
      </w:r>
      <w:r>
        <w:rPr>
          <w:rFonts w:ascii="Times" w:hAnsi="Times" w:eastAsia="Times"/>
          <w:b w:val="0"/>
          <w:i w:val="0"/>
          <w:color w:val="000000"/>
          <w:sz w:val="22"/>
        </w:rPr>
        <w:t>work hard, you will surely become thin.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9529. Courtesy: Ravindra R. Patel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KESHAV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KESHAV (JUNIOR),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regard all children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</w:t>
      </w:r>
      <w:r>
        <w:rPr>
          <w:rFonts w:ascii="Times" w:hAnsi="Times" w:eastAsia="Times"/>
          <w:b w:val="0"/>
          <w:i/>
          <w:color w:val="000000"/>
          <w:sz w:val="22"/>
        </w:rPr>
        <w:t>help them as much as you can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only one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He never forsakes us and He fulfils all our aspirations. Why, </w:t>
      </w:r>
      <w:r>
        <w:rPr>
          <w:rFonts w:ascii="Times" w:hAnsi="Times" w:eastAsia="Times"/>
          <w:b w:val="0"/>
          <w:i w:val="0"/>
          <w:color w:val="000000"/>
          <w:sz w:val="22"/>
        </w:rPr>
        <w:t>then, do we need any other friend?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3285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CHAMPABEHN R. MEHTA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CHAMPA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 is included as one of the Trustees. The other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from among those which you had suggested. Narandas’s name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included. Bhai Nanalal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meeting you and he will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the details. I, therefore, don’t write more here.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8756</w:t>
      </w:r>
    </w:p>
    <w:p>
      <w:pPr>
        <w:autoSpaceDN w:val="0"/>
        <w:autoSpaceDE w:val="0"/>
        <w:widowControl/>
        <w:spacing w:line="220" w:lineRule="exact" w:before="118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Ratilal, Dr. Pranjivan Mehta’s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Nanalal K. Jasani, Dr. Pranjivan Mehta’s business manager and partner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RUKMINIDEVI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In spite of more persons helping me as secre-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taries, the pressure of work remains heavy. Ba, Devdas, Pyarelal, Bal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Rajaji came and saw me. Premabehn, Jamnadas and Indu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came. Jamnadas has been very much reduced. He was ill. Isn’t there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library? If there is one, why don’t you become a member?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is it that you have no love for reading or you get no time for it?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write separately to Benarsi this time.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9150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glad that Sushila and you came and saw me. Today I need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write a long letter to you. I shall wait for your letter describing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impressions.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me news about Dhurandhar’s health. Ask him to write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74" w:after="1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find out the cause of your back-ache. Do see Hari-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in any case. You need not regret the removal of the tonsils,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harm your throat by speaking too much. You must cure your </w:t>
      </w:r>
      <w:r>
        <w:rPr>
          <w:rFonts w:ascii="Times" w:hAnsi="Times" w:eastAsia="Times"/>
          <w:b w:val="0"/>
          <w:i w:val="0"/>
          <w:color w:val="000000"/>
          <w:sz w:val="22"/>
        </w:rPr>
        <w:t>habit of speaking very loudly.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4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10318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NARMADABEHN RANA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handwriting is improving. You should write the lines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straight. I am very glad that you are learning to make bread.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2771. Courtesy: Ramnarayan N. Pathak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ASHRAM BOYS AND GIRLS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BOYS AND GIRLS,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very good work. Keep it up. Once you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farming, you will find it more interesting than any other work.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gets familiar with plants, one feels they are part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>family.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service of Harijans itself is dharma.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Concentrate on whatever work you are doing.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NARANDAS GANDHI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get all your letters.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drum announcing another fast of mine has stopped beating </w:t>
      </w:r>
      <w:r>
        <w:rPr>
          <w:rFonts w:ascii="Times" w:hAnsi="Times" w:eastAsia="Times"/>
          <w:b w:val="0"/>
          <w:i w:val="0"/>
          <w:color w:val="000000"/>
          <w:sz w:val="22"/>
        </w:rPr>
        <w:t>now. Let Shri Krishna start it again when He wills.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work on you at present must be quite heavy.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visits the Chharas these days? Do you have some peace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 now? I see nothing to object to in Bhai Mavalankar’s letter. </w:t>
      </w:r>
      <w:r>
        <w:rPr>
          <w:rFonts w:ascii="Times" w:hAnsi="Times" w:eastAsia="Times"/>
          <w:b w:val="0"/>
          <w:i w:val="0"/>
          <w:color w:val="000000"/>
          <w:sz w:val="22"/>
        </w:rPr>
        <w:t>You or I need not write anything just now.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Ramji wants some arrangement for more light in his house,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a hedge round it. See what can be done.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Tilakam is a little difficult. He is still restless.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go forward if somebody takes him under his charge.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Indu came and saw me. He cannot live anywhere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Just now he will go to Cutch. Take him back when he </w:t>
      </w:r>
      <w:r>
        <w:rPr>
          <w:rFonts w:ascii="Times" w:hAnsi="Times" w:eastAsia="Times"/>
          <w:b w:val="0"/>
          <w:i w:val="0"/>
          <w:color w:val="000000"/>
          <w:sz w:val="22"/>
        </w:rPr>
        <w:t>returns. If such is his and our fate, we must submit to it.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 that Kishorelal cured his asthma by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night ten to fifteen roasted fenugreek seeds. Jamna should try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87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7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 are 27 letters, all tied together.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CHAND TYAGI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 TYAGI,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get your letter. You did well to start taking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work is proceeding nicely. Have no worry. Where is </w:t>
      </w:r>
      <w:r>
        <w:rPr>
          <w:rFonts w:ascii="Times" w:hAnsi="Times" w:eastAsia="Times"/>
          <w:b w:val="0"/>
          <w:i w:val="0"/>
          <w:color w:val="000000"/>
          <w:sz w:val="22"/>
        </w:rPr>
        <w:t>Balvir?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66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YAGI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RISONER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AIL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AHARANPUR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U.P.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SOHANLAL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SOHANLAL,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There is no need to send me </w:t>
      </w:r>
      <w:r>
        <w:rPr>
          <w:rFonts w:ascii="Times" w:hAnsi="Times" w:eastAsia="Times"/>
          <w:b w:val="0"/>
          <w:i/>
          <w:color w:val="000000"/>
          <w:sz w:val="22"/>
        </w:rPr>
        <w:t>Ramanuja-</w:t>
      </w:r>
      <w:r>
        <w:rPr>
          <w:rFonts w:ascii="Times" w:hAnsi="Times" w:eastAsia="Times"/>
          <w:b w:val="0"/>
          <w:i/>
          <w:color w:val="000000"/>
          <w:sz w:val="22"/>
        </w:rPr>
        <w:t>charit</w:t>
      </w:r>
      <w:r>
        <w:rPr>
          <w:rFonts w:ascii="Times" w:hAnsi="Times" w:eastAsia="Times"/>
          <w:b w:val="0"/>
          <w:i w:val="0"/>
          <w:color w:val="000000"/>
          <w:sz w:val="22"/>
        </w:rPr>
        <w:t>. I am somewhat familiar with the life of the Acharya.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offer any advice about the marriage.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seems proper.</w:t>
      </w:r>
    </w:p>
    <w:p>
      <w:pPr>
        <w:autoSpaceDN w:val="0"/>
        <w:autoSpaceDE w:val="0"/>
        <w:widowControl/>
        <w:spacing w:line="260" w:lineRule="exact" w:before="134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AHASABHA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USHKAR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JMER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2829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Sun-bathing should do you good. It would be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cellent if you took some rest too. All our actions must be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>with detachment.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26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EMPRABHA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RATISHTHAN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OLLEGE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QUARE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not move about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fever. You should take complete rest. You would do well to restrict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milk and fruit only. You do not require anything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idea of settling in the village. Stay in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what service you can.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does not matter if you fall sick.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somethings at least to God. You did well in sending the [Ashram]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to Dr. Sharma. I shall write to him if he is willing to abide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them. Why do you grieve over the inability to join the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days? Sick persons are always exempted. Remember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wake up. Forgo the temptation of working overmuch.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thanks-giving to God consists in doing whatever little you can. </w:t>
      </w:r>
      <w:r>
        <w:rPr>
          <w:rFonts w:ascii="Times" w:hAnsi="Times" w:eastAsia="Times"/>
          <w:b w:val="0"/>
          <w:i w:val="0"/>
          <w:color w:val="000000"/>
          <w:sz w:val="22"/>
        </w:rPr>
        <w:t>May God grant you peace.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269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considering settling in the village Vadaj so as to avoid </w:t>
      </w:r>
      <w:r>
        <w:rPr>
          <w:rFonts w:ascii="Times" w:hAnsi="Times" w:eastAsia="Times"/>
          <w:b w:val="0"/>
          <w:i w:val="0"/>
          <w:color w:val="000000"/>
          <w:sz w:val="18"/>
        </w:rPr>
        <w:t>being a burden on the Ashram.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Nobody need take any food which does not suit him.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matter if you have taken up study of English.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your hand the key of grammar, you can learn it well by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be lazy about writing to me.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9967.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GULAM RASUL QURESHI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would not consider it good health if you were always consti-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pated. You must get rid of the constipation. Try Gangabehn’s tablets. </w:t>
      </w:r>
      <w:r>
        <w:rPr>
          <w:rFonts w:ascii="Times" w:hAnsi="Times" w:eastAsia="Times"/>
          <w:b w:val="0"/>
          <w:i w:val="0"/>
          <w:color w:val="000000"/>
          <w:sz w:val="22"/>
        </w:rPr>
        <w:t>Change of diet may help.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10815. Courtesy: Gulam Rasul Qureshi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AMINA QURESHI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1933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give me an account of the progress of your studies </w:t>
      </w:r>
      <w:r>
        <w:rPr>
          <w:rFonts w:ascii="Times" w:hAnsi="Times" w:eastAsia="Times"/>
          <w:b w:val="0"/>
          <w:i w:val="0"/>
          <w:color w:val="000000"/>
          <w:sz w:val="22"/>
        </w:rPr>
        <w:t>every week.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children’s injuries have completely healed now.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10792. Courtesy: Gulam Rasul Qureshi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TELEGRAM TO DR. MOHAMMAD ALAM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1933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OCTOR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OHAMMAD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57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ANDSDOWNE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1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34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ESCAPED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EVEN    MOTOR.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MADHUSUDANAN THANGAL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enclosing Resolution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of Namboodiri Brahmins of Kerala of which you were the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already know that the fast has been indefinitely postponed.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however hope that the Namboodiri Brahmins, both men and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put forth redoubled efforts to secure for the Harijans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of entry into temples, but all the other rights to which all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Hindus are entitled.</w:t>
      </w:r>
    </w:p>
    <w:p>
      <w:pPr>
        <w:autoSpaceDN w:val="0"/>
        <w:autoSpaceDE w:val="0"/>
        <w:widowControl/>
        <w:spacing w:line="24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REEMAN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ADHUSUDANAN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HANGAL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25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AMBOODIRI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OGAKSHEMAM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ONFERENCE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ARLAMANNA </w:t>
      </w:r>
      <w:r>
        <w:rPr>
          <w:rFonts w:ascii="Times" w:hAnsi="Times" w:eastAsia="Times"/>
          <w:b w:val="0"/>
          <w:i w:val="0"/>
          <w:color w:val="000000"/>
          <w:sz w:val="20"/>
        </w:rPr>
        <w:t>(S. M</w:t>
      </w:r>
      <w:r>
        <w:rPr>
          <w:rFonts w:ascii="Times" w:hAnsi="Times" w:eastAsia="Times"/>
          <w:b w:val="0"/>
          <w:i w:val="0"/>
          <w:color w:val="000000"/>
          <w:sz w:val="16"/>
        </w:rPr>
        <w:t>ALABAR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19139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A. KALESWAR RAO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1933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KALESWAR RAO,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and to have the greeting </w:t>
      </w:r>
      <w:r>
        <w:rPr>
          <w:rFonts w:ascii="Times" w:hAnsi="Times" w:eastAsia="Times"/>
          <w:b w:val="0"/>
          <w:i w:val="0"/>
          <w:color w:val="000000"/>
          <w:sz w:val="22"/>
        </w:rPr>
        <w:t>and prayers from fellow-prisoners.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26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contribution to the Press. Of course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lack of precedent for introduction of Bills of a religious character.</w:t>
      </w:r>
    </w:p>
    <w:p>
      <w:pPr>
        <w:sectPr>
          <w:pgSz w:w="9360" w:h="12960"/>
          <w:pgMar w:top="68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ALESWAR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LEADER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</w:p>
    <w:p>
      <w:pPr>
        <w:sectPr>
          <w:type w:val="continuous"/>
          <w:pgSz w:w="9360" w:h="12960"/>
          <w:pgMar w:top="686" w:right="1412" w:bottom="478" w:left="1440" w:header="720" w:footer="720" w:gutter="0"/>
          <w:cols w:num="2" w:equalWidth="0">
            <w:col w:w="3626" w:space="0"/>
            <w:col w:w="288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56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686" w:right="1412" w:bottom="478" w:left="1440" w:header="720" w:footer="720" w:gutter="0"/>
          <w:cols w:num="2" w:equalWidth="0">
            <w:col w:w="3626" w:space="0"/>
            <w:col w:w="2881" w:space="0"/>
          </w:cols>
          <w:docGrid w:linePitch="360"/>
        </w:sectPr>
      </w:pP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35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microfilm: S.N. 19137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type w:val="continuous"/>
          <w:pgSz w:w="9360" w:h="12960"/>
          <w:pgMar w:top="68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G. S. B. SARASWATI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I have no personal knowledge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my recommendation to the Servants of Untouchables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carry no greater weight than your own. I would, therefore, advise </w:t>
      </w:r>
      <w:r>
        <w:rPr>
          <w:rFonts w:ascii="Times" w:hAnsi="Times" w:eastAsia="Times"/>
          <w:b w:val="0"/>
          <w:i w:val="0"/>
          <w:color w:val="000000"/>
          <w:sz w:val="22"/>
        </w:rPr>
        <w:t>you to approach the Society directly. Its headquarters are Delhi.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WAMY </w:t>
      </w:r>
      <w:r>
        <w:rPr>
          <w:rFonts w:ascii="Times" w:hAnsi="Times" w:eastAsia="Times"/>
          <w:b w:val="0"/>
          <w:i w:val="0"/>
          <w:color w:val="000000"/>
          <w:sz w:val="20"/>
        </w:rPr>
        <w:t>G. S. B. S</w:t>
      </w:r>
      <w:r>
        <w:rPr>
          <w:rFonts w:ascii="Times" w:hAnsi="Times" w:eastAsia="Times"/>
          <w:b w:val="0"/>
          <w:i w:val="0"/>
          <w:color w:val="000000"/>
          <w:sz w:val="16"/>
        </w:rPr>
        <w:t>ARASWATI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NDUKURPET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ELLORE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GOVIND RAGHAV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1933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loving note.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a great thought! “He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heavy, he is my brother.” The heaviest things become light as feather </w:t>
      </w:r>
      <w:r>
        <w:rPr>
          <w:rFonts w:ascii="Times" w:hAnsi="Times" w:eastAsia="Times"/>
          <w:b w:val="0"/>
          <w:i w:val="0"/>
          <w:color w:val="000000"/>
          <w:sz w:val="22"/>
        </w:rPr>
        <w:t>when love bears them.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How did Radha and Kusum get fever again?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been able to discover the cause, let me know.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account of Mahavir’s doings makes one feel sad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Speak to him plainly. There is no reason why the Ashram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expenses of the person whom he has brought with him.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without fail to everybody from whom he has borrowed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find out the facts. Do so after informing him. Read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which I am writing to him. Brijkrishna, at any rate, should not have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to Gandhiji about the story of a bishop who met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girl of about six or seven carrying over her shoulder a boy, about two years old.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bishop remarked that the boy was too heavy for her to which she replied: “No. He </w:t>
      </w:r>
      <w:r>
        <w:rPr>
          <w:rFonts w:ascii="Times" w:hAnsi="Times" w:eastAsia="Times"/>
          <w:b w:val="0"/>
          <w:i w:val="0"/>
          <w:color w:val="000000"/>
          <w:sz w:val="18"/>
        </w:rPr>
        <w:t>is not heavy, he is my brother.”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him a single pie. If he is there, ask him why he gave anything.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there, write to him. If you do not know the addresses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persons whose names are given to you by Mahavir,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Sitaramji and get them. I hope you know his address.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it, write to him C/o Khadi Bhandar. The Bhandar is on Harrison </w:t>
      </w:r>
      <w:r>
        <w:rPr>
          <w:rFonts w:ascii="Times" w:hAnsi="Times" w:eastAsia="Times"/>
          <w:b w:val="0"/>
          <w:i w:val="0"/>
          <w:color w:val="000000"/>
          <w:sz w:val="22"/>
        </w:rPr>
        <w:t>Road.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NIRMALA B. MASHRUWALA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get from you as many letters as Sushila spoke of.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wondering why there were no letters from you. Write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Kishorelal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am able to take up today, the Silence Day (January 2),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December 6, which I had kept aside for replying.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 fast has been postponed, as it seems that the law stands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the temple being thrown open to Harijans and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amended. Necessary steps are being taken for that purpose.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arguments are correct. Those who are directly taking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for temple-entry should be people who are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the temple concerned. The votes of only such people were taken,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result was excellent. Nobody can enter a private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proprietor’s permission. It is acknowledged on all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Guruvayur Temple is a public temple. In this matter,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following dharma according to my lights. The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by Appa’s demand was clear and that is why the problem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so soon. It might be regarded improper if I write more on this </w:t>
      </w:r>
      <w:r>
        <w:rPr>
          <w:rFonts w:ascii="Times" w:hAnsi="Times" w:eastAsia="Times"/>
          <w:b w:val="0"/>
          <w:i w:val="0"/>
          <w:color w:val="000000"/>
          <w:sz w:val="22"/>
        </w:rPr>
        <w:t>point. You will learn everything in future.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can see Jamnalalji from time to time. He is better. His weight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increasing and the ear is all right.”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“Ranchhodbhai told me that your asthma was cured by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fenugreek seeds. If the report is correct, the remedy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>cheap. I find no time at present to read the remaining chapters of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Kishorelal G. Mashruwala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2010" w:val="left"/>
        </w:tabs>
        <w:autoSpaceDE w:val="0"/>
        <w:widowControl/>
        <w:spacing w:line="264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book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things, as Harijan [work]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all my time. You probably know that Chhaganlal Joshi is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has gone to live in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hamlet near Wardha. Kaka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in a day or two to see me. He seems to be keen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work. I neither encourage nor dissuade anybody. Manilal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seemed a little reluctant to return to South Africa, but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their duty to resume their work there, and so they have left.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change in the condition of my elbow. I have started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massagemethodically from today. There is no reason at all for </w:t>
      </w:r>
      <w:r>
        <w:rPr>
          <w:rFonts w:ascii="Times" w:hAnsi="Times" w:eastAsia="Times"/>
          <w:b w:val="0"/>
          <w:i w:val="0"/>
          <w:color w:val="000000"/>
          <w:sz w:val="22"/>
        </w:rPr>
        <w:t>worrying.”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Gomati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follows: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must be hearing everything about me.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anxiety for the present as the fast has been postponed.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there was none. Tell the other women there to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can. I should get all news. Jamnalalji is quite well. I see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frequently. Chhaganlal Joshi is with me. I don’t read anything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The Harijan [work] takes up all my time. Even spinning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stopped because of the elbow, but you need not worry on that </w:t>
      </w:r>
      <w:r>
        <w:rPr>
          <w:rFonts w:ascii="Times" w:hAnsi="Times" w:eastAsia="Times"/>
          <w:b w:val="0"/>
          <w:i w:val="0"/>
          <w:color w:val="000000"/>
          <w:sz w:val="22"/>
        </w:rPr>
        <w:t>account.”</w:t>
      </w:r>
    </w:p>
    <w:p>
      <w:pPr>
        <w:autoSpaceDN w:val="0"/>
        <w:autoSpaceDE w:val="0"/>
        <w:widowControl/>
        <w:spacing w:line="22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p>
      <w:pPr>
        <w:autoSpaceDN w:val="0"/>
        <w:autoSpaceDE w:val="0"/>
        <w:widowControl/>
        <w:spacing w:line="266" w:lineRule="exact" w:before="102" w:after="0"/>
        <w:ind w:left="0" w:right="6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IRMALABEHN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ALUBHAI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ASHRUWALA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OPIWALA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ANDHURST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1006. Courtesy: Nirmalabehn Shroff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FEROZABEHN TALEYARKHAN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all very happy to read your sweet but lisping Gujarati </w:t>
      </w:r>
      <w:r>
        <w:rPr>
          <w:rFonts w:ascii="Times" w:hAnsi="Times" w:eastAsia="Times"/>
          <w:b w:val="0"/>
          <w:i w:val="0"/>
          <w:color w:val="000000"/>
          <w:sz w:val="22"/>
        </w:rPr>
        <w:t>and had a hearty laugh over it. Though sometimes I feel like quarre-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ling with Parsi men and women for their defective Gujarati, still I like </w:t>
      </w:r>
      <w:r>
        <w:rPr>
          <w:rFonts w:ascii="Times" w:hAnsi="Times" w:eastAsia="Times"/>
          <w:b w:val="0"/>
          <w:i w:val="0"/>
          <w:color w:val="000000"/>
          <w:sz w:val="22"/>
        </w:rPr>
        <w:t>their sweet Gujarati very much. And I would like to keep a whip ready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Kishorelal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who knows even a bit of Gujarati but writes to me in English. I </w:t>
      </w:r>
      <w:r>
        <w:rPr>
          <w:rFonts w:ascii="Times" w:hAnsi="Times" w:eastAsia="Times"/>
          <w:b w:val="0"/>
          <w:i w:val="0"/>
          <w:color w:val="000000"/>
          <w:sz w:val="22"/>
        </w:rPr>
        <w:t>hope both of you are all right. Write to me from time to time.</w:t>
      </w:r>
    </w:p>
    <w:p>
      <w:pPr>
        <w:autoSpaceDN w:val="0"/>
        <w:autoSpaceDE w:val="0"/>
        <w:widowControl/>
        <w:spacing w:line="220" w:lineRule="exact" w:before="66" w:after="3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38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6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EROZABEHN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ALEYARKHAN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AZIR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UMBALLA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9777</w:t>
      </w:r>
    </w:p>
    <w:p>
      <w:pPr>
        <w:autoSpaceDN w:val="0"/>
        <w:autoSpaceDE w:val="0"/>
        <w:widowControl/>
        <w:spacing w:line="260" w:lineRule="exact" w:before="35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494. INTERVIEW TO THE ASSOCIATED PRESS OF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1933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in a spirit of compromise he had made a suggestion in order to reconcile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opposition to temple-entry by Harijans at Guruvayur, was revealed by Mr. Gandhi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Associated Press this afternoon in the course of an interview.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attention was drawn to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 by him on Pundit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Panchanan Tarkaratna’s visit to him in which he was reported to have made a definite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suggestion to the Pundit which ought to satisfy the most exacting sanatanists. When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invited to throw light on the suggestion, Gandhiji said: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I made was this: During certain hours of the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should be thrown open to Harijans and to other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 objection to the presence of Harijans, and during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hours it should be reserved for those who havescruples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entry of Harijans. There should be no difficulty, whatsoever,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this suggestion, seeing that in connection with the Krithikai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Ekadasi festival at Guruvayur, Harijans are allowed to enter side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with other Hindus and then the idol of the temple undergoes </w:t>
      </w:r>
      <w:r>
        <w:rPr>
          <w:rFonts w:ascii="Times" w:hAnsi="Times" w:eastAsia="Times"/>
          <w:b w:val="0"/>
          <w:i w:val="0"/>
          <w:color w:val="000000"/>
          <w:sz w:val="22"/>
        </w:rPr>
        <w:t>purification.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his suggestion was that the temple might undergo purification daily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entry of the Harijans, Mr. Gandhi replied: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am opposed to purification at all. But if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satisfy the conscience of objectors, I would personally raise no objec-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reclining on a cot in the shade of the famous mango tree. A few </w:t>
      </w:r>
      <w:r>
        <w:rPr>
          <w:rFonts w:ascii="Times" w:hAnsi="Times" w:eastAsia="Times"/>
          <w:b w:val="0"/>
          <w:i/>
          <w:color w:val="000000"/>
          <w:sz w:val="18"/>
        </w:rPr>
        <w:t>Shastris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sitting around him discussing and arguing.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30-12-1932.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4-1-1933.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to purification. If purification has any value, then there are so </w:t>
      </w:r>
      <w:r>
        <w:rPr>
          <w:rFonts w:ascii="Times" w:hAnsi="Times" w:eastAsia="Times"/>
          <w:b w:val="0"/>
          <w:i w:val="0"/>
          <w:color w:val="000000"/>
          <w:sz w:val="22"/>
        </w:rPr>
        <w:t>many possibilities of daily defilement from a variety of causes refer-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 to in the various texts, that there should be a daily purification,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Harijans are allowed to enter or not.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the compromise suggested by him did not still maintain a distinction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between Harijans and high-castes, Mr. Gandhi replied that the Harijans’ attitude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this: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 person who objects to my presence,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his objection, so long as he (the objector) does not deprive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right that belongs to me. So long as I am permitted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legiti-mate share of the day for offering worship side by side with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have no objection to my presence, I would be satisfied.</w:t>
      </w:r>
    </w:p>
    <w:p>
      <w:pPr>
        <w:autoSpaceDN w:val="0"/>
        <w:autoSpaceDE w:val="0"/>
        <w:widowControl/>
        <w:spacing w:line="22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proceeded to say that in a place where the majority of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favoured temple-entry by Harijans, then the number of caste Hindus who would want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temple exclusively for them during certain hours, would be so small as to be </w:t>
      </w:r>
      <w:r>
        <w:rPr>
          <w:rFonts w:ascii="Times" w:hAnsi="Times" w:eastAsia="Times"/>
          <w:b w:val="0"/>
          <w:i w:val="0"/>
          <w:color w:val="000000"/>
          <w:sz w:val="18"/>
        </w:rPr>
        <w:t>negligible.</w:t>
      </w:r>
    </w:p>
    <w:p>
      <w:pPr>
        <w:autoSpaceDN w:val="0"/>
        <w:autoSpaceDE w:val="0"/>
        <w:widowControl/>
        <w:spacing w:line="250" w:lineRule="exact" w:before="1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 to another aspect of the temple-entry agitation,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emphatically discouraged direct action by non-Hindus for procuring entry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Harijans. He declared: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deeply religious movement, and it will be thousand pities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misplaced sympathy or other motives non-Hindus were to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 by way of direct action.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prompted Mr. Gandhi to make this observation, was a letter received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from Colombo, in which the correspondent stated that, with reference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temple-entry campaign, what had been misnamed satyagraha was offered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non-Hindus, consisting of a Buddhist, a Roman Catholic lady, a Christian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Muslims. They were prosecuted by the law at the instance of the temple trustees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convicted. The correspondent asked Mr. Gandhi whether interference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non-Hindus in order to secure temple-entry for Harijans could be justified.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hesitation whatsoever in saying that this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under any circumstances. It would be a most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if non-Hindus were to express their sympathy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action. Indeed, I go so far as to say that direct action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[only] by those caste Hindus who are entitled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in regard to which such action is taken, and who being entitled,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temple-entry.</w:t>
      </w:r>
    </w:p>
    <w:p>
      <w:pPr>
        <w:autoSpaceDN w:val="0"/>
        <w:autoSpaceDE w:val="0"/>
        <w:widowControl/>
        <w:spacing w:line="22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what he had to say about Viceregal sanction for Dr. Subbaroyan’s Bill,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hoped that the Viceroy would give permission as early as </w:t>
      </w:r>
      <w:r>
        <w:rPr>
          <w:rFonts w:ascii="Times" w:hAnsi="Times" w:eastAsia="Times"/>
          <w:b w:val="0"/>
          <w:i w:val="0"/>
          <w:color w:val="000000"/>
          <w:sz w:val="18"/>
        </w:rPr>
        <w:t>possible.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INTERVIEW ON SUBBAROYAN’S BILL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1933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for his views on sanatanists’ agitation based on the Queen’s Pro-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clamation, Gandhiji observed: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what meaning is attached to the word ‘neutrality’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those who are seeking to oppose Dr. Subbaroyan’s Bill. I can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perfect confidence, that Dr. Subbaroyan’s Bill is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 the wrong done by the British courts’ decision. I do not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wrong was done intentionally. It should again be remembered </w:t>
      </w:r>
      <w:r>
        <w:rPr>
          <w:rFonts w:ascii="Times" w:hAnsi="Times" w:eastAsia="Times"/>
          <w:b w:val="0"/>
          <w:i w:val="0"/>
          <w:color w:val="000000"/>
          <w:sz w:val="22"/>
        </w:rPr>
        <w:t>that Dr. Subbaroyan’s Bill seeks to amend the Madras Religious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dowments Act which is itself of a religious character, another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neutrality according to the sanatanists’ interpretation. Again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examine the contents of the Bill, dispassionately,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it seeks to impose nothing on the Hindus, but it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to register the will of the Hindu public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in which that public are interested—not of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public but only of those who are entitled to have a say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a particular temple. I can see in this measure no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terference whatsoever, with anybody’s religion. The Bill seeks to </w:t>
      </w:r>
      <w:r>
        <w:rPr>
          <w:rFonts w:ascii="Times" w:hAnsi="Times" w:eastAsia="Times"/>
          <w:b w:val="0"/>
          <w:i w:val="0"/>
          <w:color w:val="000000"/>
          <w:sz w:val="22"/>
        </w:rPr>
        <w:t>protect both the opponents and advocates of temple-entry.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wanted the actual text of Mr. T. R. Ramachandra Aiyar’s Guruvayur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speech to deal with 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drew his attention to the fact that I was prohibited by the jail warders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bringing into the jail a copy of the newspaper containing the speech, Gandhiji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that he would talk to the Superintendent and see that the Pressmen were allowed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bring in their reference papers in the future.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he would abandon the fast if the Viceroy gave his sanction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Dr. Subbaroyan’s Bill, Gandhiji said that he would further postpone the fast till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next stage was reached. The Bill must be enacted and the Government’s final assent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given for it to become law. A referendum in which the Zamorin also would have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participate, would follow. The possibility of a fast would continue till the temple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thrown open, but at every step stated above, the possibility would be reduced.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fast would be finally abandoned only when the temple was thrown open.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what would be his attitude if the Viceroy refused his sanction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Bill, Mahatma remarked: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Ah, if the Viceroy refused sanction, I would consider the posi-</w:t>
      </w:r>
      <w:r>
        <w:rPr>
          <w:rFonts w:ascii="Times" w:hAnsi="Times" w:eastAsia="Times"/>
          <w:b w:val="0"/>
          <w:i w:val="0"/>
          <w:color w:val="000000"/>
          <w:sz w:val="22"/>
        </w:rPr>
        <w:t>tion. Then, the fast is bound to come, but I should wait till the Govern-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 state their attitude. I do not want to go into the question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moment.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proposal of a section of South Indians for building new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temples where reformers and Harijans could go for common worship, leaving the old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temples to the orthodox, Gandhiji said: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does not arise, until I am satisfied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entitled to worship are in favour of that proposal. The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is that the sanctity of a temple would decrease if Harijans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admitted. People who are in favour of temple-entry are of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sanctity of a temple will increase if all the Hindus are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the temple. Increase or decrease in sanctity is only a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process. If the majority of the temple-goers are in favour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>proposal, I shall give it consideration. But I am sure that the sugges-</w:t>
      </w:r>
      <w:r>
        <w:rPr>
          <w:rFonts w:ascii="Times" w:hAnsi="Times" w:eastAsia="Times"/>
          <w:b w:val="0"/>
          <w:i w:val="0"/>
          <w:color w:val="000000"/>
          <w:sz w:val="22"/>
        </w:rPr>
        <w:t>tion will not be acceptable to any of the reformers.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3-1-1933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496. TELEGRAM TO DAMARAJU LAKSHMAMMA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January 3,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Srimathi Lakshmamma received a wire from Mahatma Gandhi requesting her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to commence fasting and stating that he was writing in detail.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4-1-1933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STATEMENT ON UNTOCHABILITY IN HINDU SHASTRAS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1933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the privilege, as the public knows, of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discussion with Bhagwan Shastri Dharurkar of Pandharpur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who accompanied him. These gentlemen came, as they </w:t>
      </w:r>
      <w:r>
        <w:rPr>
          <w:rFonts w:ascii="Times" w:hAnsi="Times" w:eastAsia="Times"/>
          <w:b w:val="0"/>
          <w:i w:val="0"/>
          <w:color w:val="000000"/>
          <w:sz w:val="22"/>
        </w:rPr>
        <w:t>made it clear to me, in their personal capacity, and not as represen-</w:t>
      </w:r>
      <w:r>
        <w:rPr>
          <w:rFonts w:ascii="Times" w:hAnsi="Times" w:eastAsia="Times"/>
          <w:b w:val="0"/>
          <w:i w:val="0"/>
          <w:color w:val="000000"/>
          <w:sz w:val="22"/>
        </w:rPr>
        <w:t>tatives of any association. They came with a view to understanding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telegram was in reply to a communication from Shrimati Lakshmamma,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worker and member, District Board, Ellore, informing Gandhiji of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determination to commence fasting from the 2nd instant, in respect of the local Sri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Janardhana Swami Temple in case Mahatma Gandhi would fast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temple-entry problem at Guruvayur, and requesting Gandhiji’s permission to do so.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telegram was reported under the date-line: “Ellore, January 3”.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regarding untouchability in general and the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by Harijans in particular. No doubt they had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helping me to understand and even adopt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>viewpoint, for which they were speaking.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discussion with them. In order to leave no 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unturned in my attempt to understand the viewpoint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>pun-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dits and in accordance with the arrangement made with Bhagwan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 Dharurkar, I had invited some friends, learned in the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who, I knew, generally supported my position, so that I may have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schools of thought playing upon my mind.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that I listened to their arguments and discourses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greatest patience and with respectful attention. I was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any error in the position which I have held for period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nearing half-a-century. I know that time never runs in favour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error, and as I regard myself as a humble seeker after truth and prone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error like any other mortal, I have always held myself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confess errors as soon as the conviction went home; but these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cussions have left me more convinced than ever that untouchability, as </w:t>
      </w:r>
      <w:r>
        <w:rPr>
          <w:rFonts w:ascii="Times" w:hAnsi="Times" w:eastAsia="Times"/>
          <w:b w:val="0"/>
          <w:i w:val="0"/>
          <w:color w:val="000000"/>
          <w:sz w:val="22"/>
        </w:rPr>
        <w:t>it is practised today in Hinduism, has no warrant in the Hindu Shas-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tras. Many have done me and themselves great injustice by not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full value to the expression “as it is understood and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today”. But rather than just state the effect produced on my mind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prolonged discussions, I have secured from the pundits or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gave me general support, their interpretation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about untouchability, and I have pleasure in giving below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 translation of the statement which is in Hindi. 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Anandshankar Dhruva and Dr. Bhagwandas are responsible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statement runs as follows: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Three kinds of untouchables are mentioned in the Hindu Dharma-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shastras: (1) Persons classed as untouchables by birth, i.e., progeny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union of a Shudra with a Brahmin woman. (2) Persons guilty of any of the five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heinous sins or of certain practices condemned in Hinduism. (3) Persons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whilst they are in a polluted state.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nothing to show that any of the communities now classed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untouchables come under the first category. Therefore, the rules governing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and ex-communication under the first head are inapplicable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them. Assuming that any of these communities can be brought under the first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head, they can be free from their untouchability and have all the privileges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enjoyed in common by the four varnas by clean living, initiation into the </w:t>
      </w:r>
      <w:r>
        <w:rPr>
          <w:rFonts w:ascii="Times" w:hAnsi="Times" w:eastAsia="Times"/>
          <w:b w:val="0"/>
          <w:i w:val="0"/>
          <w:color w:val="000000"/>
          <w:sz w:val="18"/>
        </w:rPr>
        <w:t>Shaiva or Vaishnava worship, and the like.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kind of untouchability obviously cannot attach exclusively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any class or community as a whole. It may apply to individuals in any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community. The untouchability of the untouchables so-called, is not due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their fallen state under the second head, nor can they be shown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descendants of such fallen parents. Persons guilty of heinous sins, 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second head, become fully purified by the performance of appropriate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purificatory ceremonies. The progeny of such fallen persons as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thus purified cannot be classed as untouchables. Some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Smritikaras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regard such progeny as untouchables, prescribe a very slight purificatory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ceremonial for their restoration; and persons who are guilty of practices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rendering them untouchable can also be free from untouchability by giving up </w:t>
      </w:r>
      <w:r>
        <w:rPr>
          <w:rFonts w:ascii="Times" w:hAnsi="Times" w:eastAsia="Times"/>
          <w:b w:val="0"/>
          <w:i w:val="0"/>
          <w:color w:val="000000"/>
          <w:sz w:val="18"/>
        </w:rPr>
        <w:t>such practices.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kind of untouchability, due to one’s being in a polluted state,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obtains among all classes whether regarded as untouchables or not.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nowarrant in the Shastras for considering tanners, Bhangis and others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untouchables, merely by reason of their occupation.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is due to the external uncleanness caused by the nature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work. All untouchability under the third head is cured by a bath and a change of </w:t>
      </w:r>
      <w:r>
        <w:rPr>
          <w:rFonts w:ascii="Times" w:hAnsi="Times" w:eastAsia="Times"/>
          <w:b w:val="0"/>
          <w:i w:val="0"/>
          <w:color w:val="000000"/>
          <w:sz w:val="18"/>
        </w:rPr>
        <w:t>clean clothes at the due time.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Thus, it is necessary that the rights common to four varnas, e.g.,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entry into temples, educational institutions, of use of public wells, ghats,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tanks, rivers, etc., should equally accrue to the untouchables so called,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wrong to deprive them of such common rights. This is probable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texts, the fundamental principles and the spirit of the Dharmashastras.</w:t>
      </w:r>
    </w:p>
    <w:p>
      <w:pPr>
        <w:autoSpaceDN w:val="0"/>
        <w:tabs>
          <w:tab w:pos="550" w:val="left"/>
          <w:tab w:pos="40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EVALANAND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HASTRI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ARATHE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AXMAN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HASTRI </w:t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OSHI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HAGWANDAS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NANDSHANKAR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HRUVA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NDIRARAMAN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ASTRI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ESHAV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AXMAN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AFTARI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P. H.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URANDARE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need to introduce the signatories to the public, but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they claim to Sjt. C. V. Vaidya. All these I hope to share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as early represent sanatan dharma no less than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themselves sanatanists. Apart from these, I have received valuable </w:t>
      </w:r>
      <w:r>
        <w:rPr>
          <w:rFonts w:ascii="Times" w:hAnsi="Times" w:eastAsia="Times"/>
          <w:b w:val="0"/>
          <w:i w:val="0"/>
          <w:color w:val="000000"/>
          <w:sz w:val="22"/>
        </w:rPr>
        <w:t>opinions in general support from Mahamahopadhyaya Pramathanath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Tarkabhushan, Pundit Shreedhar Shastri Pathak, Krishna Thanasukh </w:t>
      </w:r>
      <w:r>
        <w:rPr>
          <w:rFonts w:ascii="Times" w:hAnsi="Times" w:eastAsia="Times"/>
          <w:b w:val="0"/>
          <w:i w:val="0"/>
          <w:color w:val="000000"/>
          <w:sz w:val="22"/>
        </w:rPr>
        <w:t>Misra and last but not least as it is possible to have them printed simul-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taneously with this. I am issuing to the Press the original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 translations in Marathi and Gujarati, and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respective journals would only print the authorized text.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of these learned men, popularly construed, means </w:t>
      </w:r>
      <w:r>
        <w:rPr>
          <w:rFonts w:ascii="Times" w:hAnsi="Times" w:eastAsia="Times"/>
          <w:b w:val="0"/>
          <w:i w:val="0"/>
          <w:color w:val="000000"/>
          <w:sz w:val="22"/>
        </w:rPr>
        <w:t>that no class of persons today bears the brand of permanent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chability. It is obvious that untouchability by birth cannot exist today </w:t>
      </w:r>
      <w:r>
        <w:rPr>
          <w:rFonts w:ascii="Times" w:hAnsi="Times" w:eastAsia="Times"/>
          <w:b w:val="0"/>
          <w:i w:val="0"/>
          <w:color w:val="000000"/>
          <w:sz w:val="22"/>
        </w:rPr>
        <w:t>in connection with a class. In connection with individuals, it is practi-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cally impossible of detection. There are undoubtedly men who must </w:t>
      </w:r>
      <w:r>
        <w:rPr>
          <w:rFonts w:ascii="Times" w:hAnsi="Times" w:eastAsia="Times"/>
          <w:b w:val="0"/>
          <w:i w:val="0"/>
          <w:color w:val="000000"/>
          <w:sz w:val="22"/>
        </w:rPr>
        <w:t>be guilty of the five heinous sins, but all castes are capable of commi-</w:t>
      </w:r>
      <w:r>
        <w:rPr>
          <w:rFonts w:ascii="Times" w:hAnsi="Times" w:eastAsia="Times"/>
          <w:b w:val="0"/>
          <w:i w:val="0"/>
          <w:color w:val="000000"/>
          <w:sz w:val="22"/>
        </w:rPr>
        <w:t>tting those sins, and society today takes no notice of them.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demned practice under the second head refers to eating of carrion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beef. There are undoubtedly some people among those classed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who are given to this practice, but they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 as soon as caste Hindus make the real advance.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the very incentive to give up beef or carrion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lacking. The temporary pollution under the third head carries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 with it. It is a pollution which is inevitable for all in a </w:t>
      </w:r>
      <w:r>
        <w:rPr>
          <w:rFonts w:ascii="Times" w:hAnsi="Times" w:eastAsia="Times"/>
          <w:b w:val="0"/>
          <w:i w:val="0"/>
          <w:color w:val="000000"/>
          <w:sz w:val="22"/>
        </w:rPr>
        <w:t>certain state, and the pollution ceases immediately the state ceases.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signatories have correctly interpreted the Shastras,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all these many years doing a grave injustice to Bhangis,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tanners and others by classing them as permanent untouchables,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we recognize that their profession is as honourable 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much more indispensable for the very existence of society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others which do not carry the mark of untouchability with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6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4-1-1933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F. MARY BARR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MARY,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dictate this letter. You will be entitled to treat us as hosts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hostesses when we agree to look upon you as a guest.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>flatly decline to give you that treatment.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 </w:t>
      </w:r>
      <w:r>
        <w:rPr>
          <w:rFonts w:ascii="Times" w:hAnsi="Times" w:eastAsia="Times"/>
          <w:b w:val="0"/>
          <w:i/>
          <w:color w:val="000000"/>
          <w:sz w:val="18"/>
        </w:rPr>
        <w:t>Times</w:t>
      </w:r>
      <w:r>
        <w:rPr>
          <w:rFonts w:ascii="Times" w:hAnsi="Times" w:eastAsia="Times"/>
          <w:b w:val="0"/>
          <w:i w:val="0"/>
          <w:color w:val="000000"/>
          <w:sz w:val="18"/>
        </w:rPr>
        <w:t>, 4-1-1933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experience you have related is not uncommon; hence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the proverb that it takes two to make a quarrel. I think that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interference was quite timely and proper.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5987. Also C.W. 3344. Courtesy: Miss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K. NAGESWAR RAO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NAGESWAR RAO,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enclose a telegram received by me. If you know Sjt. Kasi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Krishnamacharya, I would not adopt the suggestion of the sender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telegram and drag him all the way to Poona, but if you will give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opinion on the same question put by me I should value it, and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get the opinion please tell me also briefly who Kasi Krishna-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macharya is.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500. LETTER TO NAGARDAS K. BHAMBANIA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To me the whole of your argument tends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those who have the ideas of physical purity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treat themselves as untouchables rather than treat any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as such, and this is the well-known practice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Vaishnavas. Those who follow it do not call themselves un-</w:t>
      </w:r>
      <w:r>
        <w:rPr>
          <w:rFonts w:ascii="Times" w:hAnsi="Times" w:eastAsia="Times"/>
          <w:b w:val="0"/>
          <w:i w:val="0"/>
          <w:color w:val="000000"/>
          <w:sz w:val="22"/>
        </w:rPr>
        <w:t>touchables, but they are called ‘</w:t>
      </w:r>
      <w:r>
        <w:rPr>
          <w:rFonts w:ascii="Times" w:hAnsi="Times" w:eastAsia="Times"/>
          <w:b w:val="0"/>
          <w:i/>
          <w:color w:val="000000"/>
          <w:sz w:val="22"/>
        </w:rPr>
        <w:t>merjadees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know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 word.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why so much stress upon external purity when the scrip-</w:t>
      </w:r>
      <w:r>
        <w:rPr>
          <w:rFonts w:ascii="Times" w:hAnsi="Times" w:eastAsia="Times"/>
          <w:b w:val="0"/>
          <w:i w:val="0"/>
          <w:color w:val="000000"/>
          <w:sz w:val="22"/>
        </w:rPr>
        <w:t>tures lay stress on inward purity? No doubt external purity is nece-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ssary as a help to the attainment of the inner, but that can be ensured </w:t>
      </w:r>
      <w:r>
        <w:rPr>
          <w:rFonts w:ascii="Times" w:hAnsi="Times" w:eastAsia="Times"/>
          <w:b w:val="0"/>
          <w:i w:val="0"/>
          <w:color w:val="000000"/>
          <w:sz w:val="22"/>
        </w:rPr>
        <w:t>by everyone for himself.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in reply to the addressee’s dated December 22, 1932 (S.N.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18785).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“leads”.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Maryadis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those who observe </w:t>
      </w:r>
      <w:r>
        <w:rPr>
          <w:rFonts w:ascii="Times" w:hAnsi="Times" w:eastAsia="Times"/>
          <w:b w:val="0"/>
          <w:i/>
          <w:color w:val="000000"/>
          <w:sz w:val="18"/>
        </w:rPr>
        <w:t>maryada</w:t>
      </w:r>
      <w:r>
        <w:rPr>
          <w:rFonts w:ascii="Times" w:hAnsi="Times" w:eastAsia="Times"/>
          <w:b w:val="0"/>
          <w:i w:val="0"/>
          <w:color w:val="000000"/>
          <w:sz w:val="18"/>
        </w:rPr>
        <w:t>, i.e., strict rules in regard to pollu-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whatsoever of forcing sanatanists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against their conviction. Private temples remain untouched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movement. It is open to the owners to do what they liked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Public temples are the property of the public that is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these temples. Is there any force if the majority of visitors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particular temple decide to open that temple to Harijans?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movement is to quicken Hindu conscience and then leave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according to its dictates. Can you see any flaw in this?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you to study the movement and its implications.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must tell you that I have not found a single authority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untouchability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as it is practised today</w:t>
      </w:r>
      <w:r>
        <w:rPr>
          <w:rFonts w:ascii="Times" w:hAnsi="Times" w:eastAsia="Times"/>
          <w:b w:val="0"/>
          <w:i w:val="0"/>
          <w:color w:val="000000"/>
          <w:sz w:val="22"/>
        </w:rPr>
        <w:t>, if you will dispassio-</w:t>
      </w:r>
      <w:r>
        <w:rPr>
          <w:rFonts w:ascii="Times" w:hAnsi="Times" w:eastAsia="Times"/>
          <w:b w:val="0"/>
          <w:i w:val="0"/>
          <w:color w:val="000000"/>
          <w:sz w:val="22"/>
        </w:rPr>
        <w:t>nately study the question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 and give its full mea</w:t>
      </w:r>
      <w:r>
        <w:rPr>
          <w:rFonts w:ascii="Times" w:hAnsi="Times" w:eastAsia="Times"/>
          <w:b w:val="0"/>
          <w:i w:val="0"/>
          <w:color w:val="000000"/>
          <w:sz w:val="22"/>
        </w:rPr>
        <w:t>ning to the words un-</w:t>
      </w:r>
      <w:r>
        <w:rPr>
          <w:rFonts w:ascii="Times" w:hAnsi="Times" w:eastAsia="Times"/>
          <w:b w:val="0"/>
          <w:i w:val="0"/>
          <w:color w:val="000000"/>
          <w:sz w:val="22"/>
        </w:rPr>
        <w:t>derlined.</w:t>
      </w:r>
    </w:p>
    <w:p>
      <w:pPr>
        <w:autoSpaceDN w:val="0"/>
        <w:autoSpaceDE w:val="0"/>
        <w:widowControl/>
        <w:spacing w:line="260" w:lineRule="exact" w:before="274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AGARDAS </w:t>
      </w:r>
      <w:r>
        <w:rPr>
          <w:rFonts w:ascii="Times" w:hAnsi="Times" w:eastAsia="Times"/>
          <w:b w:val="0"/>
          <w:i w:val="0"/>
          <w:color w:val="000000"/>
          <w:sz w:val="20"/>
        </w:rPr>
        <w:t>K.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HAMBANIA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19141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501. LETTER TO T. A. V. NATHAN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have not however got a copy of </w:t>
      </w:r>
      <w:r>
        <w:rPr>
          <w:rFonts w:ascii="Times" w:hAnsi="Times" w:eastAsia="Times"/>
          <w:b w:val="0"/>
          <w:i/>
          <w:color w:val="000000"/>
          <w:sz w:val="22"/>
        </w:rPr>
        <w:t>Justice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referred to in your letter. If you will send me the cutting,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reach me in safety and I shall then be able to deal with it.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19142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M. BALAKRISHNA TIVARI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1933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Almost every intelligent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among our saints there are quite a number of Harijans,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such a curious mixture we have no scruple in condemning </w:t>
      </w:r>
      <w:r>
        <w:rPr>
          <w:rFonts w:ascii="Times" w:hAnsi="Times" w:eastAsia="Times"/>
          <w:b w:val="0"/>
          <w:i w:val="0"/>
          <w:color w:val="000000"/>
          <w:sz w:val="22"/>
        </w:rPr>
        <w:t>whole communities though we may worship individuals belonging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54" w:right="1412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have, therefore, refrained from laying stress upon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kindly mentioned.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ALAKRISHNA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IVARI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ETD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UNICIPAL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NGINEER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19143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RAMANANDA SANNYASI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1933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RAMANANDAJI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not possible for me to do much from </w:t>
      </w:r>
      <w:r>
        <w:rPr>
          <w:rFonts w:ascii="Times" w:hAnsi="Times" w:eastAsia="Times"/>
          <w:b w:val="0"/>
          <w:i w:val="0"/>
          <w:color w:val="000000"/>
          <w:sz w:val="22"/>
        </w:rPr>
        <w:t>here, but I am forwarding your letter to Ghanshyamdasji.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AMANANDA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ANNYASI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ULTAN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504. LETTER TO G. D. BIRLA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Ramananda Sannyasi which speaks for </w:t>
      </w:r>
      <w:r>
        <w:rPr>
          <w:rFonts w:ascii="Times" w:hAnsi="Times" w:eastAsia="Times"/>
          <w:b w:val="0"/>
          <w:i w:val="0"/>
          <w:color w:val="000000"/>
          <w:sz w:val="22"/>
        </w:rPr>
        <w:t>itself. You will see if there is anything to do in this connection.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enclose also a letter from Ganeshilal Mistry for your infor-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 and guidance. This is a letter which requires investi-gation.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impossible for you to cope with all complaints personally,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someone who would take the pains to see such writers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local people, and in every case find out what truth there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complaints and then give the writers whatever satisfaction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save you the trouble, if you will put me on to someone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should write directly I would do so, and then he will bring to </w:t>
      </w:r>
      <w:r>
        <w:rPr>
          <w:rFonts w:ascii="Times" w:hAnsi="Times" w:eastAsia="Times"/>
          <w:b w:val="0"/>
          <w:i w:val="0"/>
          <w:color w:val="000000"/>
          <w:sz w:val="22"/>
        </w:rPr>
        <w:t>your notice whatever is necessary.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C.W. 7916. Courtesy: G. D. Birla. Also S.N. 19169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Arya Samajist from Delhi who was in jail. He seems to have asked for </w:t>
      </w:r>
      <w:r>
        <w:rPr>
          <w:rFonts w:ascii="Times" w:hAnsi="Times" w:eastAsia="Times"/>
          <w:b w:val="0"/>
          <w:i w:val="0"/>
          <w:color w:val="000000"/>
          <w:sz w:val="18"/>
        </w:rPr>
        <w:t>financial help for his institution;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DHARMA VIR VEDALANKAR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DHARMA VIR,</w:t>
      </w:r>
    </w:p>
    <w:p>
      <w:pPr>
        <w:autoSpaceDN w:val="0"/>
        <w:tabs>
          <w:tab w:pos="550" w:val="left"/>
          <w:tab w:pos="607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letter and cuttings giving a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various activities that took place on the Shraddhanand 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0" w:right="37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HARMA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EDALANKAR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HRADDHANAND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AZAR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506. LETTER TO KONDA VENKATAPPAYYA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VENKATAPPAYYA,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you got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Calicut. In it 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enquired about your daughter and your wife. How are they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doing? I hope you are completely restored. Do come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>like, as long as it is untouchability you want to discuss.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ENKATAPPAYYA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D. NARAYANA RAJU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NARAYANA RAJA,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quite sure that Lakshmamma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in connection with the opening of the temple you mention.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wired to her.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message,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Secretary, All-India Shraddhanand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Trust”, before 19-12-1932.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Konda Venkatapayya”, 21-12-1932.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in Gandhiji’s hand. For the telegram,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</w:t>
      </w:r>
      <w:r>
        <w:rPr>
          <w:rFonts w:ascii="Times" w:hAnsi="Times" w:eastAsia="Times"/>
          <w:b w:val="0"/>
          <w:i w:val="0"/>
          <w:color w:val="000000"/>
          <w:sz w:val="18"/>
        </w:rPr>
        <w:t>Damaraju Lakshamma”, on or before 3-1-1933.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Guruvayur is pending, only propaganda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carried on. Fasting is a method applicable only in rare cases.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LLORE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19152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TO M. MANICKAM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and I am glad that you have drawn my atten-</w:t>
      </w:r>
      <w:r>
        <w:rPr>
          <w:rFonts w:ascii="Times" w:hAnsi="Times" w:eastAsia="Times"/>
          <w:b w:val="0"/>
          <w:i w:val="0"/>
          <w:color w:val="000000"/>
          <w:sz w:val="22"/>
        </w:rPr>
        <w:t>tion to the fact of non-Hindus offering obstruction, mis-called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graha, in connection with a temple in Colombo. I considered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important that I have dealt with it in a Press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you have seen. I do hope that there has been no repetition of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interference by non-Hindus.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M</w:t>
      </w:r>
      <w:r>
        <w:rPr>
          <w:rFonts w:ascii="Times" w:hAnsi="Times" w:eastAsia="Times"/>
          <w:b w:val="0"/>
          <w:i w:val="0"/>
          <w:color w:val="000000"/>
          <w:sz w:val="16"/>
        </w:rPr>
        <w:t>ANICKAM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165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OLOMBO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LETTER TO G. VENKATARATNAM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 such as you refer to in your letter of 23rd ultimo is </w:t>
      </w:r>
      <w:r>
        <w:rPr>
          <w:rFonts w:ascii="Times" w:hAnsi="Times" w:eastAsia="Times"/>
          <w:b w:val="0"/>
          <w:i w:val="0"/>
          <w:color w:val="000000"/>
          <w:sz w:val="22"/>
        </w:rPr>
        <w:t>nerve’s peculiar way and it would last to the end of time.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V</w:t>
      </w:r>
      <w:r>
        <w:rPr>
          <w:rFonts w:ascii="Times" w:hAnsi="Times" w:eastAsia="Times"/>
          <w:b w:val="0"/>
          <w:i w:val="0"/>
          <w:color w:val="000000"/>
          <w:sz w:val="16"/>
        </w:rPr>
        <w:t>ENKATARATNAM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GRICULTURAL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OIMBATORE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19150</w:t>
      </w:r>
    </w:p>
    <w:p>
      <w:pPr>
        <w:autoSpaceDN w:val="0"/>
        <w:autoSpaceDE w:val="0"/>
        <w:widowControl/>
        <w:spacing w:line="240" w:lineRule="exact" w:before="1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the Associated Press of India”, 2-1-1933.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510. LETTER TO S. K. DATTA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DATTA,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The way your students can help is by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regular, steady service to the Harijans as by conducting night schools, </w:t>
      </w:r>
      <w:r>
        <w:rPr>
          <w:rFonts w:ascii="Times" w:hAnsi="Times" w:eastAsia="Times"/>
          <w:b w:val="0"/>
          <w:i w:val="0"/>
          <w:color w:val="000000"/>
          <w:sz w:val="22"/>
        </w:rPr>
        <w:t>by organizing not expensive but indigenous sports for Harijan chil-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dren in which the students would play side by side with the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penetrating Harijan homes and finding out their difficulties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solving them where they are able to do so. These are only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ways. They will no doubt discover many others.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19149</w:t>
      </w:r>
    </w:p>
    <w:p>
      <w:pPr>
        <w:autoSpaceDN w:val="0"/>
        <w:autoSpaceDE w:val="0"/>
        <w:widowControl/>
        <w:spacing w:line="292" w:lineRule="exact" w:before="36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511. LETTER TO M. S. PARKHE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1933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and the sample envelopes.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nothing about the embossed bust, because I am no </w:t>
      </w:r>
      <w:r>
        <w:rPr>
          <w:rFonts w:ascii="Times" w:hAnsi="Times" w:eastAsia="Times"/>
          <w:b w:val="0"/>
          <w:i w:val="0"/>
          <w:color w:val="000000"/>
          <w:sz w:val="22"/>
        </w:rPr>
        <w:t>judge of such things.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S.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NVELOPES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19144</w:t>
      </w:r>
    </w:p>
    <w:p>
      <w:pPr>
        <w:autoSpaceDN w:val="0"/>
        <w:autoSpaceDE w:val="0"/>
        <w:widowControl/>
        <w:spacing w:line="292" w:lineRule="exact" w:before="26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512. LETTER TO C. R. KRISHNASWAMI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1933</w:t>
      </w:r>
    </w:p>
    <w:p>
      <w:pPr>
        <w:autoSpaceDN w:val="0"/>
        <w:tabs>
          <w:tab w:pos="550" w:val="left"/>
          <w:tab w:pos="387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KRISHNASWAMI,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glad you have sent me Low’s cartoon. I had read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am sorry it came too late for Daddy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see it. I know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enjoyed it.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R. K</w:t>
      </w:r>
      <w:r>
        <w:rPr>
          <w:rFonts w:ascii="Times" w:hAnsi="Times" w:eastAsia="Times"/>
          <w:b w:val="0"/>
          <w:i w:val="0"/>
          <w:color w:val="000000"/>
          <w:sz w:val="16"/>
        </w:rPr>
        <w:t>RISHNASWAMI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”,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19154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C. RAJAGOPALACHARI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stupid of me not to have discussed with you my proposal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Pandit Panchanan Tarkaratna. Now I have given it to the Press;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therefore see it earlier than you receive this. I would like to have </w:t>
      </w:r>
      <w:r>
        <w:rPr>
          <w:rFonts w:ascii="Times" w:hAnsi="Times" w:eastAsia="Times"/>
          <w:b w:val="0"/>
          <w:i w:val="0"/>
          <w:color w:val="000000"/>
          <w:sz w:val="22"/>
        </w:rPr>
        <w:t>your opinion on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19170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MANIBEHN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now a single minute to spare. I feel we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>stop writing everyday. Dahyabhai is all right now.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97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APPEAL TO SANATANISTS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1933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appeal to you from a fellow sanatanist, whom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reject in spite of yourself. Hard swearing at me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libellous charges some of you are indulging in, are proof to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distorted love. I feel like the wife whom her many husbands </w:t>
      </w:r>
      <w:r>
        <w:rPr>
          <w:rFonts w:ascii="Times" w:hAnsi="Times" w:eastAsia="Times"/>
          <w:b w:val="0"/>
          <w:i w:val="0"/>
          <w:color w:val="000000"/>
          <w:sz w:val="22"/>
        </w:rPr>
        <w:t>profess to reject because the poor woman cannot give equal satisfac-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to all her lords and masters. But not being able to reject her, (they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she, the willing slave, has served them all well enough)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screw up all the wrath they think they have, and swear at her for all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worth. The faithful wife, staunch in her loyalty, calmly allows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30-12-1932 and “Interview to the Associated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Press of India”, 2-1-1933.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storm to pass over her, for she is utterly innocent of all the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promiscuously hurled at her. After the storm has subsided, the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herself a greater favourite than before of her husbands,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 at their own exacting nature, and realize that their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had, after all, placed her all at their disposal. Thus will it </w:t>
      </w:r>
      <w:r>
        <w:rPr>
          <w:rFonts w:ascii="Times" w:hAnsi="Times" w:eastAsia="Times"/>
          <w:b w:val="0"/>
          <w:i w:val="0"/>
          <w:color w:val="000000"/>
          <w:sz w:val="22"/>
        </w:rPr>
        <w:t>be with me, I dare to prophesy.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telling verses in a sanatan scripture. You,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brooded over the wrongs you fancy I have done to you, have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a state of rage. Those verses say: ‘Rage generates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hallucination, which produces forgetfulness. The lapse of memory </w:t>
      </w:r>
      <w:r>
        <w:rPr>
          <w:rFonts w:ascii="Times" w:hAnsi="Times" w:eastAsia="Times"/>
          <w:b w:val="0"/>
          <w:i w:val="0"/>
          <w:color w:val="000000"/>
          <w:sz w:val="22"/>
        </w:rPr>
        <w:t>clouds intelligence; and failing intelligence leads to destruction.’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rage, you do not even know what you are doing.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even cared to inquire what I am aiming at.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put a few facts before you. The popular definition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 dharma is ‘that good conduct which people can reach’.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out bad conduct and bad habits, however popular they may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something that binds. Bad habits loosen, and therefore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religion. Therefore, if after the issues are dispassionately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people, they choose a particular course which is not in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evil, is not that sanatan dharma? Is it not the way how the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and conduct known as sanatan dharma has grown? Is it not a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of its growth?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taken you with me so far, then know that, in all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doing, there is nothing more and nothing less than that I amtrying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out how far people will go along the road which I hold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which some of the scholars, who have first-hand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divine books, tell me is also good, according to their reading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you protest that their reading is bad. Very well. Let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readings be put before the people, and let them make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If they accept my reading, will that not be sanatan dharma?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even then accept my reading. You may adhere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but in that case you will not call that sanatan dharma.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reading is sanatan dharma, because you assume that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villagers will accept it, and you reject my claim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 because you think it will be unacceptable to the people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put to them. I have put forth no insolent claim. I have wandered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millions for a number of years, not as a politician, but as a </w:t>
      </w:r>
      <w:r>
        <w:rPr>
          <w:rFonts w:ascii="Times" w:hAnsi="Times" w:eastAsia="Times"/>
          <w:b w:val="0"/>
          <w:i w:val="0"/>
          <w:color w:val="000000"/>
          <w:sz w:val="22"/>
        </w:rPr>
        <w:t>man of religion. They have accepted me as such, and your own hot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II</w:t>
      </w:r>
      <w:r>
        <w:rPr>
          <w:rFonts w:ascii="Times" w:hAnsi="Times" w:eastAsia="Times"/>
          <w:b w:val="0"/>
          <w:i w:val="0"/>
          <w:color w:val="000000"/>
          <w:sz w:val="18"/>
        </w:rPr>
        <w:t>. 63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repudiation of me is itself a proof of your having hitherto believed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more a man of religion than of politics. Have you not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politician will have none of me, and has always regarded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intruder and unpractical visionary, whilst at religious meetings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instinctively welcomed? And that happened even so early as </w:t>
      </w:r>
      <w:r>
        <w:rPr>
          <w:rFonts w:ascii="Times" w:hAnsi="Times" w:eastAsia="Times"/>
          <w:b w:val="0"/>
          <w:i w:val="0"/>
          <w:color w:val="000000"/>
          <w:sz w:val="22"/>
        </w:rPr>
        <w:t>1915, when I had the good fortune to be practically an unknown man.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but calmly examine the situation, you will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whether at Guruvayur or anywhere else, I am doing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my claim and even yours by implication. My reading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 dharma has forced me to the conclusion that caste-men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erred in treating a large number of Hindus as ‘untouchables’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prohibiting them, amongst other things, from entering temples. You </w:t>
      </w:r>
      <w:r>
        <w:rPr>
          <w:rFonts w:ascii="Times" w:hAnsi="Times" w:eastAsia="Times"/>
          <w:b w:val="0"/>
          <w:i w:val="0"/>
          <w:color w:val="000000"/>
          <w:sz w:val="22"/>
        </w:rPr>
        <w:t>hold that sanatan dharma obliges you to regard these very Hindus as</w:t>
      </w:r>
      <w:r>
        <w:rPr>
          <w:rFonts w:ascii="Times" w:hAnsi="Times" w:eastAsia="Times"/>
          <w:b w:val="0"/>
          <w:i w:val="0"/>
          <w:color w:val="000000"/>
          <w:sz w:val="22"/>
        </w:rPr>
        <w:t>‘untouchables’ and, therefore, they are unfit, under any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stances, to enter the temples on the same terms as yourself. I say,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 goers themselves make a choice of the two readings, and you </w:t>
      </w:r>
      <w:r>
        <w:rPr>
          <w:rFonts w:ascii="Times" w:hAnsi="Times" w:eastAsia="Times"/>
          <w:b w:val="0"/>
          <w:i w:val="0"/>
          <w:color w:val="000000"/>
          <w:sz w:val="22"/>
        </w:rPr>
        <w:t>throw yourself in a state of rage, because I advance such a simple pro-</w:t>
      </w:r>
      <w:r>
        <w:rPr>
          <w:rFonts w:ascii="Times" w:hAnsi="Times" w:eastAsia="Times"/>
          <w:b w:val="0"/>
          <w:i w:val="0"/>
          <w:color w:val="000000"/>
          <w:sz w:val="22"/>
        </w:rPr>
        <w:t>position. That, surely, is neither law nor common sense, nor toleration.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would not deny me the right you have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non-Hindus, that is, of preaching their opinion so long as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illegal, immoral or otherwise questionable methods. You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a species of coercion. It ill-becomes a sanatanist to describe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fast as coercion for, are not the pages of religious history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instances of fasting, whenever dharma had been in danger?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insult your intelligence by citing notable illustrations in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>my statement. But even the fast is off for the time being.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then raise a hue and cry over a simple Bill such as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Subbaroyan’s is, and shout that religion is in danger. But if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examine this Bill, it again seeks to do nothing more than ascertain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wish of the parties concerned and to give effect to that wish.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courts had not intervened at the instance of a sanatanist,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legislatures such as we now have, had not passed a measure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character at the instance of Hindu legislators, this Bill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unnecessary. So, you see, it simply seeks to remove the obstruction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under modern conditions, and not to introduce innovations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It is the British law, as it exists today, that makes it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single individual to thwart the will of a whole host—may be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nine-thousand-nine-hundred and ninety-nine. It may suit you today, </w:t>
      </w:r>
      <w:r>
        <w:rPr>
          <w:rFonts w:ascii="Times" w:hAnsi="Times" w:eastAsia="Times"/>
          <w:b w:val="0"/>
          <w:i w:val="0"/>
          <w:color w:val="000000"/>
          <w:sz w:val="22"/>
        </w:rPr>
        <w:t>but if you will give calm consideration to it, you will come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it is a most dangerous thing both for you and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calculated to deaden religious life. Sanatan dharma, and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all dharma, must give fair play. You do not wish to play with </w:t>
      </w:r>
      <w:r>
        <w:rPr>
          <w:rFonts w:ascii="Times" w:hAnsi="Times" w:eastAsia="Times"/>
          <w:b w:val="0"/>
          <w:i w:val="0"/>
          <w:color w:val="000000"/>
          <w:sz w:val="22"/>
        </w:rPr>
        <w:t>loaded dice, as you would if this law was not altered.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another test for the demonstration of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fair play, if there is any in you. You will not deny that there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 respectable number of Hindus, if not a majority, who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consistent with the Hindu religion to admit Harijans to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I have therefore suggested a solution which is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from the fair-play point of view. It respects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and every scruple, and so far as Guruvayur is concerned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solution is only confined for the moment to Guruvayur—it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an established precedent, with but a variation. Harijans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admitted from time immemorial, without restriction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Hindus to that temple for full one day in the year.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nothing irreligious or extraordinary in my suggestion,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always allowed, but only for certain hours in the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say there is purification after this mixing of the two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Ekadasi day. Repugnant as the idea is to me, if purification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scruples of the objectors, let there be a daily purification by all </w:t>
      </w:r>
      <w:r>
        <w:rPr>
          <w:rFonts w:ascii="Times" w:hAnsi="Times" w:eastAsia="Times"/>
          <w:b w:val="0"/>
          <w:i w:val="0"/>
          <w:color w:val="000000"/>
          <w:sz w:val="22"/>
        </w:rPr>
        <w:t>means.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letters I have received from sanatanists have protested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behind the sanatanists’ upholding of untouchability,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hatred. The writers proclaim that though Harijans are children of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with all others, religion demands their separation on high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grounds, but that it should be carried out with love and not in hatred,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therefore, they should have full rights of citizenship. Let us </w:t>
      </w:r>
      <w:r>
        <w:rPr>
          <w:rFonts w:ascii="Times" w:hAnsi="Times" w:eastAsia="Times"/>
          <w:b w:val="0"/>
          <w:i w:val="0"/>
          <w:color w:val="000000"/>
          <w:sz w:val="22"/>
        </w:rPr>
        <w:t>examine this claim in the light of the existing facts.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Have you ascertained who are untouchables and why? (2)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why a subtle and in my opinion cruel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has made them landless? If one happens to possess 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cannot make the same use of it that you can. (3) He cannot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innumerable public utilities that you can; and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no such separate utilities. Therefore, he might die of thirst,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would not help him to a drink of water. (4) Careers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you are tightly closed against him. (5) Even medical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 and spiritual assistance are denied to him.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these are the fruits of love, will you not think with me that </w:t>
      </w:r>
      <w:r>
        <w:rPr>
          <w:rFonts w:ascii="Times" w:hAnsi="Times" w:eastAsia="Times"/>
          <w:b w:val="0"/>
          <w:i w:val="0"/>
          <w:color w:val="000000"/>
          <w:sz w:val="22"/>
        </w:rPr>
        <w:t>hate must be far more preferable to love? I cannot think of anything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bitter than the fruits I have pictured above.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you that there is nothing like this on the face of the earth, </w:t>
      </w:r>
      <w:r>
        <w:rPr>
          <w:rFonts w:ascii="Times" w:hAnsi="Times" w:eastAsia="Times"/>
          <w:b w:val="0"/>
          <w:i w:val="0"/>
          <w:color w:val="000000"/>
          <w:sz w:val="22"/>
        </w:rPr>
        <w:t>and what is worse, bearing the stamp of religion.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addressed this appeal to you, which proceeds out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soul’s agony. I ask you to share that agony and shame with me, and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co-operate with me, for I have no other end to serve than to see sana-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 dharma revivified and lived in its reality in the lives of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at present seem to me to deny it. I am glad you are awakened,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now work and, instead of engaging in a perfectly fruitless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me, go through the catalogue of evils that have crept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make a giant effort to remove them. I call your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 fruitless effort, because I won’t be a party to it.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proverb has it, that it takes two to make a quarrel—happily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help you to make up the two.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5-1-1933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LETTER TO JAMNABEHN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In what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in mind only the mutual </w:t>
      </w:r>
      <w:r>
        <w:rPr>
          <w:rFonts w:ascii="Times" w:hAnsi="Times" w:eastAsia="Times"/>
          <w:b w:val="0"/>
          <w:i w:val="0"/>
          <w:color w:val="000000"/>
          <w:sz w:val="22"/>
        </w:rPr>
        <w:t>dharma of husband and wife. I certainly did not mean that you should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stay somewhere away from the Ashram for a long time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should never visit you. But don’t you agree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see you only when the work in theAshram permits him?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go for a short stay in the Ashram every six months,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be necessary then for him to visit you? I would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being harsh on you in a matter like this. On the contrary,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wish to meet your wishes as far as possible. Have no doubt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always been my effort to create conditions in the Ashram so </w:t>
      </w:r>
      <w:r>
        <w:rPr>
          <w:rFonts w:ascii="Times" w:hAnsi="Times" w:eastAsia="Times"/>
          <w:b w:val="0"/>
          <w:i w:val="0"/>
          <w:color w:val="000000"/>
          <w:sz w:val="22"/>
        </w:rPr>
        <w:t>that no woman in it should feel herself dependent.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869. Courtesy: Narandas Gandhi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Jamnabehn Gandhi”, 29-12-1932.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already replied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Mahavir.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got the letter. About Sitala Sahay, I want you to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best. I know very well that he is extremely careless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If the understanding with him is that the expenses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should not exceed Rs. 75, I am inclined to pay him that </w:t>
      </w:r>
      <w:r>
        <w:rPr>
          <w:rFonts w:ascii="Times" w:hAnsi="Times" w:eastAsia="Times"/>
          <w:b w:val="0"/>
          <w:i w:val="0"/>
          <w:color w:val="000000"/>
          <w:sz w:val="22"/>
        </w:rPr>
        <w:t>much.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also seems to me that we have no choice but to pay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incurred in travelling. But in future the sum of Rs. 75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include all such expenses. However, I cannot form the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from here, and, therefore, after saying what I have done, I leave </w:t>
      </w:r>
      <w:r>
        <w:rPr>
          <w:rFonts w:ascii="Times" w:hAnsi="Times" w:eastAsia="Times"/>
          <w:b w:val="0"/>
          <w:i w:val="0"/>
          <w:color w:val="000000"/>
          <w:sz w:val="22"/>
        </w:rPr>
        <w:t>the final decision to you.</w:t>
      </w:r>
    </w:p>
    <w:p>
      <w:pPr>
        <w:autoSpaceDN w:val="0"/>
        <w:autoSpaceDE w:val="0"/>
        <w:widowControl/>
        <w:spacing w:line="260" w:lineRule="exact" w:before="40" w:after="24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 have already written to you and told you that Prema,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Jamnadas, Sushila and Indu came and saw me. Prema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there now. Kaka has not come and seen me yet.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Damodar. Let him do as he likes. What are Vanamala and </w:t>
      </w:r>
      <w:r>
        <w:rPr>
          <w:rFonts w:ascii="Times" w:hAnsi="Times" w:eastAsia="Times"/>
          <w:b w:val="0"/>
          <w:i w:val="0"/>
          <w:color w:val="000000"/>
          <w:sz w:val="22"/>
        </w:rPr>
        <w:t>Mohan still suffering from?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24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Liladhar’s letter. Did Jivarambhai get for him the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daughters? If so, from when had he been doing so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amount? If we are permitted to pay the same amount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Sharda Mandir, I think we should pay it. Write to me what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and, if Liladhar happens to come to the Ashram, have a talk </w:t>
      </w:r>
      <w:r>
        <w:rPr>
          <w:rFonts w:ascii="Times" w:hAnsi="Times" w:eastAsia="Times"/>
          <w:b w:val="0"/>
          <w:i w:val="0"/>
          <w:color w:val="000000"/>
          <w:sz w:val="22"/>
        </w:rPr>
        <w:t>with him.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[PPS.]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will find with this letters for Jamna, Amina, Qureshi, Lila-</w:t>
      </w:r>
      <w:r>
        <w:rPr>
          <w:rFonts w:ascii="Times" w:hAnsi="Times" w:eastAsia="Times"/>
          <w:b w:val="0"/>
          <w:i w:val="0"/>
          <w:color w:val="000000"/>
          <w:sz w:val="22"/>
        </w:rPr>
        <w:t>dhar, Jaikor, Shanti, Anandi, Radha and Kusum.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2-1-1933.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518. TELEGRAM TO SHAMJI MARWADI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HAMJI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ARWADI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ALPABHADI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CAN SEE YOU EARLIEST ELEVENTH TWO O’CLOCK.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5209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 Morning, January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is my copy of An Optimist’s Calendar for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is not mine but Vallabhbhai’s. The author, as you will see,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12 copies. I asked Vallabhbhai Patel whether he thought it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 and if yes, to suggest names. He gave some names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addition of your name came simultaneously through our </w:t>
      </w:r>
      <w:r>
        <w:rPr>
          <w:rFonts w:ascii="Times" w:hAnsi="Times" w:eastAsia="Times"/>
          <w:b w:val="0"/>
          <w:i w:val="0"/>
          <w:color w:val="000000"/>
          <w:sz w:val="22"/>
        </w:rPr>
        <w:t>lips.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longest letters are brief for me. You need never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sparing me when you are writing to me. Indeed I want your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when you can give them to me without effort. I wish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equally long letters. But I am not a good letterwriter.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can’t give you long letters even when I could write them,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time. I must be content with giving you about 30 minutes </w:t>
      </w:r>
      <w:r>
        <w:rPr>
          <w:rFonts w:ascii="Times" w:hAnsi="Times" w:eastAsia="Times"/>
          <w:b w:val="0"/>
          <w:i w:val="0"/>
          <w:color w:val="000000"/>
          <w:sz w:val="22"/>
        </w:rPr>
        <w:t>near about the Thursday morning prayer time.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need to think of the fast just now. Never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good or bad until they stare you in the face.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Full surrender </w:t>
      </w:r>
      <w:r>
        <w:rPr>
          <w:rFonts w:ascii="Times" w:hAnsi="Times" w:eastAsia="Times"/>
          <w:b w:val="0"/>
          <w:i w:val="0"/>
          <w:color w:val="000000"/>
          <w:sz w:val="22"/>
        </w:rPr>
        <w:t>means full freedom from all care. A child never has care for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It knows instinctively that it is being cared for by its parents.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more true should it be with us grown-up people? There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the test of faith or detachment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>, if you like.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‘Untouchables’ was chosen because some Harijans in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objected to the new name. They suspected some design behind it.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the word is a choice of necessity.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Mirabehn”, 29-12-1932.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Ba has gone and is on her way to the Ashram. Urmila Devi went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 I may have a little less pressure now that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rPr>
          <w:rFonts w:ascii="Times" w:hAnsi="Times" w:eastAsia="Times"/>
          <w:b w:val="0"/>
          <w:i w:val="0"/>
          <w:color w:val="000000"/>
          <w:sz w:val="22"/>
        </w:rPr>
        <w:t>gone. But I might have to listen to another debate on 12th instant.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went up again to 103 yesterday. The saltless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continues. I have no difficulty in so doing. Whether the body needs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is the only consideration. The elbow is no better.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bread and vegetables are still omitted.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6256. Courtesy: Mirabehn. Also G.N. 9722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M. M. ANANTA RAU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 of the 1st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you a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14th ultimo. Fortunately, I have a copy of it. I send </w:t>
      </w:r>
      <w:r>
        <w:rPr>
          <w:rFonts w:ascii="Times" w:hAnsi="Times" w:eastAsia="Times"/>
          <w:b w:val="0"/>
          <w:i w:val="0"/>
          <w:color w:val="000000"/>
          <w:sz w:val="22"/>
        </w:rPr>
        <w:t>you a copy.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duly received your letter of the 18th which I thought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crossed my reply, and as my reply, of which copy is going herewith,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exhaustive, there was no occasion for a further reply to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18th ultimo. I hope you will receive this letter safely.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microfilm: S.N. 19172. Also C.W. 9564. Courtesy: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Mysore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HORACE G. ALEXANDER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HORACE,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overdue in acknowledging your and other love letters, but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before me has to take precedence over everything else.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glad you were able to see Dr. Ansari and other friends,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gladder still that you were able to have that long conversation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Dr. Ambedkar. Of course he has still got that over-sensitiveness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complained that he had received no reply to his letters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December 14 and 18, 1932 (C.W. 9563).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M. Ananta Rau”, 17-12-1932.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suspicion, but there is to me nothing unnatural in it. As I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so often in London, he had every excuse for the bitterness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only he could speak whenever he spoke about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of those touchable Hindus who had anything to do with it.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witnessed the inhuman wrongs done to the social pariahs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but in spite of all his culture, all the honours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received, he has, when he is in India, still to suffer many insults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untouchables are exposed. The wonder is that he is so tolerant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forbearing as he showed himself, for instance, at the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Yeravda Pact was being hammered into shape. It was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him to withstand all pressure and remain defiant,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himself to be moved by friendly pressure. He will soften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Yeravda Pact are carried out in full by the caste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though things are shaping well on the whole, I am experiencing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newer difficulties from day to day. They do not dismay me.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them. I knew that that little fast was not enough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moving to right action the great mass of Hindu humanity.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might have to be given before the last remnant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gone. But no sacrifice will be too great to remove a wrong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like a dead weight, not only on Hindu society, but on all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 it. I get now and then piteous letters from Christian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being born of untouchable parents, are isolated from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fellows. Such is the contagious nature of this dreadful disease.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our love to you and Olive,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1418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PETER J. MASCREEN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pardon me for telling you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of Hinduism is wholly different from yours.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transmigration does not entitle one man to claim superiority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Hinduism is not wholly different from Roman Catholicism, as </w:t>
      </w:r>
      <w:r>
        <w:rPr>
          <w:rFonts w:ascii="Times" w:hAnsi="Times" w:eastAsia="Times"/>
          <w:b w:val="0"/>
          <w:i w:val="0"/>
          <w:color w:val="000000"/>
          <w:sz w:val="22"/>
        </w:rPr>
        <w:t>you imagine. The fundamentals of all religions are the same.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ETER </w:t>
      </w:r>
      <w:r>
        <w:rPr>
          <w:rFonts w:ascii="Times" w:hAnsi="Times" w:eastAsia="Times"/>
          <w:b w:val="0"/>
          <w:i w:val="0"/>
          <w:color w:val="000000"/>
          <w:sz w:val="20"/>
        </w:rPr>
        <w:t>J. M</w:t>
      </w:r>
      <w:r>
        <w:rPr>
          <w:rFonts w:ascii="Times" w:hAnsi="Times" w:eastAsia="Times"/>
          <w:b w:val="0"/>
          <w:i w:val="0"/>
          <w:color w:val="000000"/>
          <w:sz w:val="16"/>
        </w:rPr>
        <w:t>ASCREEN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J. M</w:t>
      </w:r>
      <w:r>
        <w:rPr>
          <w:rFonts w:ascii="Times" w:hAnsi="Times" w:eastAsia="Times"/>
          <w:b w:val="0"/>
          <w:i w:val="0"/>
          <w:color w:val="000000"/>
          <w:sz w:val="16"/>
        </w:rPr>
        <w:t>ASCREEN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ELLIYIL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ARAMPIL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ANGACHERRY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UILON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19176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TO BIRESWAR SEN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writing to me. If the analogy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was correct, what you say will be quite true, but there is no ana-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logy between a public temple and a private house. Public temples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property of Hindus or sects of Hindus, and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sects have a perfect right to regulate admission. All I claim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that and no more, the right of the temple-goers of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>temples to decide whether Harijans shall enter.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wrong also in thinking that my fast was a suicide.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 is when a man does an act with the intention of ending his </w:t>
      </w:r>
      <w:r>
        <w:rPr>
          <w:rFonts w:ascii="Times" w:hAnsi="Times" w:eastAsia="Times"/>
          <w:b w:val="0"/>
          <w:i w:val="0"/>
          <w:color w:val="000000"/>
          <w:sz w:val="22"/>
        </w:rPr>
        <w:t>earthly existence. I never had any such intention. To my fast was atta-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ched a condition. That you may still call it wrong is quite possible;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fast could not be condemned on the ground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advanced.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IRESWAR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36, A</w:t>
      </w:r>
      <w:r>
        <w:rPr>
          <w:rFonts w:ascii="Times" w:hAnsi="Times" w:eastAsia="Times"/>
          <w:b w:val="0"/>
          <w:i w:val="0"/>
          <w:color w:val="000000"/>
          <w:sz w:val="16"/>
        </w:rPr>
        <w:t>NISABAD</w:t>
      </w:r>
      <w:r>
        <w:rPr>
          <w:rFonts w:ascii="Times" w:hAnsi="Times" w:eastAsia="Times"/>
          <w:b w:val="0"/>
          <w:i w:val="0"/>
          <w:color w:val="000000"/>
          <w:sz w:val="20"/>
        </w:rPr>
        <w:t>, P. O. 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524. LETTER TO GANGA RAM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GANGARAM,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30th ultimo and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you have kindly sent me. I shall try to find time to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>your report.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IALKOT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19174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LETTER TO KURUR NILKANTAN NAMBUDIRIPAD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1933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NILKANTAN NAMBUDIRIPAD,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enclosing the considered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Advocate on “Usage”.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ILKANTAN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AMBUDIRIPAD </w:t>
      </w:r>
      <w:r>
        <w:rPr>
          <w:rFonts w:ascii="Times" w:hAnsi="Times" w:eastAsia="Times"/>
          <w:b w:val="0"/>
          <w:i w:val="0"/>
          <w:color w:val="000000"/>
          <w:sz w:val="20"/>
        </w:rPr>
        <w:t>T. C. 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RICHUR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LETTER TO BALDEODAS BAJORIA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BALDEODASJI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29th ultimo. I quite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 Shastras are inviolate, and that religion is higher than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swaraj.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explained the meaning of my fast.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coerce a single sanatani Hindu who has deep convictions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mine; and why do you say that I hurt the feelings of the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Hindus? In this connection I would like you to study carefully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sanatanists. If you will study carefully, you will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can be no struggle between orthodox Hindus and the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continue to strive with me till you are convinced or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succeeded in convincing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ALDEODAS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AJORIA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130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ECHUA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19171</w:t>
      </w:r>
    </w:p>
    <w:p>
      <w:pPr>
        <w:autoSpaceDN w:val="0"/>
        <w:autoSpaceDE w:val="0"/>
        <w:widowControl/>
        <w:spacing w:line="240" w:lineRule="exact" w:before="1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“Appeal to Sanatanists”, 4-1-1933.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527. LETTER TO AN ENGLISH GIRL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DAUGHTER,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pleased to get your letter. You are quite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addressing me as you have done. I enjoy the happiness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>thousands of daughters. You are a welcome addition to the 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family; and since I, a puny mortal, cannot cope with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family, I entrust you all to the safe keeping of the All-powerful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Eternal Father, and so I never feel the burden of having the large </w:t>
      </w:r>
      <w:r>
        <w:rPr>
          <w:rFonts w:ascii="Times" w:hAnsi="Times" w:eastAsia="Times"/>
          <w:b w:val="0"/>
          <w:i w:val="0"/>
          <w:color w:val="000000"/>
          <w:sz w:val="22"/>
        </w:rPr>
        <w:t>family; on the contrary, only the joy of possessing the trust remains.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though you are an invalid, you have a strong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heart. May your faith increase with the progress of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>may you ever find peace in the midst of pain and sorrow.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knew when I was fasting I had the prayers of many pure </w:t>
      </w:r>
      <w:r>
        <w:rPr>
          <w:rFonts w:ascii="Times" w:hAnsi="Times" w:eastAsia="Times"/>
          <w:b w:val="0"/>
          <w:i w:val="0"/>
          <w:color w:val="000000"/>
          <w:sz w:val="22"/>
        </w:rPr>
        <w:t>souls like yourself, and that knowledge sustained me greatly.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No. 13. 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My Dear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123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528. LETTER TO ESTHER MENON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I am to cope with my correspondence, side by side with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touchability work, I can only dictate letters for the most part,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brief. It is a fortunate thing that I have been allowed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facility. The untouchability work was going beyond my capacity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assistance I received from Vallabhbhai and Mahadev.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 could do justice to your long love letter. I cannot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like it. I see that you have Andrews settling down in Wood </w:t>
      </w:r>
      <w:r>
        <w:rPr>
          <w:rFonts w:ascii="Times" w:hAnsi="Times" w:eastAsia="Times"/>
          <w:b w:val="0"/>
          <w:i w:val="0"/>
          <w:color w:val="000000"/>
          <w:sz w:val="22"/>
        </w:rPr>
        <w:t>brooke. You will, therefore, have him always by your side, a strong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presumably addressed to Nellie Ball;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Vol. LIII, “Letter to Nellie Ball”, 2-3-1933.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support to lean on whenever you are in need.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have seen the beautiful poem of Shelley’s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copied for me. I hope you are keeping quite well, and I pray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Year has opened for you with much greater inner joy and peace </w:t>
      </w:r>
      <w:r>
        <w:rPr>
          <w:rFonts w:ascii="Times" w:hAnsi="Times" w:eastAsia="Times"/>
          <w:b w:val="0"/>
          <w:i w:val="0"/>
          <w:color w:val="000000"/>
          <w:sz w:val="22"/>
        </w:rPr>
        <w:t>than you have ever possessed.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for the letter from the ailing sister. Here is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Though she has given me her address, as I cannot quite make </w:t>
      </w:r>
      <w:r>
        <w:rPr>
          <w:rFonts w:ascii="Times" w:hAnsi="Times" w:eastAsia="Times"/>
          <w:b w:val="0"/>
          <w:i w:val="0"/>
          <w:color w:val="000000"/>
          <w:sz w:val="22"/>
        </w:rPr>
        <w:t>out her name I send it through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from us both and kisses to the children to whom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postcard is going.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sent a book for Tangai and Nannie for Christmas gift. </w:t>
      </w:r>
      <w:r>
        <w:rPr>
          <w:rFonts w:ascii="Times" w:hAnsi="Times" w:eastAsia="Times"/>
          <w:b w:val="0"/>
          <w:i w:val="0"/>
          <w:color w:val="000000"/>
          <w:sz w:val="22"/>
        </w:rPr>
        <w:t>I hope they got it.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No. 117. 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pp. 97-8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LETTER TO RAMABEHN JOSHI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excuse for not writing to me does not impress me.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living outside, one gets so many experiences that one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for something to write about. Moreover, if you do wish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you would tell me frankly what difficulties you experienced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the Ashram rules when living outside and which rules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observed at all, etc., etc. If all inmates of the Ashram who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outside describe to me their experiences, think how much that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help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got my letter.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5340</w:t>
      </w:r>
    </w:p>
    <w:p>
      <w:pPr>
        <w:autoSpaceDN w:val="0"/>
        <w:autoSpaceDE w:val="0"/>
        <w:widowControl/>
        <w:spacing w:line="24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2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Please do not expect a long reply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today. The right hand has got tired and the speed with the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is at least four times less than with the right. Moreover,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spare [both] hands and save time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long letter to you, I expect a detailed letter from you. You are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one who gives me news about all the women.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18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hope you have been following the advice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regarding your throat.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gave you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learn to work peacefully and not to worry about it,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become weak. I know very well of course that this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said than done. But I have observed that sometimes such advice </w:t>
      </w:r>
      <w:r>
        <w:rPr>
          <w:rFonts w:ascii="Times" w:hAnsi="Times" w:eastAsia="Times"/>
          <w:b w:val="0"/>
          <w:i w:val="0"/>
          <w:color w:val="000000"/>
          <w:sz w:val="22"/>
        </w:rPr>
        <w:t>is taken to heart and acted upon.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Watch Lakshmi.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Narmada?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Dhurandhar’s health?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news about Kisan?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531. LETTER TO NARAYAN M. KHARE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as well as the brief description. of Pritampur.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seems to be fine. If it succeeds, it will be considered a </w:t>
      </w:r>
      <w:r>
        <w:rPr>
          <w:rFonts w:ascii="Times" w:hAnsi="Times" w:eastAsia="Times"/>
          <w:b w:val="0"/>
          <w:i w:val="0"/>
          <w:color w:val="000000"/>
          <w:sz w:val="22"/>
        </w:rPr>
        <w:t>great reform.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settlement must have been made about the Giri family.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it be said that the trouble from the Chharas has diminished?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243. Courtesy: Lakshmibehn N. Khare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Premabehn Kantak”, 1-1-1933.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content myself with the fewest letters today. Tell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I would have to write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surprised if I write fewer letters for some time.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who has something to communicate may certainly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 the women and the children must write. For them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education too. Even if I do not write in reply,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write.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leaving school, Rambhau’s weight seems to have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much. That seems to have happened to Shanti and Jaikore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left the Ashram. Try to discover the reason for this and, if you </w:t>
      </w:r>
      <w:r>
        <w:rPr>
          <w:rFonts w:ascii="Times" w:hAnsi="Times" w:eastAsia="Times"/>
          <w:b w:val="0"/>
          <w:i w:val="0"/>
          <w:color w:val="000000"/>
          <w:sz w:val="22"/>
        </w:rPr>
        <w:t>succeed, let me know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 three correspondents have complained in their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stray dogs loitering in the Ashram compound find nothing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try to eat shoes, etc. If this is true, it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give them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eat. You should send for a cart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pinjrapole and the dogs should be removed in it, as used to be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past. Probably you know that we have such an understanding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pinjrapole. You will even find in the office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>which took place on this subject.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certainly think what we can do in cases like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man who has been living in the Ashram wishes to marry,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that we cannot immediately throw him on the streets.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help them in some way. I have not thought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do, or whether we can do anything. The first thing to do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whether we owe any duty to such persons. If we do,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think further and may discover some way of helping.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senior members may think about this and you may then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view of you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846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2" w:after="0"/>
              <w:ind w:left="29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all there are 18 letters, tied together.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LETTER TO PRABHASHANKAR PATTANI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satisfied. I also have full confidence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do your best. By contribution I did not mean money.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unknown child who approaches you for money will get it.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am so simple-minded as to ask you for money. For that,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simply sign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you. I want from you a much bigger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 than that. You can make it and I believe that you will.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use coercion even to save a cow from the hands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butcher. I certainly don’t wish to use it to secure freedom for Harijans </w:t>
      </w:r>
      <w:r>
        <w:rPr>
          <w:rFonts w:ascii="Times" w:hAnsi="Times" w:eastAsia="Times"/>
          <w:b w:val="0"/>
          <w:i w:val="0"/>
          <w:color w:val="000000"/>
          <w:sz w:val="22"/>
        </w:rPr>
        <w:t>to enter temples, nor to make the Harijans give up beef, meat, etc.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latter tell me: ‘You force us to remove dead cattle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us for their flesh. We, therefore, eat it and through long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come to relish it. So in the first place you should not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for the flesh, and secondly, should make some other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removal of the dead cattle so that we may have no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>to remove their flesh.’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cunning in this. They know that we cannot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arrangement for the removal of dead cattle in theimmediate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future, and some of them wish to exploit the situation.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do so. This is what anyone would do.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this step to the States. The carcass of a dead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belongs, or should be considered as belonging, to the owner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cattle. Since he does not arrange for the proper disposal of the carcass,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that he renounces his right over it. It, therefore, becomes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of the State, and the State should arrange for its disposal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Harijans by paying them suitably. The State should also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part of the body for public good. If it does not do that,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it may utilize only the hide. It may fix a reasonable price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hide, and the Chamar or the Harijan concerned should pay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deducting from it the charge for his labour. Or, if separate cash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is fixed for labour, he may have that and hand over the hide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State. The State should instruct its officer to see that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skinning of the carcass, the flesh and the bones which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or utilized in any way are buried deep at a spot fixed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purpose. This will of course show the ignorance of the State.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2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prudent State can make profitable use of the flesh and the bones.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know how this can be done, I will explain that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Just now, I have only suggested the easiest and simplest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which can be immediately adopted, of making the Chamars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practice of eating beef and carrion. At present, besides the hide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flesh, the other parts of the carcass are not utilized at all.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easily utilized. But since that is not relevant to my purpose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letter, I have saved your time and mine by not entering </w:t>
      </w:r>
      <w:r>
        <w:rPr>
          <w:rFonts w:ascii="Times" w:hAnsi="Times" w:eastAsia="Times"/>
          <w:b w:val="0"/>
          <w:i w:val="0"/>
          <w:color w:val="000000"/>
          <w:sz w:val="22"/>
        </w:rPr>
        <w:t>into a discussion of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be able to read my handwriting and will get my </w:t>
      </w:r>
      <w:r>
        <w:rPr>
          <w:rFonts w:ascii="Times" w:hAnsi="Times" w:eastAsia="Times"/>
          <w:b w:val="0"/>
          <w:i w:val="0"/>
          <w:color w:val="000000"/>
          <w:sz w:val="22"/>
        </w:rPr>
        <w:t>point. I am quite well.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feel that you have grown old? Why do you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body has become old, even though you continue to work?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enforce laws on others, but yourself do not obey the laws of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health. Who should punish you for that?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5924. Also C.W. 3239.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P. Pattani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LETTER TO TOTARAM SANADHYA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TOTARAMJI,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views expressed about the Giri family. It is a pity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could not convert them to goodness. Do send  me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>an account of your farming. I hope you are keeping well.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535. INTERVIEW TO ASSOCIATED PRESS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1933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No. What my proposal does is to respect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prejudices of a class of temple-goers who still feel that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something wrong in associating with Harijans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>entering temples, and since this reform movement is not one of com-</w:t>
      </w:r>
      <w:r>
        <w:rPr>
          <w:rFonts w:ascii="Times" w:hAnsi="Times" w:eastAsia="Times"/>
          <w:b w:val="0"/>
          <w:i w:val="0"/>
          <w:color w:val="000000"/>
          <w:sz w:val="22"/>
        </w:rPr>
        <w:t>pulsion but conversion, my proposal is intended to respect the scru-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ples even of one single conscientious objector. In a matter, essen-tially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religion, so far as it is possible one would avoid carrying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 the majority. By this compromise, such an objector can,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hours of the day, offer worship as he used to,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reforms.</w:t>
      </w:r>
    </w:p>
    <w:p>
      <w:pPr>
        <w:autoSpaceDN w:val="0"/>
        <w:tabs>
          <w:tab w:pos="550" w:val="left"/>
          <w:tab w:pos="5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my proposal is undoubtedly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that at Guruvayur (because my compromise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 moment confined only to Guruvayur) a large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are in favour of admission of the Harijans to  that </w:t>
      </w:r>
      <w:r>
        <w:rPr>
          <w:rFonts w:ascii="Times" w:hAnsi="Times" w:eastAsia="Times"/>
          <w:b w:val="0"/>
          <w:i w:val="0"/>
          <w:color w:val="000000"/>
          <w:sz w:val="22"/>
        </w:rPr>
        <w:t>temple.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If, when the compromise is accepted and put into practice,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otherwise, then, I admit the distinction is still maintained. 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 the other hand the majority remain with the Harijans,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mark of generous self-restraint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the majority of temple-goers. If reformers are found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a minority, it would be a question for considerationas to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 should take advantage of the compromise or not.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it is the essence of compromise that it must be a half-way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extreme positions without, of course, involving any </w:t>
      </w:r>
      <w:r>
        <w:rPr>
          <w:rFonts w:ascii="Times" w:hAnsi="Times" w:eastAsia="Times"/>
          <w:b w:val="0"/>
          <w:i w:val="0"/>
          <w:color w:val="000000"/>
          <w:sz w:val="22"/>
        </w:rPr>
        <w:t>surrender of principles by either party.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proposed compromise, the principle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the reformers is that the two should offer worship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equality. The period during which the worship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is not an essential part. The principle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objectors is that they cannot offer worship side by side with the Harij-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 without doing violence to their religious sense. This objection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to respect in its entirety, but only limit the period during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can offer worship consistently with their objection.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6-1-1933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asked Gandhiji whether the compromise regarding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entry of Harijans into Guruvayur Temple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the Associated Press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India”, 2-1-1933) still retained untouchability to a certain extent.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536. TELEGRAM TO RANCHHODDAS PATWARI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January 6,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has sent a wire inviting Mr. Patwari to proceed to </w:t>
      </w:r>
      <w:r>
        <w:rPr>
          <w:rFonts w:ascii="Times" w:hAnsi="Times" w:eastAsia="Times"/>
          <w:b w:val="0"/>
          <w:i w:val="0"/>
          <w:color w:val="000000"/>
          <w:sz w:val="22"/>
        </w:rPr>
        <w:t>Yeravda Jail, with a view to convincing Mr. Gandhi if he was erring.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6-1-1933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537. LETTER TO JOHN MORRIS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 JOHN MORRIS,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much touched to receive your wonderful letter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Christmas card, both of which reached me in due time.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treasured the memory of that early morning visit to your hospital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handshake. It was a great sight to see you so cheerful  and happy,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a permanent invalid.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you retain that inward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end of your earthly days. Mira, youmay know, is also in prison,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she is quite well and quite happy. She is doing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some very useful reading. I shall send your letter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there will be no difficulty in her being allowed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>it, and I know that she would be as pleased as I was to have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whom you saw is just now touring in India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untouchability work.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6257. Courtesy: Mirabehn. Also G.N. 9723</w:t>
      </w:r>
    </w:p>
    <w:p>
      <w:pPr>
        <w:autoSpaceDN w:val="0"/>
        <w:autoSpaceDE w:val="0"/>
        <w:widowControl/>
        <w:spacing w:line="226" w:lineRule="exact" w:before="19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in reply to a letter from the addressee, ex-Dewan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Morvi State, requesting Gandhiji to desist from activities likely to divide every Hindu </w:t>
      </w:r>
      <w:r>
        <w:rPr>
          <w:rFonts w:ascii="Times" w:hAnsi="Times" w:eastAsia="Times"/>
          <w:b w:val="0"/>
          <w:i w:val="0"/>
          <w:color w:val="000000"/>
          <w:sz w:val="18"/>
        </w:rPr>
        <w:t>family. Shri Patwari left for Poona in response to Gandhiji’s telegram.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Ranchhoddas Patwari”, 11-1-1933.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was published under the date-line: “Ahmedabad, January 6”.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was blind.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538. LETTER TO MADELEINE ROLLAND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MADELEINE,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great joy to receive your brief letter, especially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recalled the precious days of communion with you all. It was like </w:t>
      </w:r>
      <w:r>
        <w:rPr>
          <w:rFonts w:ascii="Times" w:hAnsi="Times" w:eastAsia="Times"/>
          <w:b w:val="0"/>
          <w:i w:val="0"/>
          <w:color w:val="000000"/>
          <w:sz w:val="22"/>
        </w:rPr>
        <w:t>meeting members of one’s family.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events at the time of the late fast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a miracle,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it was purely God’s work. I was but a very humble instrument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hands. At no stage did I feel that I was doing anything. I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do it, but when I said that it was God working through me, it </w:t>
      </w:r>
      <w:r>
        <w:rPr>
          <w:rFonts w:ascii="Times" w:hAnsi="Times" w:eastAsia="Times"/>
          <w:b w:val="0"/>
          <w:i w:val="0"/>
          <w:color w:val="000000"/>
          <w:sz w:val="22"/>
        </w:rPr>
        <w:t>was literally true, as far as my knowledge went.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observe from your great and good brother’s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telegram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that people on the Continent had not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second fast. I don’t wonder at it. The whole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so new, and yet it appears to me to be the logical outcome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prayerful search after truth. There is no prayer without fasting,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fasting which is not an integral part of prayer is mere torture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flesh doing no good to anyone. Such fasting is an intense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>effort, a spiritual striving. It is a penance and a process of self-puri-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fication. True fast generates a silent unseen force which may, if it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 strength and purity, pervade all mankind. I have seen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unseen pervasive effect on a small scale but sufficiently large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mighty force. It was in this instance an inevitable step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the campaign against untouchability.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false to myself, to my companion Kelappan and tothe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Harijans, if I had faltered. At the present moment, however,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indefinitely postponed. Even now, perhaps, I have not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clear. It is difficult to do so. But I have no hesitation in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will prove the correctness of the step, and in any case for me </w:t>
      </w:r>
      <w:r>
        <w:rPr>
          <w:rFonts w:ascii="Times" w:hAnsi="Times" w:eastAsia="Times"/>
          <w:b w:val="0"/>
          <w:i w:val="0"/>
          <w:color w:val="000000"/>
          <w:sz w:val="22"/>
        </w:rPr>
        <w:t>it was a call from God which I could not resist. If a further explana-</w:t>
      </w:r>
      <w:r>
        <w:rPr>
          <w:rFonts w:ascii="Times" w:hAnsi="Times" w:eastAsia="Times"/>
          <w:b w:val="0"/>
          <w:i w:val="0"/>
          <w:color w:val="000000"/>
          <w:sz w:val="22"/>
        </w:rPr>
        <w:t>tion is necessary, please do not hesitate to write to me.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tying to find out a suitable adjective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brother. To write of him to you as ‘Mons. Rolland’ or as ‘your </w:t>
      </w:r>
      <w:r>
        <w:rPr>
          <w:rFonts w:ascii="Times" w:hAnsi="Times" w:eastAsia="Times"/>
          <w:b w:val="0"/>
          <w:i w:val="0"/>
          <w:color w:val="000000"/>
          <w:sz w:val="22"/>
        </w:rPr>
        <w:t>brother’ sounds too prosaic and distant. To describe him as simple</w:t>
      </w:r>
    </w:p>
    <w:p>
      <w:pPr>
        <w:autoSpaceDN w:val="0"/>
        <w:autoSpaceDE w:val="0"/>
        <w:widowControl/>
        <w:spacing w:line="220" w:lineRule="exact" w:before="22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copy of this letter was sent to Mirabehn.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Gandhiji’s fast of September 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Romain Rolland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‘brother’ is too familiar and does not convey adequately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relationship. The two words that come to me are ‘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or ‘the sage’.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almost synonymous terms but not identical in meaning.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therefore to his and your approval, I am going henceforth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him as “the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’. I hope that this letter will find him in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his normal health. I am afraid one dare not hope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health for him. He will not give it all that chance.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mean concentration on physical health at the expense of concentra-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on his historical researches, and with him historical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spiritual, or else he would not be a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Please tell the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ago I had for the first time his volumes on Ramakrishna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Vivekananda. The reading gave me great joy and enabled me more </w:t>
      </w:r>
      <w:r>
        <w:rPr>
          <w:rFonts w:ascii="Times" w:hAnsi="Times" w:eastAsia="Times"/>
          <w:b w:val="0"/>
          <w:i w:val="0"/>
          <w:color w:val="000000"/>
          <w:sz w:val="22"/>
        </w:rPr>
        <w:t>fully than before to get a measure of his love for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and I exchange weekly letters. She is quite happy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house. She is studying Hindi, reading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at the present moment she is reading Dr. Gour’s work </w:t>
      </w:r>
      <w:r>
        <w:rPr>
          <w:rFonts w:ascii="Times" w:hAnsi="Times" w:eastAsia="Times"/>
          <w:b w:val="0"/>
          <w:i w:val="0"/>
          <w:color w:val="000000"/>
          <w:sz w:val="22"/>
        </w:rPr>
        <w:t>on Buddhism. She is keeping her health and making dietetic exper-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iments. There is no restriction about her diet. She is therefore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what she requires. She gets also one or two papers and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non-political books she may need.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is with me. The two others you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personally. Love to you both from us both.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6258. Courtesy: Mirabehn. Also G.N. 9724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LETTER TO C. F. ANDREWS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am quite sure that your work still lies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 at least, and when I feel otherwise,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sending an S.O.S. If you could but get a month’s quiet at </w:t>
      </w:r>
      <w:r>
        <w:rPr>
          <w:rFonts w:ascii="Times" w:hAnsi="Times" w:eastAsia="Times"/>
          <w:b w:val="0"/>
          <w:i w:val="0"/>
          <w:color w:val="000000"/>
          <w:sz w:val="22"/>
        </w:rPr>
        <w:t>Woodbrooke, there will be some rest for your nerves. I can well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derstand what the constant rush amid all the din and noise of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traffic must mean to you. I hope you will have the needed time to </w:t>
      </w:r>
      <w:r>
        <w:rPr>
          <w:rFonts w:ascii="Times" w:hAnsi="Times" w:eastAsia="Times"/>
          <w:b w:val="0"/>
          <w:i w:val="0"/>
          <w:color w:val="000000"/>
          <w:sz w:val="22"/>
        </w:rPr>
        <w:t>finish your book on “The Sermon on the Mount”.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two cables telling me that you were working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sanction for Dr. Subbaroyan’s Bill. Anyway till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the fate is known, the fast stands postponed. I am hoping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ceased to worry about it. There can be no anxiety about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comes from God. Did I ever give you the rendering of a </w:t>
      </w:r>
      <w:r>
        <w:rPr>
          <w:rFonts w:ascii="Times" w:hAnsi="Times" w:eastAsia="Times"/>
          <w:b w:val="0"/>
          <w:i w:val="0"/>
          <w:color w:val="000000"/>
          <w:sz w:val="22"/>
        </w:rPr>
        <w:t>verse we have every day at the morning prayer? “Adversity is no 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versity, nor is prosperity real prosperity. Real adversity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forgetting God’s omnipresence, and real prosperity consists in its </w:t>
      </w:r>
      <w:r>
        <w:rPr>
          <w:rFonts w:ascii="Times" w:hAnsi="Times" w:eastAsia="Times"/>
          <w:b w:val="0"/>
          <w:i w:val="0"/>
          <w:color w:val="000000"/>
          <w:sz w:val="22"/>
        </w:rPr>
        <w:t>constant remembrance.”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then the fast comes from God, where is </w:t>
      </w:r>
      <w:r>
        <w:rPr>
          <w:rFonts w:ascii="Times" w:hAnsi="Times" w:eastAsia="Times"/>
          <w:b w:val="0"/>
          <w:i w:val="0"/>
          <w:color w:val="000000"/>
          <w:sz w:val="22"/>
        </w:rPr>
        <w:t>there the slightest cause for anxiety?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Yes, I have had wonderful letters often from Esther, and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over the news that you were to settle at least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being at Woodbrooke.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improvement in your brother’s condition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continued. I shall look forward to your next letter bringing me still </w:t>
      </w:r>
      <w:r>
        <w:rPr>
          <w:rFonts w:ascii="Times" w:hAnsi="Times" w:eastAsia="Times"/>
          <w:b w:val="0"/>
          <w:i w:val="0"/>
          <w:color w:val="000000"/>
          <w:sz w:val="22"/>
        </w:rPr>
        <w:t>better news of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writes to me every week and has from me a weekly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send your love to her when I write her next. I hope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forget it as I do so often forget such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us all,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540. LETTER TO MRS. HUNTER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8th December last,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me that you had sent to the Anti-untouchability Committee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 for £42-0-3.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convey my thanks to all the English and other friends.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heard from the Committee that they duly received your </w:t>
      </w:r>
      <w:r>
        <w:rPr>
          <w:rFonts w:ascii="Times" w:hAnsi="Times" w:eastAsia="Times"/>
          <w:b w:val="0"/>
          <w:i w:val="0"/>
          <w:color w:val="000000"/>
          <w:sz w:val="22"/>
        </w:rPr>
        <w:t>cheque. I hope you have had a proper receipt from them.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1532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Ashram Bhajanavali</w:t>
      </w:r>
      <w:r>
        <w:rPr>
          <w:rFonts w:ascii="Times" w:hAnsi="Times" w:eastAsia="Times"/>
          <w:b w:val="0"/>
          <w:i w:val="0"/>
          <w:color w:val="000000"/>
          <w:sz w:val="18"/>
        </w:rPr>
        <w:t>”, 15-12-1930.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name is supplied from the G.N. Register.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D. Birla”, 28-12-1932.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541. STATEMENT TO THE PRESS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1933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late several Congressmen have been to me and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suppressed talk among them about my action in setting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 agitation against untouchability from within the prison walls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do not know whether to prosecute civil disobedience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an active part in the campaign against untouchability.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at the question. All I have been able to tell these questioners is </w:t>
      </w:r>
      <w:r>
        <w:rPr>
          <w:rFonts w:ascii="Times" w:hAnsi="Times" w:eastAsia="Times"/>
          <w:b w:val="0"/>
          <w:i w:val="0"/>
          <w:color w:val="000000"/>
          <w:sz w:val="22"/>
        </w:rPr>
        <w:t>this: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‘For me there is nothing inconsistent in my conduct.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foolish, if not sinful, for me if I did not use all the talents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has given me, whenever I have the opportunity for their use.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used all the talents, I have for civil disobedience. I found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also talents for the service of Harijans which I could use,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them. In doing so I have abated nothing from my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or obligation. I have added service of the untouchables to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therefore no question before me of making a choice.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outside prison walls, the case, I know, is different.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are civil resisters have to decide whether to continue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 or to take up anti-untouchability work. This is a question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decide for them. I am constitutionally unfit, having entered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gates, to guide the movement of civil disobedience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or form. And even if I thought otherwise, I must not guide it as </w:t>
      </w:r>
      <w:r>
        <w:rPr>
          <w:rFonts w:ascii="Times" w:hAnsi="Times" w:eastAsia="Times"/>
          <w:b w:val="0"/>
          <w:i w:val="0"/>
          <w:color w:val="000000"/>
          <w:sz w:val="22"/>
        </w:rPr>
        <w:t>I have bound myself in honour not to take advantage of the conside-</w:t>
      </w:r>
      <w:r>
        <w:rPr>
          <w:rFonts w:ascii="Times" w:hAnsi="Times" w:eastAsia="Times"/>
          <w:b w:val="0"/>
          <w:i w:val="0"/>
          <w:color w:val="000000"/>
          <w:sz w:val="22"/>
        </w:rPr>
        <w:t>rable latitude given to me regarding untouchability by directly or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and secretly or openly guiding the movement.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has to take his or her decision without reference to me.’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adopted this attitude, I have refused to guide even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my son. My appeal for the removal of untouchability 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caste Hindu, be he a Congressman or other. For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Bombay arrived at during the Fast Week pledges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>every Hindu to remove untouchability, so far as he or she is perso-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nally concerned and to induce his or her neighbours to do likewise.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part is a mere mental performance accompanied by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wherever corresponding action is called for. The second,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 propaganda part, requires everyone to make the choice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and his or her present work, where the former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added to the latter.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who are civil resisters are undoubtedly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conundrum; but that would be only if they would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 effort of reading my mind. I think I have made it clear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mind whatsoever for them. When I decided to conduct the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campaign from within the prison, I had not civil resis-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ters in my mind as such, but I had the whole of Hindu society.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fails to respond, civil resisters alone cannot remove the age-long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But a civil resister may well feel a special call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work, or, he or she may think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 resistance left in him or her, or that the spirit of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played out, or even that there is no such thing as civil resistance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all resistance is necessarily uncivil or incivil.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obvious that I can offer no useful guidance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these problems. These are all matters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outside to judge. If many are filled with doubts, let them confer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come to a decision as to the proper course to take.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 doubts may be reminded of the celebrated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whose exact equivalent perhaps is to be found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equallycelebrated English proverb, “Much wants more and loses all”.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9694</w:t>
      </w:r>
    </w:p>
    <w:p>
      <w:pPr>
        <w:autoSpaceDN w:val="0"/>
        <w:autoSpaceDE w:val="0"/>
        <w:widowControl/>
        <w:spacing w:line="260" w:lineRule="exact" w:before="394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542. LETTER TO HOME SECRETARY, GOVERNMENT </w:t>
      </w:r>
      <w:r>
        <w:rPr>
          <w:rFonts w:ascii="Times" w:hAnsi="Times" w:eastAsia="Times"/>
          <w:b w:val="0"/>
          <w:i/>
          <w:color w:val="000000"/>
          <w:sz w:val="24"/>
        </w:rPr>
        <w:t>OF BOMBAY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3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the need of issuing the accompanying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In my opinion it is well within the limits of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decision. But the Government may think otherwise. Before issu-</w:t>
      </w:r>
      <w:r>
        <w:rPr>
          <w:rFonts w:ascii="Times" w:hAnsi="Times" w:eastAsia="Times"/>
          <w:b w:val="0"/>
          <w:i w:val="0"/>
          <w:color w:val="000000"/>
          <w:sz w:val="22"/>
        </w:rPr>
        <w:t>ing the statement I would like to ascertain the view that they take of</w:t>
      </w:r>
    </w:p>
    <w:p>
      <w:pPr>
        <w:autoSpaceDN w:val="0"/>
        <w:autoSpaceDE w:val="0"/>
        <w:widowControl/>
        <w:spacing w:line="258" w:lineRule="exact" w:before="290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</w:p>
    <w:p>
      <w:pPr>
        <w:autoSpaceDN w:val="0"/>
        <w:autoSpaceDE w:val="0"/>
        <w:widowControl/>
        <w:spacing w:line="240" w:lineRule="auto" w:before="290" w:after="0"/>
        <w:ind w:left="550" w:right="3024" w:hanging="10"/>
        <w:jc w:val="left"/>
      </w:pPr>
      <w:r>
        <w:drawing>
          <wp:inline xmlns:a="http://schemas.openxmlformats.org/drawingml/2006/main" xmlns:pic="http://schemas.openxmlformats.org/drawingml/2006/picture">
            <wp:extent cx="1828800" cy="31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7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matter. I shall be thankful for an early reply.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know that there is considerable confusion in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I am anxious to let them know clearly that they must not look </w:t>
      </w:r>
      <w:r>
        <w:rPr>
          <w:rFonts w:ascii="Times" w:hAnsi="Times" w:eastAsia="Times"/>
          <w:b w:val="0"/>
          <w:i w:val="0"/>
          <w:color w:val="000000"/>
          <w:sz w:val="22"/>
        </w:rPr>
        <w:t>to me for guidance in the choice between civil disobedience and un-</w:t>
      </w:r>
      <w:r>
        <w:rPr>
          <w:rFonts w:ascii="Times" w:hAnsi="Times" w:eastAsia="Times"/>
          <w:b w:val="0"/>
          <w:i w:val="0"/>
          <w:color w:val="000000"/>
          <w:sz w:val="22"/>
        </w:rPr>
        <w:t>touchability work. I feel that I owe this much to them.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800(40)(8), Pt. I, p. 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LETTER TO BHAGWANDAS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BABU BHAGWANDAS,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cannot tell you what a joy it was to have you with me for 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days. It was all so unexpected and therefore a double pleasure.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the letter you left with Mahadev. I am struggling through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book, if only for your sake, but I have no notion when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finish it. I feel like a thief when I steal a singleminute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work than the untouchability business, because there hardly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when I have no arrears with reference to it. Therefore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anything from me about the book for some time,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know the reason for my silence, and if I am ever able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of the book, it won’t be for publication, for I may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nothing apart from untouchability without the permission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HAGWANDAS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ANTONMENT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19184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S. SALIVATI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1933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SALIVATI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The question of dividing the Hindu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nity, as you have seen, has already been dealt with by me.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had the time to read Mr. Iyer’s address. As soon as I do,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say, I will tell you. You should secure a proper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the points discussed by you. Of course, I shall make no </w:t>
      </w:r>
      <w:r>
        <w:rPr>
          <w:rFonts w:ascii="Times" w:hAnsi="Times" w:eastAsia="Times"/>
          <w:b w:val="0"/>
          <w:i w:val="0"/>
          <w:color w:val="000000"/>
          <w:sz w:val="22"/>
        </w:rPr>
        <w:t>use of Sir Chimanlal’s opinion.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S</w:t>
      </w:r>
      <w:r>
        <w:rPr>
          <w:rFonts w:ascii="Times" w:hAnsi="Times" w:eastAsia="Times"/>
          <w:b w:val="0"/>
          <w:i w:val="0"/>
          <w:color w:val="000000"/>
          <w:sz w:val="16"/>
        </w:rPr>
        <w:t>ALIVATI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OOK </w:t>
      </w:r>
      <w:r>
        <w:rPr>
          <w:rFonts w:ascii="Times" w:hAnsi="Times" w:eastAsia="Times"/>
          <w:b w:val="0"/>
          <w:i w:val="0"/>
          <w:color w:val="000000"/>
          <w:sz w:val="20"/>
        </w:rPr>
        <w:t>&amp; S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LETTER TO G. RAMACHANDRA RAO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two letters. I have gone through your scheme.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the names of the Managing Board with their qualifications </w:t>
      </w:r>
      <w:r>
        <w:rPr>
          <w:rFonts w:ascii="Times" w:hAnsi="Times" w:eastAsia="Times"/>
          <w:b w:val="0"/>
          <w:i w:val="0"/>
          <w:color w:val="000000"/>
          <w:sz w:val="22"/>
        </w:rPr>
        <w:t>for bringing the scheme to a successful end. In the midst of tremend-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 pressure, I have just hurriedly glanced through it and noticed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omission. But there is something lacking about the whole thing.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sufficiently to concentrate my mind upon it to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words what is lacking. A scheme has to be so framed as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on the very first reading of it. This does not.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friends would immediately spot what it is that is worrying 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Dated January 3, 1933, and signed Salivatiswaram. It read: “I had two hours’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with Sir Chimanlal Setalvad this afternoon on the temple-entry question.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met him on Friday last, he was in full agreement with Mr. T. R. Ramachandra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Iyer. Today after going through justice Ramesam’s judgment he is of the view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Zamorin has no case. The cry that religion is in danger is absurd when three days’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entry into the temple is permitted according to the usages and custom. His argument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that if three days’ entry is allowed and constitutes no danger to religion, why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 days? The trustees can have purification ceremony everyday if they want” (S.N. </w:t>
      </w:r>
      <w:r>
        <w:rPr>
          <w:rFonts w:ascii="Times" w:hAnsi="Times" w:eastAsia="Times"/>
          <w:b w:val="0"/>
          <w:i w:val="0"/>
          <w:color w:val="000000"/>
          <w:sz w:val="18"/>
        </w:rPr>
        <w:t>19157).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sanatanists’ quotations from my writings, the less said </w:t>
      </w:r>
      <w:r>
        <w:rPr>
          <w:rFonts w:ascii="Times" w:hAnsi="Times" w:eastAsia="Times"/>
          <w:b w:val="0"/>
          <w:i w:val="0"/>
          <w:color w:val="000000"/>
          <w:sz w:val="22"/>
        </w:rPr>
        <w:t>the better. Many of them are distortions, some of them are half-quo-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tations, and some are so contrary to what I have written as to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libel. But you or any friend who would answer these things must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verify the quotations. I could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because I have no will for it, as I know what those quotations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have the will, I have not the time. The quotation you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>me has some resemblance to the original writing.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charges against you, I cannot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sensitiveness. Why do you worry if there is no truth whatsoever in </w:t>
      </w:r>
      <w:r>
        <w:rPr>
          <w:rFonts w:ascii="Times" w:hAnsi="Times" w:eastAsia="Times"/>
          <w:b w:val="0"/>
          <w:i w:val="0"/>
          <w:color w:val="000000"/>
          <w:sz w:val="22"/>
        </w:rPr>
        <w:t>those charges? You must trust to time to clear away all misunder-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standings and to right every wrong conceivable. Time always runs </w:t>
      </w:r>
      <w:r>
        <w:rPr>
          <w:rFonts w:ascii="Times" w:hAnsi="Times" w:eastAsia="Times"/>
          <w:b w:val="0"/>
          <w:i w:val="0"/>
          <w:color w:val="000000"/>
          <w:sz w:val="22"/>
        </w:rPr>
        <w:t>against wrong and in favour of right.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secured now pure cow ghee, and I have already begun the </w:t>
      </w:r>
      <w:r>
        <w:rPr>
          <w:rFonts w:ascii="Times" w:hAnsi="Times" w:eastAsia="Times"/>
          <w:b w:val="0"/>
          <w:i w:val="0"/>
          <w:color w:val="000000"/>
          <w:sz w:val="22"/>
        </w:rPr>
        <w:t>trial of your remedy from yesterday.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AMACHANDRA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19188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LETTER TO NARGIS CAPTAIN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1933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preserved your letter of 26th December so as to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 had to prepare the statement you wanted. But 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issued my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sanatanists and the previous appeal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it is still necessary to give the statement? If you do,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address a letter to you which you will be free to publish,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apart from your letter, I have no correspondence raising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that you have, and I don’t want to issue a statement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needed by the general public. But you are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waive the statement in order to save my time and energy.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needed, the energy for it will be there.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ARGISBEN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19187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“Appeal to Sanatanists”, 4-1-1933.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“Statement on Untouchability-XIII”;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30-12-1932.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547.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you got the copy of Dr. Roy’s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was, by mistake, omitted from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which the copy </w:t>
      </w:r>
      <w:r>
        <w:rPr>
          <w:rFonts w:ascii="Times" w:hAnsi="Times" w:eastAsia="Times"/>
          <w:b w:val="0"/>
          <w:i w:val="0"/>
          <w:color w:val="000000"/>
          <w:sz w:val="22"/>
        </w:rPr>
        <w:t>had to go. When we meet I would love to give you satisfaction with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 to the position I took up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Dr. Roy.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will be better not to take up any special agitation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Kashi Vishwanath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yet. The general effort for temple-entry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cultivating public opinion should certainly go on, but no </w:t>
      </w:r>
      <w:r>
        <w:rPr>
          <w:rFonts w:ascii="Times" w:hAnsi="Times" w:eastAsia="Times"/>
          <w:b w:val="0"/>
          <w:i w:val="0"/>
          <w:color w:val="000000"/>
          <w:sz w:val="22"/>
        </w:rPr>
        <w:t>special effort for any particular temple just yet.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19185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as sensitive and obstinate in nursing resentment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quick to get angry. How long should a daughter nurse resentment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her father? Her love will melt away her pride. How long do </w:t>
      </w:r>
      <w:r>
        <w:rPr>
          <w:rFonts w:ascii="Times" w:hAnsi="Times" w:eastAsia="Times"/>
          <w:b w:val="0"/>
          <w:i w:val="0"/>
          <w:color w:val="000000"/>
          <w:sz w:val="22"/>
        </w:rPr>
        <w:t>you intend to nurse your resentment? Probably you repented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diately after writing the letter.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you know that by writing that 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sprinkled salt on my wound, so to say? But probably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better than you do yourself. At first I felt extremely un-happy.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afterwards laughed. You are not as bad as you seem to be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immediately reassured myself that, as you had sulked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once before and afterwards, felt unhappy for that, so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feel sorry this time, too, and apologize. If I was wrong in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Dr. B. C. Roy”, 12-12-1932.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D. Birla”, 15/16-12-1932.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B. C. Roy”, 15-12-1932.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in Banaras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letter to the addressee, dated December 25, 1932, had offended her.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had got it on her return to Ahmedabad from her visit to Gandhiji and written back </w:t>
      </w:r>
      <w:r>
        <w:rPr>
          <w:rFonts w:ascii="Times" w:hAnsi="Times" w:eastAsia="Times"/>
          <w:b w:val="0"/>
          <w:i w:val="0"/>
          <w:color w:val="000000"/>
          <w:sz w:val="18"/>
        </w:rPr>
        <w:t>to say that she would never write to him again.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the one to which Gandhiji had replied on December 25, </w:t>
      </w:r>
      <w:r>
        <w:rPr>
          <w:rFonts w:ascii="Times" w:hAnsi="Times" w:eastAsia="Times"/>
          <w:b w:val="0"/>
          <w:i w:val="0"/>
          <w:color w:val="000000"/>
          <w:sz w:val="18"/>
        </w:rPr>
        <w:t>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so, well I should like you to apologize now. You may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any kind of letters. I had rebuked you only for nursing hatred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heart. However, so long as it is there, you can relieve yourself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only before me. And if I don’t show your shortcomings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else will? So long as the poison of hatred is there in your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let me drink it. Probably you do not think that it is poison.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Rarely does a person know his or her own nature. I want you to know </w:t>
      </w:r>
      <w:r>
        <w:rPr>
          <w:rFonts w:ascii="Times" w:hAnsi="Times" w:eastAsia="Times"/>
          <w:b w:val="0"/>
          <w:i w:val="0"/>
          <w:color w:val="000000"/>
          <w:sz w:val="22"/>
        </w:rPr>
        <w:t>yours and wake up.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1933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also one more thing about all this unnecessary trave-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lling. Even the inmates of the Ashram do not show sincere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simplicity. This is not only your defect. Even some of the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longer in the Ashram than you are not free from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do wish to explain to those who will listen to me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duty to live as the poorest among the poor do.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two pice where we can do with one and we should take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risks this may involve. We should, therefore, avoid travelling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renounce as many facilities and conveniences as we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practise such strict economy not only in money matters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 our activities. We should be miserly even in our speech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thinking. Only then shall we be able to follow truth and ahimsa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Try and overcome this deficiency in you.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answer me, nor think in your mind, that A, B and C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more than you do. The path of dharma is for him who chooses </w:t>
      </w:r>
      <w:r>
        <w:rPr>
          <w:rFonts w:ascii="Times" w:hAnsi="Times" w:eastAsia="Times"/>
          <w:b w:val="0"/>
          <w:i w:val="0"/>
          <w:color w:val="000000"/>
          <w:sz w:val="22"/>
        </w:rPr>
        <w:t>to follow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for the question which you have asked. If we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children from our experience of the strength of our own passions,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never succeed in our aim. We did not have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 which, learning from our own experience,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for the children. We should have faith that it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an effect on them. We need not worry if we see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immediately. It may be that in making this experiment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our own children. Still we should not lose faith. Our efforts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rewarded with success only if we continue the experiment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do not see any error in it. The path is like the flame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sacrificial fire and, therefore, we should offer ourselves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as oblation in it with a smiling face. Unless we act thus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spheres of our activities, we shall not get a vision of perfect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or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we shall arrive at the conclusion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both of those principles are wrong. There are a good many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thought which regard ahimsa as a wrong ideal, and we see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very eyes how the numbers of those who look upon </w:t>
      </w:r>
      <w:r>
        <w:rPr>
          <w:rFonts w:ascii="Times" w:hAnsi="Times" w:eastAsia="Times"/>
          <w:b w:val="0"/>
          <w:i/>
          <w:color w:val="000000"/>
          <w:sz w:val="22"/>
        </w:rPr>
        <w:t>brahma-</w:t>
      </w:r>
      <w:r>
        <w:rPr>
          <w:rFonts w:ascii="Times" w:hAnsi="Times" w:eastAsia="Times"/>
          <w:b w:val="0"/>
          <w:i/>
          <w:color w:val="000000"/>
          <w:sz w:val="22"/>
        </w:rPr>
        <w:t>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sin keep growing. If, despite that, we wish todemonstrate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ideal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right one and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it are mistaken, we shall have to learn to sacrifice a boy like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girl like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cannot sacrifice the children of others.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that privilege to our own children. But you say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too, can be regarded to have passed the test only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above the waves when they are thrown into the sea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I agree with you, and that is why we have made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arm of that sea. If we do not sink in it, we can hope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swim even in the great ocean of life.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pp. 22-3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550. LETTER TO NANALAL K. JASANI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telegram in reply to your letter. I also waited for </w:t>
      </w:r>
      <w:r>
        <w:rPr>
          <w:rFonts w:ascii="Times" w:hAnsi="Times" w:eastAsia="Times"/>
          <w:b w:val="0"/>
          <w:i w:val="0"/>
          <w:color w:val="000000"/>
          <w:sz w:val="22"/>
        </w:rPr>
        <w:t>you, but you did not come. Firmness is necessary in dealing with Pra-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bhahankar. We shall be able to manage all the others provided,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stick to the arrangement arrived at. Prabhashankar’s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quite new to me. I am sure that the demand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accepted. I have not the least doubt that the arrangements fully </w:t>
      </w:r>
      <w:r>
        <w:rPr>
          <w:rFonts w:ascii="Times" w:hAnsi="Times" w:eastAsia="Times"/>
          <w:b w:val="0"/>
          <w:i w:val="0"/>
          <w:color w:val="000000"/>
          <w:sz w:val="22"/>
        </w:rPr>
        <w:t>secured the interests of Ratilal or Champa.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that trouble, there is another which has come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more serious. Bhai Khimchand has practically served a notice.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Chhaganlal had sent for him. He knows that I greatly </w:t>
      </w:r>
      <w:r>
        <w:rPr>
          <w:rFonts w:ascii="Times" w:hAnsi="Times" w:eastAsia="Times"/>
          <w:b w:val="0"/>
          <w:i w:val="0"/>
          <w:color w:val="000000"/>
          <w:sz w:val="22"/>
        </w:rPr>
        <w:t>distrust him. He now writes and says that he has decided to join in the</w:t>
      </w:r>
    </w:p>
    <w:p>
      <w:pPr>
        <w:autoSpaceDN w:val="0"/>
        <w:autoSpaceDE w:val="0"/>
        <w:widowControl/>
        <w:spacing w:line="218" w:lineRule="exact" w:before="35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and that he disagrees with the proposed arrangement.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him strongly and advised him not to interfere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affair, but there is little chance that he will listen to me. In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I have urged upon him not to associate with Khimchand,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also told him that he might see me again if he is dissatisfied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way. I have asked him also to stick to the arrangement,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hopeful that he will be amenable. You or Ratubhai should 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if you can persuade him. Also see Khimchand if possible. Show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 to Ratubhai and Maganlal, as I am not writing to them sepa-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rately. Be firm in dealingwith Khimchand also. If even then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arise, we shall face them. There will be more trouble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the co-operation of both. Keep me informed. Ask Maganlal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me. I shall drop postcards to him and to Ratubhai if I get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90" w:val="left"/>
        </w:tabs>
        <w:autoSpaceDE w:val="0"/>
        <w:widowControl/>
        <w:spacing w:line="242" w:lineRule="exact" w:before="6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card. Come on Tuesday. Khimchand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round. If he is sincere, we shall have one problem less.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9627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551. LETTER TO FULCHAND B. SHAH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1933</w:t>
      </w:r>
    </w:p>
    <w:p>
      <w:pPr>
        <w:autoSpaceDN w:val="0"/>
        <w:tabs>
          <w:tab w:pos="550" w:val="left"/>
          <w:tab w:pos="3110" w:val="left"/>
          <w:tab w:pos="4850" w:val="left"/>
        </w:tabs>
        <w:autoSpaceDE w:val="0"/>
        <w:widowControl/>
        <w:spacing w:line="24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FULCHAND,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received the letter which I wrote to you in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yours. I had sent a long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Balwant Sinha, but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received it. I do not remember his questions.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not received my letter, he may ask the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again. Haribhau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undertake a fast. The entire question will be solved 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Prithuraj had come and seen me. He told me that all of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>well. Chhaganlal Joshi is with me now.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p>
      <w:pPr>
        <w:autoSpaceDN w:val="0"/>
        <w:autoSpaceDE w:val="0"/>
        <w:widowControl/>
        <w:spacing w:line="266" w:lineRule="exact" w:before="42" w:after="0"/>
        <w:ind w:left="0" w:right="6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9626. Courtesy: Chandrakant F. Shah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traceable.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Balwant Sinha in his book </w:t>
      </w:r>
      <w:r>
        <w:rPr>
          <w:rFonts w:ascii="Times" w:hAnsi="Times" w:eastAsia="Times"/>
          <w:b w:val="0"/>
          <w:i/>
          <w:color w:val="000000"/>
          <w:sz w:val="18"/>
        </w:rPr>
        <w:t>Bapuki Chhayame</w:t>
      </w:r>
      <w:r>
        <w:rPr>
          <w:rFonts w:ascii="Times" w:hAnsi="Times" w:eastAsia="Times"/>
          <w:b w:val="0"/>
          <w:i w:val="0"/>
          <w:color w:val="000000"/>
          <w:sz w:val="18"/>
        </w:rPr>
        <w:t>, p. 41, explains that he sent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 a copy of his questions; for Gandhiji’s answers,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Balwant Sinha”,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5-9-1933.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1933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81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reply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ness.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got your letter and Prema’s, and also those of the others. My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Prema is enclosed. I hope that she has realized her foolish-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food do you eat now? What was the effect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porridge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bajri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From where do you get the </w:t>
      </w:r>
      <w:r>
        <w:rPr>
          <w:rFonts w:ascii="Times" w:hAnsi="Times" w:eastAsia="Times"/>
          <w:b w:val="0"/>
          <w:i w:val="0"/>
          <w:color w:val="000000"/>
          <w:sz w:val="22"/>
        </w:rPr>
        <w:t>ghee?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 relief in the harassment by the Chharas? Does </w:t>
      </w:r>
      <w:r>
        <w:rPr>
          <w:rFonts w:ascii="Times" w:hAnsi="Times" w:eastAsia="Times"/>
          <w:b w:val="0"/>
          <w:i w:val="0"/>
          <w:color w:val="000000"/>
          <w:sz w:val="22"/>
        </w:rPr>
        <w:t>anybody visit them?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553. LETTER TO DHARMADEV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1933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 immensely. You are quite right in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find what my decisive opinion on varnashrama dharma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my articles published so far on the subject. The reason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>in each article I express the opinion I had reached at the time.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certainly arrived at a more definite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the picture seems clearer. I am writing thus vaguely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I have put into writing my views up to date, things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me. I intend to write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varnashrama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this agitation when I have some time.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Vishvajyoti,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1959</w:t>
      </w:r>
    </w:p>
    <w:p>
      <w:pPr>
        <w:autoSpaceDN w:val="0"/>
        <w:autoSpaceDE w:val="0"/>
        <w:widowControl/>
        <w:spacing w:line="240" w:lineRule="exact" w:before="1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Premabehn Kantak”, 7-1-1933.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article under the title “Confusing the Issue”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nice long letter from you has arrived after a long interval.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point out your fault which is not the one you regard as such.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lies in being too greedy. “Bapu is working for the Harijans,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do that too.” Keep away from what Bapu has taken up and stick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you were already doing. That too was service and consumed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time. “Better one’s own duty, bereft of merit, than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>well-performed.”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be satisfied with what-ever falls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lot. Greed even for good works is to be eschewed. “Excess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in every matter.” You can give up Harijan service even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work for your “Bapu”, don’t you? Bapu will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khadi work alone. Your attempt to do both jobs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 you of both as the body will be unable to stand the strain.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 involves sufficient Harijan service; be content with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be above attachment. Greed is another name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attachment, this is my reading. If you do not concur, forget it. “Do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wish.” As you always do good you can never come to grief. God </w:t>
      </w:r>
      <w:r>
        <w:rPr>
          <w:rFonts w:ascii="Times" w:hAnsi="Times" w:eastAsia="Times"/>
          <w:b w:val="0"/>
          <w:i w:val="0"/>
          <w:color w:val="000000"/>
          <w:sz w:val="22"/>
        </w:rPr>
        <w:t>is ever with you, He will never forsake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555.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my letter to Hemprabha very carefully. It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you just as well as to her. I know your passion for doing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doing, but there must be a limit somewhere. If I am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things, the reason is that so many forces combine to enable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handle them. Not only so, I merely seem to bedoing them.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reality, it is Truth as God working through me. In that case, you are in </w:t>
      </w:r>
      <w:r>
        <w:rPr>
          <w:rFonts w:ascii="Times" w:hAnsi="Times" w:eastAsia="Times"/>
          <w:b w:val="0"/>
          <w:i w:val="0"/>
          <w:color w:val="000000"/>
          <w:sz w:val="22"/>
        </w:rPr>
        <w:t>no way called upon to undertake all my activities unless there is a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III</w:t>
      </w:r>
      <w:r>
        <w:rPr>
          <w:rFonts w:ascii="Times" w:hAnsi="Times" w:eastAsia="Times"/>
          <w:b w:val="0"/>
          <w:i w:val="0"/>
          <w:color w:val="000000"/>
          <w:sz w:val="18"/>
        </w:rPr>
        <w:t>. 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clear call, and if there is such a call, you will not have 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 to the work. It will come to you; and the way will be clear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you. But all this is by way of caution. You will do exactly as </w:t>
      </w:r>
      <w:r>
        <w:rPr>
          <w:rFonts w:ascii="Times" w:hAnsi="Times" w:eastAsia="Times"/>
          <w:b w:val="0"/>
          <w:i w:val="0"/>
          <w:color w:val="000000"/>
          <w:sz w:val="22"/>
        </w:rPr>
        <w:t>you like.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about the Mandali. I do not like the description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Instead of saying that they hold my views on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in reverence, it would be much better to state exactly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they approve. A general endorsement for a large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has no value. If each were to be examined separately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what they hold in reverence and what they will endeavour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practice, the answer would be different. The first sentence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all-sufficing that the members want to serve the Harijans and rouse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self-respect in them. You may define the scope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rousing a sense of self-respect in them. You can say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exactly do, and if they are to confine their work to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then it is better to say that, and nothing more. The field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enough to occupy several thousand workers all the hours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day for a number of years.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again, why form any Mandali at all? You say that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branch of the Pratishthan. If that be so, it is cumbrous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name and a constitution. The less pretentiousness there is, the </w:t>
      </w:r>
      <w:r>
        <w:rPr>
          <w:rFonts w:ascii="Times" w:hAnsi="Times" w:eastAsia="Times"/>
          <w:b w:val="0"/>
          <w:i w:val="0"/>
          <w:color w:val="000000"/>
          <w:sz w:val="22"/>
        </w:rPr>
        <w:t>better for the work in hand.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6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ATISBABU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OLLEGE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QUARE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1623; also S.N. 19192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your letter of the 4th, I sent you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have revived my suggestion that the English edition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should be published in Poona, and it can be published, not </w:t>
      </w:r>
      <w:r>
        <w:rPr>
          <w:rFonts w:ascii="Times" w:hAnsi="Times" w:eastAsia="Times"/>
          <w:b w:val="0"/>
          <w:i w:val="0"/>
          <w:color w:val="000000"/>
          <w:sz w:val="22"/>
        </w:rPr>
        <w:t>simultaneously with the Hindi, but on Fridays, if the Hindi is pub-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lished on Mondays. The English edition may then be issued under my </w:t>
      </w:r>
      <w:r>
        <w:rPr>
          <w:rFonts w:ascii="Times" w:hAnsi="Times" w:eastAsia="Times"/>
          <w:b w:val="0"/>
          <w:i w:val="0"/>
          <w:color w:val="000000"/>
          <w:sz w:val="22"/>
        </w:rPr>
        <w:t>supervision, and would take in as much as may be necessary from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edition. All the facts and figures, reports and the like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from the Hindi, and there will be original things also in 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case, you need not send anybody from there, if there is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I fancy that I shall be able to get a local man, or more, to do </w:t>
      </w:r>
      <w:r>
        <w:rPr>
          <w:rFonts w:ascii="Times" w:hAnsi="Times" w:eastAsia="Times"/>
          <w:b w:val="0"/>
          <w:i w:val="0"/>
          <w:color w:val="000000"/>
          <w:sz w:val="22"/>
        </w:rPr>
        <w:t>the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discussed this thing with Sjt. Thakkar yesterday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approves of the idea. I then suggested that he should discuss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but he said it would cause delay and that, therefore,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transmit my views to you by the post. If you heartily approve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idea, you may pursue it further, and may even come down here,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necessary to discuss it. For this purpose you need not delay </w:t>
      </w:r>
      <w:r>
        <w:rPr>
          <w:rFonts w:ascii="Times" w:hAnsi="Times" w:eastAsia="Times"/>
          <w:b w:val="0"/>
          <w:i w:val="0"/>
          <w:color w:val="000000"/>
          <w:sz w:val="22"/>
        </w:rPr>
        <w:t>the Hindi edition. The English may come a week or two later.</w:t>
      </w:r>
    </w:p>
    <w:p>
      <w:pPr>
        <w:autoSpaceDN w:val="0"/>
        <w:tabs>
          <w:tab w:pos="550" w:val="left"/>
          <w:tab w:pos="3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enclose herewith a telegram and a letter received from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Shamlal. I enclose also a copy of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C.W. 7917.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LETTER TO SHAMLAL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LALA SHAMLAL,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forwarded it to Sjt. Ghanshyamdas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Birla. He can render very little assistance on the technical side.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what he can do on the financial side.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also writing to Sjt. Shankerlal Banker.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possible to provide you with an expert,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get the work that you want out of an expert sent from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Punjab; and there seems to me to be something incongruous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Punjab, where hand-spinning and hand-weaving are most known, </w:t>
      </w:r>
      <w:r>
        <w:rPr>
          <w:rFonts w:ascii="Times" w:hAnsi="Times" w:eastAsia="Times"/>
          <w:b w:val="0"/>
          <w:i w:val="0"/>
          <w:color w:val="000000"/>
          <w:sz w:val="22"/>
        </w:rPr>
        <w:t>to have to go out in search of an expert in these matters, and he being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January 8, 1933, which read: “Hissar District in the Punjab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 from a devastating famine. . . . Harijans are suffering most. . . . approaching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in the interests of Harijans to kindly instruct the All-India Spinners’ Association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provide an expert for advising the spinners in the various centres as well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arrangements for the disposal of the yarn and start weaving operations in new </w:t>
      </w:r>
      <w:r>
        <w:rPr>
          <w:rFonts w:ascii="Times" w:hAnsi="Times" w:eastAsia="Times"/>
          <w:b w:val="0"/>
          <w:i w:val="0"/>
          <w:color w:val="000000"/>
          <w:sz w:val="18"/>
        </w:rPr>
        <w:t>centres” (S.N. 19155).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unfamiliar would find it very difficult to locate the spots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operations may be started. An outside expert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examine and test wheels, looms and their products, but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 gather that you want an organizer. I do not know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 than yourself. But it is high time that the Punjab produced </w:t>
      </w:r>
      <w:r>
        <w:rPr>
          <w:rFonts w:ascii="Times" w:hAnsi="Times" w:eastAsia="Times"/>
          <w:b w:val="0"/>
          <w:i w:val="0"/>
          <w:color w:val="000000"/>
          <w:sz w:val="22"/>
        </w:rPr>
        <w:t>technical experts.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notwithstanding, I am sending a copy of your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 to Sjt. Shankerlal Banker and I have no doubt that he will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is 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have thought that Harijans were least affected by </w:t>
      </w:r>
      <w:r>
        <w:rPr>
          <w:rFonts w:ascii="Times" w:hAnsi="Times" w:eastAsia="Times"/>
          <w:b w:val="0"/>
          <w:i w:val="0"/>
          <w:color w:val="000000"/>
          <w:sz w:val="22"/>
        </w:rPr>
        <w:t>famines, not being themselves agriculturists.</w:t>
      </w:r>
    </w:p>
    <w:p>
      <w:pPr>
        <w:autoSpaceDN w:val="0"/>
        <w:autoSpaceDE w:val="0"/>
        <w:widowControl/>
        <w:spacing w:line="220" w:lineRule="exact" w:before="66" w:after="3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DVOCATE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 w:num="2" w:equalWidth="0">
            <w:col w:w="3282" w:space="0"/>
            <w:col w:w="322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358" w:left="1440" w:header="720" w:footer="720" w:gutter="0"/>
          <w:cols w:num="2" w:equalWidth="0">
            <w:col w:w="3282" w:space="0"/>
            <w:col w:w="322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1282; also S.N. 19190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558. LETTER TO DR. HIRALAL SHARMA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SHARMA,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 tells me you are likely to pass through Sabarmati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near future. I would like you to stay for a few months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make your experiments and at the same time observe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Ashram-life suits you and you, the Ashram. If you cannot do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stay, if you can, for a few days for Amtul Salaam’s treatment. She has </w:t>
      </w:r>
      <w:r>
        <w:rPr>
          <w:rFonts w:ascii="Times" w:hAnsi="Times" w:eastAsia="Times"/>
          <w:b w:val="0"/>
          <w:i w:val="0"/>
          <w:color w:val="000000"/>
          <w:sz w:val="22"/>
        </w:rPr>
        <w:t>great faith in you.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 p. 15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LETTER TO M. M. ANANTA RAU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5th instant. I hope you have received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enclosing a copy of the one that went previous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supply me with a list of all the </w:t>
      </w:r>
      <w:r>
        <w:rPr>
          <w:rFonts w:ascii="Times" w:hAnsi="Times" w:eastAsia="Times"/>
          <w:b w:val="0"/>
          <w:i/>
          <w:color w:val="000000"/>
          <w:sz w:val="22"/>
        </w:rPr>
        <w:t>Agamas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vogue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South? Are they available in translations?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aware of the verse you have quoted, but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the question by regarding the so-called untouchables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four divisions. There is no such thing as a fifth division.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lies on those who object to the admission of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to show that they are untouchables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Shastras; and my objection about the definition of Shastras and </w:t>
      </w:r>
      <w:r>
        <w:rPr>
          <w:rFonts w:ascii="Times" w:hAnsi="Times" w:eastAsia="Times"/>
          <w:b w:val="0"/>
          <w:i w:val="0"/>
          <w:color w:val="000000"/>
          <w:sz w:val="22"/>
        </w:rPr>
        <w:t>their interpretation still stands.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C.W. 9567. Courtesy: Government of Mysore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560. LETTER TO N. NARAYAN MURTHI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NARAYAN MURTHI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am glad that the Sree Raghunath </w:t>
      </w:r>
      <w:r>
        <w:rPr>
          <w:rFonts w:ascii="Times" w:hAnsi="Times" w:eastAsia="Times"/>
          <w:b w:val="0"/>
          <w:i w:val="0"/>
          <w:color w:val="000000"/>
          <w:sz w:val="22"/>
        </w:rPr>
        <w:t>Swami Temple of Berhampore is now really open to Harijans.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are carrying on an agitation amongst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self-reform and for conforming to the common requisites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temple-entry—avoidance of beef and carrion, the taking of daily </w:t>
      </w:r>
      <w:r>
        <w:rPr>
          <w:rFonts w:ascii="Times" w:hAnsi="Times" w:eastAsia="Times"/>
          <w:b w:val="0"/>
          <w:i w:val="0"/>
          <w:color w:val="000000"/>
          <w:sz w:val="22"/>
        </w:rPr>
        <w:t>ablutions and the wearing of clean clothes.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URTHI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ERHAMPORE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19202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M. Ananta Rau”, 5-1-1933.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was in reply to the addressee’s dated December 23, 1932 (S.N.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18790).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Managing Editor, the </w:t>
      </w:r>
      <w:r>
        <w:rPr>
          <w:rFonts w:ascii="Times" w:hAnsi="Times" w:eastAsia="Times"/>
          <w:b w:val="0"/>
          <w:i/>
          <w:color w:val="000000"/>
          <w:sz w:val="18"/>
        </w:rPr>
        <w:t>Bharathi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a Telugu daily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561. LETTER TO S. MAHALINGA IYER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refer you to the extract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regarding the entry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Karthigai Ekadasi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AHALINGA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UMBAKONAM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562. LETTER TO G. V. KETKAR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postcard. I shall go through your essay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 get the time and write to you again if there is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>say.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V. K</w:t>
      </w:r>
      <w:r>
        <w:rPr>
          <w:rFonts w:ascii="Times" w:hAnsi="Times" w:eastAsia="Times"/>
          <w:b w:val="0"/>
          <w:i w:val="0"/>
          <w:color w:val="000000"/>
          <w:sz w:val="16"/>
        </w:rPr>
        <w:t>ETKAR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LEADER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19198</w:t>
      </w:r>
    </w:p>
    <w:p>
      <w:pPr>
        <w:autoSpaceDN w:val="0"/>
        <w:autoSpaceDE w:val="0"/>
        <w:widowControl/>
        <w:spacing w:line="220" w:lineRule="exact" w:before="22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January 1, 1933, which read: “In connection with the compromise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proposals . . . permitting the entry of </w:t>
      </w:r>
      <w:r>
        <w:rPr>
          <w:rFonts w:ascii="Times" w:hAnsi="Times" w:eastAsia="Times"/>
          <w:b w:val="0"/>
          <w:i/>
          <w:color w:val="000000"/>
          <w:sz w:val="18"/>
        </w:rPr>
        <w:t>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into the Guruvayur Temple, it appears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been reported to you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avarni </w:t>
      </w:r>
      <w:r>
        <w:rPr>
          <w:rFonts w:ascii="Times" w:hAnsi="Times" w:eastAsia="Times"/>
          <w:b w:val="0"/>
          <w:i w:val="0"/>
          <w:color w:val="000000"/>
          <w:sz w:val="18"/>
        </w:rPr>
        <w:t>classes have been allowed entry into the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as of right on the Karthigai Ekadasi Day. I beg to bring to your notice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is incorrect, in view of the statement of the hereditary Chief Priest of the </w:t>
      </w:r>
      <w:r>
        <w:rPr>
          <w:rFonts w:ascii="Times" w:hAnsi="Times" w:eastAsia="Times"/>
          <w:b w:val="0"/>
          <w:i w:val="0"/>
          <w:color w:val="000000"/>
          <w:sz w:val="18"/>
        </w:rPr>
        <w:t>temple, Narayanan Nambudiripad” (S.N. 19161).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Zamorin of Calicut”, 1-1-1933.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563. LETTER TO P. V. SESHU AIYAR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Whilst your proposals are good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the propaganda for temple-entry has to go on side by side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work suggested by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Sjt. Kelappan.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pleasure to see your daughter with you. Please give her </w:t>
      </w:r>
      <w:r>
        <w:rPr>
          <w:rFonts w:ascii="Times" w:hAnsi="Times" w:eastAsia="Times"/>
          <w:b w:val="0"/>
          <w:i w:val="0"/>
          <w:color w:val="000000"/>
          <w:sz w:val="22"/>
        </w:rPr>
        <w:t>my regards.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V.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ESHU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IYER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ERUVAMBA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ALGHAT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564. LETTER TO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silent, but I know that means overwork.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copy of Rao Bahadur Seshu Aiyar’s letter. There is much </w:t>
      </w:r>
      <w:r>
        <w:rPr>
          <w:rFonts w:ascii="Times" w:hAnsi="Times" w:eastAsia="Times"/>
          <w:b w:val="0"/>
          <w:i w:val="0"/>
          <w:color w:val="000000"/>
          <w:sz w:val="22"/>
        </w:rPr>
        <w:t>in his suggestions which I like. I have simply sent him an acknowledg-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 temple-entry propaganda should go side by side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working of his suggestions wherever such work is feasible.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19197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January 3, 1933, in which the addressee had proposed that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favoured temple-entry, if they owned tanks and wells, should open them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and referendum on equal treatment to Harijans in respect of use of tanks,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wells, temples, etc., be taken in villages (S.N. 19158)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January 3, 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565. LETTER TO K. MADHAVAN NAIR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MADHAVAN,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herewith a copy of Rao Bahadur Seshu Aiyar’s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>for your consideration and remarks if you have any to offer.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19195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566. LETTER TO PROMODE BIHARI MATHUR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practice you mention is by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all over India, but the remedy is surely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>householders. If they have got rid of the false notions of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touchability, they would dismiss a careless sweeper and do sweeping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He can interfere with a new man coming, but he dare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 householder himself from doing his own cleaning.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is of our own creation and therefore we can deal with 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any difficulty.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ROMODE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ANUNGOYAN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LIGARH </w:t>
      </w:r>
      <w:r>
        <w:rPr>
          <w:rFonts w:ascii="Times" w:hAnsi="Times" w:eastAsia="Times"/>
          <w:b w:val="0"/>
          <w:i w:val="0"/>
          <w:color w:val="000000"/>
          <w:sz w:val="20"/>
        </w:rPr>
        <w:t>(U.P.)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19194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LETTER TO G. V. MAVALANKAR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MAVALANKAR,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certainly did not want you to spend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your time in replying. I had merely forwarded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which I had received. But your letter has certainly thrown more </w:t>
      </w:r>
      <w:r>
        <w:rPr>
          <w:rFonts w:ascii="Times" w:hAnsi="Times" w:eastAsia="Times"/>
          <w:b w:val="0"/>
          <w:i w:val="0"/>
          <w:color w:val="000000"/>
          <w:sz w:val="22"/>
        </w:rPr>
        <w:t>light on the problem.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Dated January 2, 1933 (S.N 19135).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V. mavalankar”, 23-12-1932.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to write about the Chharas. Inform me by and by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 step you have taken proves sufficient.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4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LETTER TO DUDABHAI M. DAFDA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DUDABHAI,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 ought to get Lakshmi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married now. She gets fre-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quent fainting fits and I believe they suggest marriage. Have a talk </w:t>
      </w:r>
      <w:r>
        <w:rPr>
          <w:rFonts w:ascii="Times" w:hAnsi="Times" w:eastAsia="Times"/>
          <w:b w:val="0"/>
          <w:i w:val="0"/>
          <w:color w:val="000000"/>
          <w:sz w:val="22"/>
        </w:rPr>
        <w:t>with her about this and then write to me. How are you getting on?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many pupils attend the school? Write to me occasionally.</w:t>
      </w:r>
    </w:p>
    <w:p>
      <w:pPr>
        <w:autoSpaceDN w:val="0"/>
        <w:autoSpaceDE w:val="0"/>
        <w:widowControl/>
        <w:spacing w:line="220" w:lineRule="exact" w:before="3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3245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569. LETTER TO PARMANANDA K. KAPADIA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explanation about Guruvayur is contained in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It is literally true that the issue is an offshoot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of the Cabinet decision. Ever since I came to India,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impressing on people the importance of a pledge, but I see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readily accepted even by persons like you.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of the decision, a pledge was taken in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under the leadership of a great man like Malaviyaji.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forget the pledge even for a moment and still hope to win swaraj?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now act with a greater sense of urgency for the removal </w:t>
      </w:r>
      <w:r>
        <w:rPr>
          <w:rFonts w:ascii="Times" w:hAnsi="Times" w:eastAsia="Times"/>
          <w:b w:val="0"/>
          <w:i w:val="0"/>
          <w:color w:val="000000"/>
          <w:sz w:val="22"/>
        </w:rPr>
        <w:t>of untouchability than they thought it necessary to do for the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drawal of the decision. It would not matter if they do not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But the tempo of this campaign should be faster than </w:t>
      </w:r>
      <w:r>
        <w:rPr>
          <w:rFonts w:ascii="Times" w:hAnsi="Times" w:eastAsia="Times"/>
          <w:b w:val="0"/>
          <w:i w:val="0"/>
          <w:color w:val="000000"/>
          <w:sz w:val="22"/>
        </w:rPr>
        <w:t>that of the movement for the withdrawal of the decision. Why do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daughter whom Gandhiji had adopted and brought up in the </w:t>
      </w:r>
      <w:r>
        <w:rPr>
          <w:rFonts w:ascii="Times" w:hAnsi="Times" w:eastAsia="Times"/>
          <w:b w:val="0"/>
          <w:i w:val="0"/>
          <w:color w:val="000000"/>
          <w:sz w:val="18"/>
        </w:rPr>
        <w:t>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believe that swaraj is something apart from the eradication of untou-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chability? Swaraj is not like a straight rod. It is rather like a banyan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tree. The latter has innumerable branches each of which is as impor-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tant for the tree as the original trunk. Feeding any of them means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feeding the tree. Nobody can lay down a rule as to which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branches should be fed when. Circumstances determine that.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Kelappan’s mistake was a very small one. If, after having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persuaded him to give up his fast, I had abandoned him, I am sure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you would have left me in the end. Anybody who forsakes 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humble co-worker at a difficult hour is a man of straw.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`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other questions can be convincingly answered, but they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limits of my present freedom. If I am alive, I will explain </w:t>
      </w:r>
      <w:r>
        <w:rPr>
          <w:rFonts w:ascii="Times" w:hAnsi="Times" w:eastAsia="Times"/>
          <w:b w:val="0"/>
          <w:i w:val="0"/>
          <w:color w:val="000000"/>
          <w:sz w:val="22"/>
        </w:rPr>
        <w:t>them some other time. My fasts never spring from despair or frus-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tration. They have their source in my undying optimism and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Nor are they as cheap as you think. If the last fast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postponed, I would have violated dharma. But I cannot explain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just now. The fact is that I am making my experiment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 of truth along a new line altogether. New ideas, therefore, occur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at every step—they are new even to me—and are placed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nation. How can all of them be understood by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immediately? And I also cannot explainthem freely. But truth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require many words to explain it–if in fact it requires any.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spreading by itself, like the fragrance of a flower.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two is that fragrance disappears as quickly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spreads, whereas truth continues to spread indefinitely and with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speed. Since we cannot measure that speed, we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of believing that truth does not spread. You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have patience and faith and never give way to despair.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pp. 27-9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570. LETTER TO RUKMINIDEVI AND BENARSILAL BAJAJ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Maganlal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have taught you sufficiently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well how to make a letter interesting. Should I now teach it all over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again? A person who desires to make his letters interesting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himelf be interested in everything round him, human beings, other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Maganlal Gandhi, addressee’s father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creatures, trees, earth and sky. He should also have an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the letter to the man or the woman to whom it is addressed.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such interest, you would be making new discoveries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You can describe your home, the street, the work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persons whom you meet do, the members of your family, your thou-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ghts, the letters which you receive, animals, birds and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like that. Mirabehn writes to me every week, and no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 is shorter than ten pages. And remember, she is in jail. Do you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now [how to write interesting letters]?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BENARSI,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correct name, ‘lal’ or ‘das’? I see Jamnalalji from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time. I will convey your message to him.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9151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be altogether childish.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forget that you have two duties. One duty is to pour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 to me. But one cannot do that duty mechanically.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spring in your heart has dried up, what can you do ? The other duty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 report of your work. That certainly can be done </w:t>
      </w:r>
      <w:r>
        <w:rPr>
          <w:rFonts w:ascii="Times" w:hAnsi="Times" w:eastAsia="Times"/>
          <w:b w:val="0"/>
          <w:i w:val="0"/>
          <w:color w:val="000000"/>
          <w:sz w:val="22"/>
        </w:rPr>
        <w:t>mechanically. Do that duty at any rate.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10321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LETTER TO BHAGWANJI A. MEHTA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Though you usually write frankly, your post-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 this time is not frank enough. You seem to believe that Manibhai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bad man. If that is so, you should state it plainly.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Bhagwanji A. Mehta”, 29-12-1932.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told you that I did not know even that Manilal had complained.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have personal knowledge of his having complained?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it, your first duty as a gentleman and as a relation was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am willing to write to him if you give me some evidence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misdeeds. Apart from that, I don’t know what to say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as to whom I should put up with. I do not think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good a man that I should never put up with a person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believe to be a bad man. I myself am a bad man, and still I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house. Would it be proper for me, then, if I try to sit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over others? Moreover, how can a man, who daily wanders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place to place and eats and sleeps at  other people’s places,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be too particular about the place where he puts up.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follow one rule, namely, to regard all strangers as my kith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kin. My own relations remain so inany case. I do not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principle, if you have laid down any such for yourself,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lodge a criminal complaint against one’s relations,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wicked things they do, but one may do so against strangers.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that may be, I ought to tell you, as I told Khimchand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ago, that I have not the least trust in him. You may also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Manilal is not the cause of my distrust. It is Khimchand’s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one after another which have increased my distrust of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see now how much worry and trouble you have created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And still you ask for forgiveness, but I don’t think, you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>receive it. But you are free to do whatever you like and so are safe.</w:t>
      </w:r>
    </w:p>
    <w:p>
      <w:pPr>
        <w:autoSpaceDN w:val="0"/>
        <w:autoSpaceDE w:val="0"/>
        <w:widowControl/>
        <w:spacing w:line="220" w:lineRule="exact" w:before="6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5816. Also C.W. 3039.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573. LETTER TO VIMALCHANDRA V. DESAI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get your letter. Write such letters often.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better if you write with pen and ink.</w:t>
      </w:r>
    </w:p>
    <w:p>
      <w:pPr>
        <w:autoSpaceDN w:val="0"/>
        <w:autoSpaceDE w:val="0"/>
        <w:widowControl/>
        <w:spacing w:line="266" w:lineRule="exact" w:before="4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5758. Courtesy: Valji G.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LETTER TO TULSI MAHER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MAHER,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leaflet. Your interpretation of the dream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right. We have so many things which are real and true that we </w:t>
      </w:r>
      <w:r>
        <w:rPr>
          <w:rFonts w:ascii="Times" w:hAnsi="Times" w:eastAsia="Times"/>
          <w:b w:val="0"/>
          <w:i w:val="0"/>
          <w:color w:val="000000"/>
          <w:sz w:val="22"/>
        </w:rPr>
        <w:t>need little help from anything seen in a dream.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waiting for news of your marriage. Chhaganbhai is with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Jamnalalji also is in this jail, though not with me. He is in </w:t>
      </w:r>
      <w:r>
        <w:rPr>
          <w:rFonts w:ascii="Times" w:hAnsi="Times" w:eastAsia="Times"/>
          <w:b w:val="0"/>
          <w:i w:val="0"/>
          <w:color w:val="000000"/>
          <w:sz w:val="22"/>
        </w:rPr>
        <w:t>excellent health.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6543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large packet.</w:t>
      </w:r>
    </w:p>
    <w:p>
      <w:pPr>
        <w:autoSpaceDN w:val="0"/>
        <w:autoSpaceDE w:val="0"/>
        <w:widowControl/>
        <w:spacing w:line="260" w:lineRule="exact" w:before="40" w:after="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Prema’s letter, I feel that we should get Lakshmi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immediately. I have written to Lakshmidas and told him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Marulia has changed his mind, he has a right to do so. I think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good if Prema writes to him and tells him about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of Lakshmi. If Marulia has changed his mind, we will </w:t>
      </w:r>
      <w:r>
        <w:rPr>
          <w:rFonts w:ascii="Times" w:hAnsi="Times" w:eastAsia="Times"/>
          <w:b w:val="0"/>
          <w:i w:val="0"/>
          <w:color w:val="000000"/>
          <w:sz w:val="22"/>
        </w:rPr>
        <w:t>think what to do.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the accompanying letter </w:t>
      </w:r>
      <w:r>
        <w:rPr>
          <w:rFonts w:ascii="Times" w:hAnsi="Times" w:eastAsia="Times"/>
          <w:b w:val="0"/>
          <w:i w:val="0"/>
          <w:color w:val="000000"/>
          <w:sz w:val="22"/>
        </w:rPr>
        <w:t>his address.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208" w:space="0"/>
            <w:col w:w="330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Dudabhai. And please send me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208" w:space="0"/>
            <w:col w:w="330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to Liladhar and then pass it on to him. Take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if he agrees to behave well. I leave the matter entirely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I assume that, if Liladhar comes to live in the Ashram,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entrust him with some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doctor why Kusum’s injection turned septic. How long </w:t>
      </w:r>
      <w:r>
        <w:rPr>
          <w:rFonts w:ascii="Times" w:hAnsi="Times" w:eastAsia="Times"/>
          <w:b w:val="0"/>
          <w:i w:val="0"/>
          <w:color w:val="000000"/>
          <w:sz w:val="22"/>
        </w:rPr>
        <w:t>will she have to take the injections?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agreed with what you had written about Bhikhabhai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Balwant. I, therefore, did not say anything in reply. Thus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>was not that I had any doubt in my mind.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Dudabhai M. Dafda”, 8-1-1933.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still no letter regarding Amina’s children.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expecting Pyare Ali’s letter in a day or two.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the Muslim lady who has come from Ajmer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present. Write to Pyare Ali about her. Read out our rules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She may stay there as long as she is ready to observe them.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that, meanwhile, we are inquiring about other places where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stay. If there is an institution for Muslim women in Ahmedabad itself,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try to get her admitted there. Know from her all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her, whether or not she has been educated, where she was </w:t>
      </w:r>
      <w:r>
        <w:rPr>
          <w:rFonts w:ascii="Times" w:hAnsi="Times" w:eastAsia="Times"/>
          <w:b w:val="0"/>
          <w:i w:val="0"/>
          <w:color w:val="000000"/>
          <w:sz w:val="22"/>
        </w:rPr>
        <w:t>brought up, etc.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cases will turn up again and again. Even if,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what we intend it to be, the Ashram becomes only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refuge, we shall not lose heart. I am not sure if, by rejecting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throw themselves on us, we would not be committing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But in taking any decision in this matter, we should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take into account our capacity, our rules, our aim, etc.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all these factors, do what you think best.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dharma in this matter. If in the last resort we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by the principles of truth and non-violence in all that we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sometimes relax the rules framed by ourselves. But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will be entirely yours. Treat my opinions and sermons 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weaving of words. You may use them only for coming to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decisions.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can leave Almora. We should draw a lesson from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place can be looked after even if nobody stays there.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 the boys are there. I am sure the expenditure has come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am glad that, while he is in his present very unsettled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he lives at Wardha. And, moreover, he will be marrying shortly.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him, therefore, remain at Wardha so long as the expenditure is not </w:t>
      </w:r>
      <w:r>
        <w:rPr>
          <w:rFonts w:ascii="Times" w:hAnsi="Times" w:eastAsia="Times"/>
          <w:b w:val="0"/>
          <w:i w:val="0"/>
          <w:color w:val="000000"/>
          <w:sz w:val="22"/>
        </w:rPr>
        <w:t>excessive.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a well near the river bed.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Malik’s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goodness. Convey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>to him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was added at this point by Mahadev Desai before the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despatched: “Pyare Ali’s reply was received today. He says that he cannot keep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children. Now discuss the matter with Qureshi. Bapu thinks that for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best thing would be that they should accompany Aminabehn daily to Sharda </w:t>
      </w:r>
      <w:r>
        <w:rPr>
          <w:rFonts w:ascii="Times" w:hAnsi="Times" w:eastAsia="Times"/>
          <w:b w:val="0"/>
          <w:i w:val="0"/>
          <w:color w:val="000000"/>
          <w:sz w:val="18"/>
        </w:rPr>
        <w:t>Mandir.”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City Engineer, Ahmedabad Municipality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him on my behalf. Soniramji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written to me and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up to Rs. 5,000 towards the cost of a well. It is possible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remember the Figure correctly, but I have no doubt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itself. Write to him, therefore, for the money required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He may send the actual amount spent or the amount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had promised.</w:t>
      </w:r>
    </w:p>
    <w:p>
      <w:pPr>
        <w:autoSpaceDN w:val="0"/>
        <w:autoSpaceDE w:val="0"/>
        <w:widowControl/>
        <w:spacing w:line="260" w:lineRule="exact" w:before="40" w:after="2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think proper about Hariyomal. I think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choice but to let him stay as often as he comes. What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him is quite right, of course. But how can we reject him if he is </w:t>
      </w:r>
      <w:r>
        <w:rPr>
          <w:rFonts w:ascii="Times" w:hAnsi="Times" w:eastAsia="Times"/>
          <w:b w:val="0"/>
          <w:i w:val="0"/>
          <w:color w:val="000000"/>
          <w:sz w:val="22"/>
        </w:rPr>
        <w:t>so importunate?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still receive the annual remittance for Mirabehn? If you </w:t>
      </w:r>
      <w:r>
        <w:rPr>
          <w:rFonts w:ascii="Times" w:hAnsi="Times" w:eastAsia="Times"/>
          <w:b w:val="0"/>
          <w:i w:val="0"/>
          <w:color w:val="000000"/>
          <w:sz w:val="22"/>
        </w:rPr>
        <w:t>do, let me know what the amount is.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again, with anybody who may be coming here, a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leather for repairing the soles of the sandals. There is no hurry. I hope </w:t>
      </w:r>
      <w:r>
        <w:rPr>
          <w:rFonts w:ascii="Times" w:hAnsi="Times" w:eastAsia="Times"/>
          <w:b w:val="0"/>
          <w:i w:val="0"/>
          <w:color w:val="000000"/>
          <w:sz w:val="22"/>
        </w:rPr>
        <w:t>Prema has calmed down.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that lady, M. Edith, everything, if she agrees to learn. </w:t>
      </w:r>
      <w:r>
        <w:rPr>
          <w:rFonts w:ascii="Times" w:hAnsi="Times" w:eastAsia="Times"/>
          <w:b w:val="0"/>
          <w:i w:val="0"/>
          <w:color w:val="000000"/>
          <w:sz w:val="22"/>
        </w:rPr>
        <w:t>Read my letter to 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heard anything regarding the Chharas,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in all 26 letters, tied together.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Businessman from Rangoon, a khadi worker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577. LETTER TO VALJI G. DESAI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do not doubt that a referendum would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favour. Have I ever expressed such a doubt? My objection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that kind. I do not want to have my opinion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for their judgment. It is above their opinion. The real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is what you can give to the people. Your pen should produce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unique which would still be popular. This is not beyond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If, however, you are not convinced of this, why don’t you </w:t>
      </w:r>
      <w:r>
        <w:rPr>
          <w:rFonts w:ascii="Times" w:hAnsi="Times" w:eastAsia="Times"/>
          <w:b w:val="0"/>
          <w:i w:val="0"/>
          <w:color w:val="000000"/>
          <w:sz w:val="22"/>
        </w:rPr>
        <w:t>print it? It can never be my wish that you must respect my view.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your health improved? Has the air of that place agreed with </w:t>
      </w:r>
      <w:r>
        <w:rPr>
          <w:rFonts w:ascii="Times" w:hAnsi="Times" w:eastAsia="Times"/>
          <w:b w:val="0"/>
          <w:i w:val="0"/>
          <w:color w:val="000000"/>
          <w:sz w:val="22"/>
        </w:rPr>
        <w:t>all of you? Give me a short account of your experience 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asked Chhaganlal to go through your book.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Gujarati. C.W. 7445.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578. LETTER TO ASHRAM BOYS AND GIRLS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BOYS AND GIRLS,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One can say that there is a rush for admission. </w:t>
      </w:r>
      <w:r>
        <w:rPr>
          <w:rFonts w:ascii="Times" w:hAnsi="Times" w:eastAsia="Times"/>
          <w:b w:val="0"/>
          <w:i w:val="0"/>
          <w:color w:val="000000"/>
          <w:sz w:val="22"/>
        </w:rPr>
        <w:t>Try to acquire the art of learning even if you have no teacher.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crease your knowledge whenever you can learn it yourself.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thinking, write to me what you can all study by yourselves and what </w:t>
      </w:r>
      <w:r>
        <w:rPr>
          <w:rFonts w:ascii="Times" w:hAnsi="Times" w:eastAsia="Times"/>
          <w:b w:val="0"/>
          <w:i w:val="0"/>
          <w:color w:val="000000"/>
          <w:sz w:val="22"/>
        </w:rPr>
        <w:t>each boy or girl wants to study.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40" w:lineRule="exact" w:before="1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</w:t>
      </w:r>
      <w:r>
        <w:rPr>
          <w:rFonts w:ascii="Times" w:hAnsi="Times" w:eastAsia="Times"/>
          <w:b w:val="0"/>
          <w:i/>
          <w:color w:val="000000"/>
          <w:sz w:val="18"/>
        </w:rPr>
        <w:t>Ishucharita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Valji G. Desai”, 19-10-1932.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579. LETTER TO HAMID QURESHI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HAMID,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By now you should be all right.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improve your handwriting.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10803. Courtesy: Gulam Rasul Qureshi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580. LETTER TO SULTANA QURESHI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SULTANA,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a nice letter indeed. Why are you making no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in the school work?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10824. Courtesy: Gulam Rasul 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581. LETTER TO VIMAL KISHORE MEHROTRA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VIMAL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some coloured paper for you. I got your letter,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Children like you do not need any rice. But you are used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cannot give it up, you may certainly eat it. But eat only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quantity.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3423. Courtesy: Parashuram Mehrotra. Also G.N. 6101</w:t>
      </w:r>
    </w:p>
    <w:p>
      <w:pPr>
        <w:autoSpaceDN w:val="0"/>
        <w:autoSpaceDE w:val="0"/>
        <w:widowControl/>
        <w:spacing w:line="24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Son of Parashuram Mehrotra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582.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Very well, henceforth I shall never ask 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follow Narandas’s advice. How fine it would be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well by going away somewhere! Stick to milk and fruit.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need to take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rice. Take plenty of rest.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have warm clothes, I hope. I am writing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doctor.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my liking even if he for your sake delays leaving. Why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anything about Kudsia these days? How is she keeping </w:t>
      </w:r>
      <w:r>
        <w:rPr>
          <w:rFonts w:ascii="Times" w:hAnsi="Times" w:eastAsia="Times"/>
          <w:b w:val="0"/>
          <w:i w:val="0"/>
          <w:color w:val="000000"/>
          <w:sz w:val="22"/>
        </w:rPr>
        <w:t>now? May God make you well.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583.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RAIHANA,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I do commit many mistakes. I get absolutely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reading. Letters to you and Zohra are the only [Urdu] lessons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have. What can I do? That I do at least this much is something.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sick person like you attend a wedding ? Wouldn’t the wedding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place if you had kept away? What sort of justice is that even sick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must perforce attend weddings? Anyway, I hope you are better </w:t>
      </w:r>
      <w:r>
        <w:rPr>
          <w:rFonts w:ascii="Times" w:hAnsi="Times" w:eastAsia="Times"/>
          <w:b w:val="0"/>
          <w:i w:val="0"/>
          <w:color w:val="000000"/>
          <w:sz w:val="22"/>
        </w:rPr>
        <w:t>now. What does ‘</w:t>
      </w:r>
      <w:r>
        <w:rPr>
          <w:rFonts w:ascii="Times" w:hAnsi="Times" w:eastAsia="Times"/>
          <w:b w:val="0"/>
          <w:i/>
          <w:color w:val="000000"/>
          <w:sz w:val="22"/>
        </w:rPr>
        <w:t>tuk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mean in that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Our respects to Father 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Sohaila must be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>Mother. There is no letter from Hamida yet.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 Miyan must be flourishing. I acknowledge your kiss. I am </w:t>
      </w:r>
      <w:r>
        <w:rPr>
          <w:rFonts w:ascii="Times" w:hAnsi="Times" w:eastAsia="Times"/>
          <w:b w:val="0"/>
          <w:i w:val="0"/>
          <w:color w:val="000000"/>
          <w:sz w:val="22"/>
        </w:rPr>
        <w:t>treasuring them all. My kiss to Kamal and to you, too, if you wish.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4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 and Gujarati: S.N. 9662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Hiralal Sharma”, 8-1-1933.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source, up to this the letter is in Urdu; what follows is in </w:t>
      </w:r>
      <w:r>
        <w:rPr>
          <w:rFonts w:ascii="Times" w:hAnsi="Times" w:eastAsia="Times"/>
          <w:b w:val="0"/>
          <w:i w:val="0"/>
          <w:color w:val="000000"/>
          <w:sz w:val="18"/>
        </w:rPr>
        <w:t>Gujarati.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584. LETTER TO DR. MOHAMMAD ALAM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ALAM,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letter. God be thanked that you are steadily im-</w:t>
      </w:r>
      <w:r>
        <w:rPr>
          <w:rFonts w:ascii="Times" w:hAnsi="Times" w:eastAsia="Times"/>
          <w:b w:val="0"/>
          <w:i w:val="0"/>
          <w:color w:val="000000"/>
          <w:sz w:val="22"/>
        </w:rPr>
        <w:t>proving under Dr. Bidhan’s kind care. May you be completely res-</w:t>
      </w:r>
      <w:r>
        <w:rPr>
          <w:rFonts w:ascii="Times" w:hAnsi="Times" w:eastAsia="Times"/>
          <w:b w:val="0"/>
          <w:i w:val="0"/>
          <w:color w:val="000000"/>
          <w:sz w:val="22"/>
        </w:rPr>
        <w:t>tored.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all often think and talk about you.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585. LETTER TO NIRMALA B. MASHRUWALA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had received the extract from Gomati’s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had sent to me. But I have not yet heard from Gomati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herself. If she has not written to me, ask her to write. If you can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Kishorelal immediately, tell him that I have written a postcard to </w:t>
      </w:r>
      <w:r>
        <w:rPr>
          <w:rFonts w:ascii="Times" w:hAnsi="Times" w:eastAsia="Times"/>
          <w:b w:val="0"/>
          <w:i w:val="0"/>
          <w:color w:val="000000"/>
          <w:sz w:val="22"/>
        </w:rPr>
        <w:t>him today. It is only about the use of fenugreek seeds and the name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‘Sukruta’. I hope you received my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for Kishorelal and Gomati. You need not, out of compassion </w:t>
      </w:r>
      <w:r>
        <w:rPr>
          <w:rFonts w:ascii="Times" w:hAnsi="Times" w:eastAsia="Times"/>
          <w:b w:val="0"/>
          <w:i w:val="0"/>
          <w:color w:val="000000"/>
          <w:sz w:val="22"/>
        </w:rPr>
        <w:t>for me, refrain from writing to me.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1007. Courtesy: Nirmala Shroff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586.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preserved your letter of the 23rd. Are you better now?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treatment is being given to you there? Does your diet include </w:t>
      </w:r>
      <w:r>
        <w:rPr>
          <w:rFonts w:ascii="Times" w:hAnsi="Times" w:eastAsia="Times"/>
          <w:b w:val="0"/>
          <w:i w:val="0"/>
          <w:color w:val="000000"/>
          <w:sz w:val="22"/>
        </w:rPr>
        <w:t>fruits?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Others who do not know me may believe, but how can you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Nirmala B. Mashruwala”, 2-1-1933.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 would be such a spendthrift as to risk my life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reason? Even when you have a doubt, you should not let it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mind without putting it before me. Won’t you be my advocate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people this: ‘Till we have discussed the matter with this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youngster, we should not form an unfavourable opinion about any of </w:t>
      </w:r>
      <w:r>
        <w:rPr>
          <w:rFonts w:ascii="Times" w:hAnsi="Times" w:eastAsia="Times"/>
          <w:b w:val="0"/>
          <w:i w:val="0"/>
          <w:color w:val="000000"/>
          <w:sz w:val="22"/>
        </w:rPr>
        <w:t>his steps?’ Doesn’t law also require this?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read your books with great interest. I will certainly read </w:t>
      </w:r>
      <w:r>
        <w:rPr>
          <w:rFonts w:ascii="Times" w:hAnsi="Times" w:eastAsia="Times"/>
          <w:b w:val="0"/>
          <w:i w:val="0"/>
          <w:color w:val="000000"/>
          <w:sz w:val="22"/>
        </w:rPr>
        <w:t>those two, and try to read the 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Regards from us to all co-workers.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7524. Courtesy: K. M. Munshi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587.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will find with this a letter from Kanhaiyalal to Ghan-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shyamdasji. Do you know anything about it? If you do not,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for an inmate of the Ashram to have applied for help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outsider, particularly to a friend of the Ashram. Kanhaiyalal him-self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have been aware of any impropriety when writing the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incident makes it necessary to warn everybody. It is assumed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join the Ashram do so in a spirit of renun-ciation.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while they live in the Ashram, they should not seek help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even for their work of service. When giving such a warning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inmates of the Ashram, it is not necessary to mention Kanhaiy-</w:t>
      </w:r>
      <w:r>
        <w:rPr>
          <w:rFonts w:ascii="Times" w:hAnsi="Times" w:eastAsia="Times"/>
          <w:b w:val="0"/>
          <w:i w:val="0"/>
          <w:color w:val="000000"/>
          <w:sz w:val="22"/>
        </w:rPr>
        <w:t>alal’s name. I am writing to him too.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suggesting that Jamna should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fenugreek seeds. A letter from Kishorelal just received gives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information. The discovery about the efficacy of these seeds is </w:t>
      </w:r>
      <w:r>
        <w:rPr>
          <w:rFonts w:ascii="Times" w:hAnsi="Times" w:eastAsia="Times"/>
          <w:b w:val="0"/>
          <w:i w:val="0"/>
          <w:color w:val="000000"/>
          <w:sz w:val="22"/>
        </w:rPr>
        <w:t>his own. He eats about 20-25 seeds in the morning and the same num-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 in the evening. He roasts them till they become red. He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even be eaten fried in ghee. There is a possibility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bring about constipation. If that happens, Jamna may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quantity. If 20-25 seeds have no effect, she can increase the quantity </w:t>
      </w:r>
      <w:r>
        <w:rPr>
          <w:rFonts w:ascii="Times" w:hAnsi="Times" w:eastAsia="Times"/>
          <w:b w:val="0"/>
          <w:i w:val="0"/>
          <w:color w:val="000000"/>
          <w:sz w:val="22"/>
        </w:rPr>
        <w:t>up to 50-60 grains. Kishorelal had started with that number.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1-1-1933.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asthma was cured, but he reduced the quantity because he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seeds had caused constipation. Jamna should first try the seeds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frying them. If necessary, she may afterwards try fried seeds.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Mahadev tells me that this experiment is worth trying on Chim-</w:t>
      </w:r>
      <w:r>
        <w:rPr>
          <w:rFonts w:ascii="Times" w:hAnsi="Times" w:eastAsia="Times"/>
          <w:b w:val="0"/>
          <w:i w:val="0"/>
          <w:color w:val="000000"/>
          <w:sz w:val="22"/>
        </w:rPr>
        <w:t>anlal and Babu also.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588.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1933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Sarayubehn is in Bombay at present. She will be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work for the present. Therefore she has been detained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hope that she will be able to tour Kathiawar and Gujarat.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well to ask her to go round the villages of Gujarat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cities like Ahmedabad, etc. If all of you think it proper,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telegram. Send me the programme and write to her also.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Ramjibhai about Kathiawar. So you may consult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whether to make the programme comprehensive or have it for </w:t>
      </w:r>
      <w:r>
        <w:rPr>
          <w:rFonts w:ascii="Times" w:hAnsi="Times" w:eastAsia="Times"/>
          <w:b w:val="0"/>
          <w:i w:val="0"/>
          <w:color w:val="000000"/>
          <w:sz w:val="22"/>
        </w:rPr>
        <w:t>Gujarat only.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589. LETTER TO A SANATANI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1933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exclusive devotion to non-violence and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chief points of Hinduism. One who neglects them is no more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I have felt no need for the sacred thread and no one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wear it. One who has lost the qualities of a Brahmin no </w:t>
      </w:r>
      <w:r>
        <w:rPr>
          <w:rFonts w:ascii="Times" w:hAnsi="Times" w:eastAsia="Times"/>
          <w:b w:val="0"/>
          <w:i w:val="0"/>
          <w:color w:val="000000"/>
          <w:sz w:val="22"/>
        </w:rPr>
        <w:t>longer deserves the prerogative of a Brahmin. Why should such nomi-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 Brahmins be fed? Only the common simple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>are essential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28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the wedding ceremony. They have been given in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Navajivan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 faith in the custom of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shraddha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 it is observed these days.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have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pp. 29-30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590. LETTER TO GIRDHAR SHASTRI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1933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accept the Shastras as authoritative.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gives me a list of the works and my observation so far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even suggest the possibility of such a list. That is why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refuge. I try to be courteous in whatever I undertake. But I try harder </w:t>
      </w:r>
      <w:r>
        <w:rPr>
          <w:rFonts w:ascii="Times" w:hAnsi="Times" w:eastAsia="Times"/>
          <w:b w:val="0"/>
          <w:i w:val="0"/>
          <w:color w:val="000000"/>
          <w:sz w:val="22"/>
        </w:rPr>
        <w:t>to make courtesy consistent with truth. What more can I say?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p. 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591. LETTER TO NANASAHEB KHASGIWALE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1933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in the injunctions of the Shastras, as also in custom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respected men and women. But the inner voice springs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cumulative effect of all these. It is the moving force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world. It is no exclusive virtue or defect of mine. My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may certainly be imperfect, as everybody else’s.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>man has been regarded as the embodiment of errors.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truly exists an untouchable class in the human race I am </w:t>
      </w:r>
      <w:r>
        <w:rPr>
          <w:rFonts w:ascii="Times" w:hAnsi="Times" w:eastAsia="Times"/>
          <w:b w:val="0"/>
          <w:i w:val="0"/>
          <w:color w:val="000000"/>
          <w:sz w:val="22"/>
        </w:rPr>
        <w:t>striving to be born only into that and no other.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whole inclination is towards a revival of the 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>dharma; I have no doubt about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spend thought or anything else on an irrelevant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>against my nature.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Krishna is the keynote of my life; and sanatan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 my very life-breath. One day those who at present call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sanatanists will accept the truth of this avowal of mine.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p. 30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“With Bare Religious Rites”, 7-3-1926.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592.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9, 1933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the telegram I sent about you has reached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expecting a letter from you to follow it but nothing has come.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of course do not reach you. From a letter from 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only today I learn that you are having fits. I am very sorry.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enquire about your condition from the Superintendent too.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getting letters from Jayaprakash. He is always cheerful.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Joshi has joined me now and we are all doing well.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is 103 lb. and the diet consists of 2 lb. milk, </w:t>
      </w:r>
      <w:r>
        <w:rPr>
          <w:rFonts w:ascii="Times" w:hAnsi="Times" w:eastAsia="Times"/>
          <w:b w:val="0"/>
          <w:i/>
          <w:color w:val="000000"/>
          <w:sz w:val="22"/>
        </w:rPr>
        <w:t>mosambis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oranges, dates and papaya. And of course there is honey. I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 on this. The pain in the elbow is there but that is an old </w:t>
      </w:r>
      <w:r>
        <w:rPr>
          <w:rFonts w:ascii="Times" w:hAnsi="Times" w:eastAsia="Times"/>
          <w:b w:val="0"/>
          <w:i w:val="0"/>
          <w:color w:val="000000"/>
          <w:sz w:val="22"/>
        </w:rPr>
        <w:t>story. There is no need at all to worry on that account.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devote a great deal of time to Harijan work and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have sent Chhaganlal Joshi to assist me in this work.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9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days?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 is Kanta? Who else is with you? What is your diet these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3431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593. LETTER TO BEGUM MOHAMMAD ALAM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incomprehensible why my letters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you. Neither of the two letters addressed to Calcutta and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you. The address on both was exactly the one you sent.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see the fate of this letter. The news about the improvement in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health is immensely pleasing. May God make him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healthy. The country is in great need of his services. Keep me posted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the news even though Dr. Saheb is able to write.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place of Urdu lessons for me. Raihana and Zohra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giving me such lessons. We are all well. We are four now.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original has “1932”, which is evidently a slip.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sent Chhaganlal Joshi from the Ashram to assist me. </w:t>
      </w:r>
      <w:r>
        <w:rPr>
          <w:rFonts w:ascii="Times" w:hAnsi="Times" w:eastAsia="Times"/>
          <w:b w:val="0"/>
          <w:i w:val="0"/>
          <w:color w:val="000000"/>
          <w:sz w:val="22"/>
        </w:rPr>
        <w:t>I have to devote a lot of time for Harijan work these days.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594. LETTER TO R. V. PATWARDHAN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you have mixed argument with curses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have addressed your argument to a state of things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exist. I would therefore ask you to adopt a dispassionate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study this question as a student studies and works at problems.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do that, many of the eight points that you have raised will fall </w:t>
      </w:r>
      <w:r>
        <w:rPr>
          <w:rFonts w:ascii="Times" w:hAnsi="Times" w:eastAsia="Times"/>
          <w:b w:val="0"/>
          <w:i w:val="0"/>
          <w:color w:val="000000"/>
          <w:sz w:val="22"/>
        </w:rPr>
        <w:t>to pieces. For instance, when you have studied the question dispassio-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nately and properly you will discover as to your first point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question of ‘molesting’ a single Hindu temple; as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point that there is no legislation attempted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temple-entry, what is attempted is to remove an artificial barrier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by a foreign Court of Law; as to the third, that you should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those who seek equity or justice should come with clean </w:t>
      </w:r>
      <w:r>
        <w:rPr>
          <w:rFonts w:ascii="Times" w:hAnsi="Times" w:eastAsia="Times"/>
          <w:b w:val="0"/>
          <w:i w:val="0"/>
          <w:color w:val="000000"/>
          <w:sz w:val="22"/>
        </w:rPr>
        <w:t>hands.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19210</w:t>
      </w:r>
    </w:p>
    <w:p>
      <w:pPr>
        <w:autoSpaceDN w:val="0"/>
        <w:autoSpaceDE w:val="0"/>
        <w:widowControl/>
        <w:spacing w:line="220" w:lineRule="exact" w:before="26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December 9, 1933 which read: “I solemnly warn you that you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 to be acting as a God-fearing Hindu; and although you may succeed in forcing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entry of the untouchables into our temples . . . all honest sanatanists </w:t>
      </w:r>
      <w:r>
        <w:rPr>
          <w:rFonts w:ascii="Times" w:hAnsi="Times" w:eastAsia="Times"/>
          <w:b w:val="0"/>
          <w:i w:val="0"/>
          <w:color w:val="000000"/>
          <w:sz w:val="18"/>
        </w:rPr>
        <w:t>will always regard your act as a sacrilegious deed becoming an atheist . . .”</w:t>
      </w:r>
      <w:r>
        <w:rPr>
          <w:rFonts w:ascii="Times" w:hAnsi="Times" w:eastAsia="Times"/>
          <w:b w:val="0"/>
          <w:i w:val="0"/>
          <w:color w:val="000000"/>
          <w:sz w:val="18"/>
        </w:rPr>
        <w:t>(S.N. 19206).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595. LETTER TO SARAT CHANDRA GUHA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2nd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Upon hurried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I can find nothing to suggest and you will excuse me for not </w:t>
      </w:r>
      <w:r>
        <w:rPr>
          <w:rFonts w:ascii="Times" w:hAnsi="Times" w:eastAsia="Times"/>
          <w:b w:val="0"/>
          <w:i w:val="0"/>
          <w:color w:val="000000"/>
          <w:sz w:val="22"/>
        </w:rPr>
        <w:t>giving more concentration to your letter. I have no spare time.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ALIGHAT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596. LETTER TO N. H. PURANDARE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PURANDARE,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for the mistakes that still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to the remuneration, I have accepted, without demur,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 mentioned by Haribhau. I hope that the amount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to you already. Five copies of any new edition for the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be given to you. I hope you have five copies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edition. I don’t like the spirit of the rest of your letter.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can be any question of anyone making a personal profit.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practicable to charge only the cost price. To charge the cost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price would be to ensure a loss, because many copies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free of charge. There would also be lying a dead stock.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will have to be paid tobook-sellers. I could understand all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have said in your letter if you were dealing with a comm-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Secretary, Removal of Untouchability Tour Party,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Mission, Calcutta, in his letter (S.N. 19136) had given an account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work being done by the Hindu Mission and had stated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removal oath was being administered “at the instance of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through their own workers and preachers throughout Bengal and Assam”. In </w:t>
      </w:r>
      <w:r>
        <w:rPr>
          <w:rFonts w:ascii="Times" w:hAnsi="Times" w:eastAsia="Times"/>
          <w:b w:val="0"/>
          <w:i w:val="0"/>
          <w:color w:val="000000"/>
          <w:sz w:val="18"/>
        </w:rPr>
        <w:t>the end he had sought Gandhiji’s suggestions “for further work”.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Based on the addressee’s lectures and published by the Maharashtra Prantik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Mandal; the addressee in his letter dated January 7, 1933 (S.N. 19181)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complained about a number of mistakes in the book in spite of his having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them out at the proof stage. The book was a refutation of the orthodox case in </w:t>
      </w:r>
      <w:r>
        <w:rPr>
          <w:rFonts w:ascii="Times" w:hAnsi="Times" w:eastAsia="Times"/>
          <w:b w:val="0"/>
          <w:i w:val="0"/>
          <w:color w:val="000000"/>
          <w:sz w:val="18"/>
        </w:rPr>
        <w:t>favour of untouchability.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ercial firm. Please draft and let me have the letter you want for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and I shall get it signed by Sjt. A. V. Thakkar as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>the Servants of Untouchables Society.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H. P</w:t>
      </w:r>
      <w:r>
        <w:rPr>
          <w:rFonts w:ascii="Times" w:hAnsi="Times" w:eastAsia="Times"/>
          <w:b w:val="0"/>
          <w:i w:val="0"/>
          <w:color w:val="000000"/>
          <w:sz w:val="16"/>
        </w:rPr>
        <w:t>URANDARE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19209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597. LETTER TO U. GOPALA MENON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GOPALA MENON,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Of course permission to Harijans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non-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pooja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is perfectly useless. The permission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during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pooja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As a matter of fact, where there is a will,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way. Each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pooja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may be divided, half of which would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public and the other half for the objectors. The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allotted to each will be regulated according to the numbers, or,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suggest,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pooja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periods may be allotted to the general public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to the objectors: but of course it may be that in working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details, my suggestion is impracticable. If it is found to be practicable,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objection as to keeping up untouchability can easily be met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partly dealt with it through an Associated Press message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As to the freedom of Ekadasi, I have already quoted from the judg-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you refer to in my letter to the Zamorin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already.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19213</w:t>
      </w:r>
    </w:p>
    <w:p>
      <w:pPr>
        <w:autoSpaceDN w:val="0"/>
        <w:autoSpaceDE w:val="0"/>
        <w:widowControl/>
        <w:spacing w:line="220" w:lineRule="exact" w:before="2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was in reply to the addressee’s dated January 5, 1933 (S.N. 19163).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“made out”.</w:t>
      </w:r>
    </w:p>
    <w:p>
      <w:pPr>
        <w:autoSpaceDN w:val="0"/>
        <w:autoSpaceDE w:val="0"/>
        <w:widowControl/>
        <w:spacing w:line="22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Associated Press of India”, 5-1-1933.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Zamorin of Calicut”, 1-1-1933.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598. LETTER TO S. PONNAMMAL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much touched by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still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why you should be getting only Rs. 8 per month. Is it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see Sjt. K. Madhavan Nair? I am writing to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him a copy of your letter. He may even find you out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putting you to the trouble of going to him. If it is not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distance between Calicut and your place, the matter is simple.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long distance to be covered, it may be difficult for you. I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full use is not being made of your talents. Is your letter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composition ?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ONNAMMAL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ALICUT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599. LETTER TO K. MADHAVAN NAIR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MADHAVAN,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copy of a letter from Mrs. Ponnammal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my letter to her. Do please try to see her,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she is a deserving woman, she ought to be relieved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that she has, and her very simple wants must be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She seems to me to be a worker of a rare type, butfrom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distance I may be exaggerating her merits. You will please guide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19207</w:t>
      </w:r>
    </w:p>
    <w:p>
      <w:pPr>
        <w:autoSpaceDN w:val="0"/>
        <w:autoSpaceDE w:val="0"/>
        <w:widowControl/>
        <w:spacing w:line="220" w:lineRule="exact" w:before="2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January 3, 1933 in which the addressee, a widow teaching in Lady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Chandavarkar Primary School, Calicut, at Rs. 8 per month, had explained that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it impossible to carry on with only Rs. 8 per month. The letter had explained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after school hours she had been teaching poor people music, folk dances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reading and writing, etc., and had added: “I feel that if I am relieved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 work and if there is help for my personal living expense which is </w:t>
      </w:r>
      <w:r>
        <w:rPr>
          <w:rFonts w:ascii="Times" w:hAnsi="Times" w:eastAsia="Times"/>
          <w:b w:val="0"/>
          <w:i w:val="0"/>
          <w:color w:val="000000"/>
          <w:sz w:val="18"/>
        </w:rPr>
        <w:t>very little, and house-rent, I might be able to show some really good work”</w:t>
      </w:r>
      <w:r>
        <w:rPr>
          <w:rFonts w:ascii="Times" w:hAnsi="Times" w:eastAsia="Times"/>
          <w:b w:val="0"/>
          <w:i w:val="0"/>
          <w:color w:val="000000"/>
          <w:sz w:val="18"/>
        </w:rPr>
        <w:t>(S.N. 19186).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600. LETTER TO GIRDHARILAL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GIRDHARILAL,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sorry to learn that the improvement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continuous and that even the diagnosis may be incorrect.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please tell me what Dr. Deshmukh said when he last saw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had not worried about untouchability The first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deserve consideration. About the 4th, you should wait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 such fear as you have. Inter-dining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inter-marriage would be most dangerous interpolations.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form part of a campaign against untouchability, but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a campaign against unnatural caste distinctions and caste </w:t>
      </w:r>
      <w:r>
        <w:rPr>
          <w:rFonts w:ascii="Times" w:hAnsi="Times" w:eastAsia="Times"/>
          <w:b w:val="0"/>
          <w:i w:val="0"/>
          <w:color w:val="000000"/>
          <w:sz w:val="22"/>
        </w:rPr>
        <w:t>conception. It is a reform which must stand altogether separately.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Nos. 7 to 13 are suggestions outside the scope of my conside-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ration. Actual execution of the reform I cannot control from 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energy for all these things, you should write to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local organization, but I would warn you against putting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upon what little energy might still be left in you.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conserve it for regaining your past health and not spend it up from </w:t>
      </w:r>
      <w:r>
        <w:rPr>
          <w:rFonts w:ascii="Times" w:hAnsi="Times" w:eastAsia="Times"/>
          <w:b w:val="0"/>
          <w:i w:val="0"/>
          <w:color w:val="000000"/>
          <w:sz w:val="22"/>
        </w:rPr>
        <w:t>day to day.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IRDHARILAL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SPLANADE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19208</w:t>
      </w:r>
    </w:p>
    <w:p>
      <w:pPr>
        <w:autoSpaceDN w:val="0"/>
        <w:autoSpaceDE w:val="0"/>
        <w:widowControl/>
        <w:spacing w:line="220" w:lineRule="exact" w:before="10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January 7, 1933. It contained the following four points: “(I) If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and prominent men who are interesting themselves in the movement made it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point, when visiting places, to live or stay with Harijan people only, it will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 step and very effective in its results. . . . (2) Similarly when Harijan leaders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workers travel they should be made guests of high-caste Hindus and not allowed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 with their own class as it is understood, and as is the general practice now. (3)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qualified separate admission to temples of Harijans at separate hours has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stamp of inferiority complex about it. The purification is another distinction difficult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gulp down (4) Equal emphasis should be laid on inter-dining and inter-marriages </w:t>
      </w:r>
      <w:r>
        <w:rPr>
          <w:rFonts w:ascii="Times" w:hAnsi="Times" w:eastAsia="Times"/>
          <w:b w:val="0"/>
          <w:i w:val="0"/>
          <w:color w:val="000000"/>
          <w:sz w:val="18"/>
        </w:rPr>
        <w:t>which automatically result in temple-entry . . .” (S.N. 19183).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“Confusing the Issue”, 4-3-1933.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69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601. LETTER TO D. N. SHIKHARE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SHIKHARE,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a summary of the discussion you </w:t>
      </w:r>
      <w:r>
        <w:rPr>
          <w:rFonts w:ascii="Times" w:hAnsi="Times" w:eastAsia="Times"/>
          <w:b w:val="0"/>
          <w:i w:val="0"/>
          <w:color w:val="000000"/>
          <w:sz w:val="22"/>
        </w:rPr>
        <w:t>had with me about temple-entry. I now enclose the corrected version.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D. N. S</w:t>
      </w:r>
      <w:r>
        <w:rPr>
          <w:rFonts w:ascii="Times" w:hAnsi="Times" w:eastAsia="Times"/>
          <w:b w:val="0"/>
          <w:i w:val="0"/>
          <w:color w:val="000000"/>
          <w:sz w:val="16"/>
        </w:rPr>
        <w:t>HIKHARE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ESARI AND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AHRATTA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M.M.U./XXII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602. LETTER TO PREMLILA THACKERSEY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for pomegranates for the time being.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stopped eating them for Some time. I will not fail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>and ask you to send them when they are needed.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C.W. 4827. Courtesy: Premlila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Thakersey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603.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Kanaiyalal and his wife came and saw me. Kailas did not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that the former two Came. I got the piece of leather.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thin for the soles, and certainly so for the heels. I didn’t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leather for repairing the upper side of the sandals. I got the slivers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We have several copies of </w:t>
      </w:r>
      <w:r>
        <w:rPr>
          <w:rFonts w:ascii="Times" w:hAnsi="Times" w:eastAsia="Times"/>
          <w:b w:val="0"/>
          <w:i/>
          <w:color w:val="000000"/>
          <w:sz w:val="22"/>
        </w:rPr>
        <w:t>Satyarthaprakash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Ashram. Send</w:t>
      </w:r>
    </w:p>
    <w:p>
      <w:pPr>
        <w:autoSpaceDN w:val="0"/>
        <w:autoSpaceDE w:val="0"/>
        <w:widowControl/>
        <w:spacing w:line="220" w:lineRule="exact" w:before="42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dated January 8, 1933 (M.M.U./XXII),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sought Gandhiji’s permission to publish the interview with him on “last </w:t>
      </w:r>
      <w:r>
        <w:rPr>
          <w:rFonts w:ascii="Times" w:hAnsi="Times" w:eastAsia="Times"/>
          <w:b w:val="0"/>
          <w:i w:val="0"/>
          <w:color w:val="000000"/>
          <w:sz w:val="18"/>
        </w:rPr>
        <w:t>Thursday”.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one of them with anybody who may be coming here. I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which contains 14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samullasas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Pyare Ali cannot take charge of the children, let Amina </w:t>
      </w:r>
      <w:r>
        <w:rPr>
          <w:rFonts w:ascii="Times" w:hAnsi="Times" w:eastAsia="Times"/>
          <w:b w:val="0"/>
          <w:i w:val="0"/>
          <w:color w:val="000000"/>
          <w:sz w:val="22"/>
        </w:rPr>
        <w:t>take them with her to Sharda Mandir.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Letters on Amina, Champa and Manekbehn are enclosed.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604. LETTER TO HARIBHAU UPADHYAYA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HARIBHAU,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have you written or dictated no letter to me? You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taking a long time to recover after the operation. How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now? What was the trouble? How is the nursing? What is the news </w:t>
      </w:r>
      <w:r>
        <w:rPr>
          <w:rFonts w:ascii="Times" w:hAnsi="Times" w:eastAsia="Times"/>
          <w:b w:val="0"/>
          <w:i w:val="0"/>
          <w:color w:val="000000"/>
          <w:sz w:val="22"/>
        </w:rPr>
        <w:t>about Rohit Mehta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often see Jamnalalji. He keeps good health.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6074. Courtesy: Haribhau Upadhyaya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605. LETTER TO AMINA QURESHI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1933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 Ali is not in a position to take charge of the children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My advice, therefore, is that you should go to Sharda Mandir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children. There you yourself may give them instruction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Islam. The work is quite easy. Teach them to recite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namaz.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 some stories. Teach them the books for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by the Islamia collage. That will be enough. For the rest, the </w:t>
      </w:r>
      <w:r>
        <w:rPr>
          <w:rFonts w:ascii="Times" w:hAnsi="Times" w:eastAsia="Times"/>
          <w:b w:val="0"/>
          <w:i w:val="0"/>
          <w:color w:val="000000"/>
          <w:sz w:val="22"/>
        </w:rPr>
        <w:t>rules of discipline and good manners are the same everywhere. Do not</w:t>
      </w:r>
    </w:p>
    <w:p>
      <w:pPr>
        <w:autoSpaceDN w:val="0"/>
        <w:autoSpaceDE w:val="0"/>
        <w:widowControl/>
        <w:spacing w:line="220" w:lineRule="exact" w:before="228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Chapters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At Ahmedabad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practice of Urdu. The children will serve you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protective wall. Spread your fragrance in Sharda Mandir. Mix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everybody. Do not be a burden on anyone. Keep your body light and </w:t>
      </w:r>
      <w:r>
        <w:rPr>
          <w:rFonts w:ascii="Times" w:hAnsi="Times" w:eastAsia="Times"/>
          <w:b w:val="0"/>
          <w:i w:val="0"/>
          <w:color w:val="000000"/>
          <w:sz w:val="22"/>
        </w:rPr>
        <w:t>take willing part in the school work.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10793. Courtesy: Gulam Rasul 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606. DIARY, 1933</w:t>
      </w:r>
    </w:p>
    <w:p>
      <w:pPr>
        <w:autoSpaceDN w:val="0"/>
        <w:autoSpaceDE w:val="0"/>
        <w:widowControl/>
        <w:spacing w:line="294" w:lineRule="exact" w:before="1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ANUARY </w:t>
      </w:r>
      <w:r>
        <w:rPr>
          <w:rFonts w:ascii="Times" w:hAnsi="Times" w:eastAsia="Times"/>
          <w:b w:val="0"/>
          <w:i w:val="0"/>
          <w:color w:val="000000"/>
          <w:sz w:val="22"/>
        </w:rPr>
        <w:t>1, 1933, S</w:t>
      </w:r>
      <w:r>
        <w:rPr>
          <w:rFonts w:ascii="Times" w:hAnsi="Times" w:eastAsia="Times"/>
          <w:b w:val="0"/>
          <w:i w:val="0"/>
          <w:color w:val="000000"/>
          <w:sz w:val="18"/>
        </w:rPr>
        <w:t>UNDAY</w:t>
      </w:r>
    </w:p>
    <w:p>
      <w:pPr>
        <w:autoSpaceDN w:val="0"/>
        <w:tabs>
          <w:tab w:pos="550" w:val="left"/>
          <w:tab w:pos="870" w:val="left"/>
          <w:tab w:pos="910" w:val="left"/>
          <w:tab w:pos="1950" w:val="left"/>
          <w:tab w:pos="4710" w:val="left"/>
          <w:tab w:pos="5510" w:val="left"/>
          <w:tab w:pos="559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Letters—Lady Thackersey, Ambaram, Jhinabhai, Vidyadevi,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Shyamnarayan Kapur, Ramdas, Jamnalalji, Haridas,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Gokaldas,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David.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[About]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untouchability—Vasukaka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Joshi,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Suryakant,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Subbaroyan, the Zamorin, Ghanshyamdas, Chintamani, Hiralal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Nanavati.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19337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607. STATEMENT TO ASSOCIATED PRESS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1933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there is a lot of misunderstanding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compro-mise proposal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made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question, and I see that there is dissatisfaction over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among Harijans. That dissatisfaction is quite natural.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inequality is ram-pant, anything that savours of it is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suspected and conde-mned. I have however every faith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and in spite of the criticisms directed against it,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withdraw it. If any single temple is opened according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proposal, it would be found not only workable in practice,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who are now suspecting in it inequality and a surrender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opinion, will see that, while it takes that opinion into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account, it surrenders nothing of the principle, namely, that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admitted to temples, if at all, on terms of absolute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rest of the Hindus. But since there can be no compulsion in </w:t>
      </w:r>
      <w:r>
        <w:rPr>
          <w:rFonts w:ascii="Times" w:hAnsi="Times" w:eastAsia="Times"/>
          <w:b w:val="0"/>
          <w:i w:val="0"/>
          <w:color w:val="000000"/>
          <w:sz w:val="22"/>
        </w:rPr>
        <w:t>religion, prejudices, which amount to belief for those who hold them,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remaining pages of the exercise book are blank.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the Associated Press of India”, 2-1-1933.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main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must be respected, in so far as that respect is consistent with the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There is then needed a formula whereby such objectors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deprived of the religious consolation to which they are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titled. That can only be done if there is some period fixed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can have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in isolation.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unreasonable it may appear to reformers, as it does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the sentiment undoubtedly exists that the efficacy of the idol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dimi-nished, if not altogether destroyed, by the presence of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temple in which it is installed. It is not possible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who harbour that sentiment give it up by force of law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arms. That can only disappear either through an appeal to reason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experience gained from those who act contrariwise,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suffer any misfortune which can be directly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giving up that particular sentiment. I am sure that Harijans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cause vio-lence to the feelings of any single person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legitimate demand to vindicate their status in Hinduism.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a period of grace. Caste Hindus are on their trial.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at last September at the meeting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backing of the general mass of the caste Hindu or it has not.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has, the temples must be voluntarily flung open to Harijans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the temple-goers show their desire in no unmistakable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for such admission, the Resolution must be regarded as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vindicated. Cent per cent assent is almost an impossibility in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affairs, and in a mattes of religion dissenters ought to be taken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My proposal does that, and nothing more. It is an acid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for all. The dissenters are in a minority, and sincere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but tolerant to their opponents. After having made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themselves, they would make equal provision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opponents. If the reformers be equally sincere and tolerant towards </w:t>
      </w:r>
      <w:r>
        <w:rPr>
          <w:rFonts w:ascii="Times" w:hAnsi="Times" w:eastAsia="Times"/>
          <w:b w:val="0"/>
          <w:i w:val="0"/>
          <w:color w:val="000000"/>
          <w:sz w:val="22"/>
        </w:rPr>
        <w:t>the dissenters, they will make adequate provision for the dissenters’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able to offer worship according to their wont. If Harijans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whatever to coerce anybody so long as they can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rights with the reformers, they should have nothing to complain </w:t>
      </w:r>
      <w:r>
        <w:rPr>
          <w:rFonts w:ascii="Times" w:hAnsi="Times" w:eastAsia="Times"/>
          <w:b w:val="0"/>
          <w:i w:val="0"/>
          <w:color w:val="000000"/>
          <w:sz w:val="22"/>
        </w:rPr>
        <w:t>of 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proposal is undoubtedly based on the assumption that upon</w:t>
      </w:r>
    </w:p>
    <w:p>
      <w:pPr>
        <w:autoSpaceDN w:val="0"/>
        <w:autoSpaceDE w:val="0"/>
        <w:widowControl/>
        <w:spacing w:line="220" w:lineRule="exact" w:before="24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Sight of a person, place or thing considered holy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“Resolution at the Hindu Leaders’ Conference, Bombay”, 25-9-1932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referendum, a large majority of the temple-goers would vote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of Harijans to temples, and that, therefore, they would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only during the joint hours, and would not visit them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set apart for the dissenters. If, in practice, it is discovered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reformers are a negligible quantity, they would naturally abstain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making use of such temples and if the majority of the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such an unfortunate minority they will rightly conclude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Bombay Resolution has not the backing of the caste Hindus</w:t>
      </w:r>
    </w:p>
    <w:p>
      <w:pPr>
        <w:autoSpaceDN w:val="0"/>
        <w:autoSpaceDE w:val="0"/>
        <w:widowControl/>
        <w:spacing w:line="260" w:lineRule="exact" w:before="3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say Harijan friends: ‘What about the purification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so often written and spoken?’ Of course, I am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against purification now as ever. If purification remains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law, then untouchability remains. But purification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assumes a different shape altogether. Do we not do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order to respect the sentiments of our friends and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more? The question before Harijans, before Hindu society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whole world is whether caste Hindus, as a whole,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undergone a change of heart, and whether they are ready to abolish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it is practised today. If the majority of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vote for its abolition, surely, it is the duty of both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Harijans to accommodate the minority that  may notsee eye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with the reformers, when their difference is based on what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deep religious conviction. Mutual toleration is the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family, and what my proposal has done is to rigidly enforce </w:t>
      </w:r>
      <w:r>
        <w:rPr>
          <w:rFonts w:ascii="Times" w:hAnsi="Times" w:eastAsia="Times"/>
          <w:b w:val="0"/>
          <w:i w:val="0"/>
          <w:color w:val="000000"/>
          <w:sz w:val="22"/>
        </w:rPr>
        <w:t>that principle.</w:t>
      </w:r>
    </w:p>
    <w:p>
      <w:pPr>
        <w:autoSpaceDN w:val="0"/>
        <w:autoSpaceDE w:val="0"/>
        <w:widowControl/>
        <w:spacing w:line="260" w:lineRule="exact" w:before="3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like, in one sentence, to emphasize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campaign is one against untouchability as it is practised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Hindu-ism, and not against untouchability which is, in some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form, common to mankind. Such untouchability does not attach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person, but to his work or to his conduct. It is not sought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freedom from the laws of cleanliness and hygiene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the observance of which is obligatory on every temple-goer,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day. But what is insisted upon is that every Harijan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conforms to these laws is entitled to admission to all public temples on </w:t>
      </w:r>
      <w:r>
        <w:rPr>
          <w:rFonts w:ascii="Times" w:hAnsi="Times" w:eastAsia="Times"/>
          <w:b w:val="0"/>
          <w:i w:val="0"/>
          <w:color w:val="000000"/>
          <w:sz w:val="22"/>
        </w:rPr>
        <w:t>terms of equality with the rest.</w:t>
      </w:r>
    </w:p>
    <w:p>
      <w:pPr>
        <w:autoSpaceDN w:val="0"/>
        <w:autoSpaceDE w:val="0"/>
        <w:widowControl/>
        <w:spacing w:line="294" w:lineRule="exact" w:before="3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608.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permitted to see Jamnalalji as often as may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discuss untouchability matters with him. He was reading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consti-tution of the Society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these are the pertinent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drew my attention: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is wrong. It is not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as it was passed by the Conference. There is nothing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as it is given in the pamphlet about temple-entry.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correction  made in my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30th December.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incomplete resolution came to be taken I do not know.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correct text appears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26th September.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point was first noticed by me, but I forgot all about it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was required for my state-ment. Then too I forgot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about it. But I noted down the points that Jamnalalji brought </w:t>
      </w:r>
      <w:r>
        <w:rPr>
          <w:rFonts w:ascii="Times" w:hAnsi="Times" w:eastAsia="Times"/>
          <w:b w:val="0"/>
          <w:i w:val="0"/>
          <w:color w:val="000000"/>
          <w:sz w:val="22"/>
        </w:rPr>
        <w:t>forward, and this was the very first.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is that whereas the resolution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electorate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having been passed by the Conference,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social and religious rights of Harijans is described as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passed by a meeting of Hindus, five days later.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says that as the text reads, it will appear as if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passed by a meeting of Bombay Hindus only and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all-India Hindus. If so, the Anti-untouchability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League could not be established for all India by a Bombay Hindus’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in this Prison from January 4, 1932 to May 8, 1933. This </w:t>
      </w:r>
      <w:r>
        <w:rPr>
          <w:rFonts w:ascii="Times" w:hAnsi="Times" w:eastAsia="Times"/>
          <w:b w:val="0"/>
          <w:i w:val="0"/>
          <w:color w:val="000000"/>
          <w:sz w:val="18"/>
        </w:rPr>
        <w:t>place-name is not reproduced in subsequent items.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Sevak Sangh (Servants of Untouchables Society); original]y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All-India Anti-untouchability League, founded on October 26, 1932, in pursuance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resolutions of an all-India Conference of caste Hindus and a public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convened by them in Bombay on September 25 and 30, 1932, respectively,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chairmanship of Madan Mohan Malaviya; G. D. Birla became the President and A. V. </w:t>
      </w:r>
      <w:r>
        <w:rPr>
          <w:rFonts w:ascii="Times" w:hAnsi="Times" w:eastAsia="Times"/>
          <w:b w:val="0"/>
          <w:i w:val="0"/>
          <w:color w:val="000000"/>
          <w:sz w:val="18"/>
        </w:rPr>
        <w:t>Thakkar the Secretary.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postponement of fast on the question of opening of the Shri Krishna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at Guruvayur to Harijans;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Untouchability-XIII”, 30-12-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Ratifying the Yeravda Pact;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before </w:t>
      </w:r>
      <w:r>
        <w:rPr>
          <w:rFonts w:ascii="Times" w:hAnsi="Times" w:eastAsia="Times"/>
          <w:b w:val="0"/>
          <w:i w:val="0"/>
          <w:color w:val="000000"/>
          <w:sz w:val="18"/>
        </w:rPr>
        <w:t>“Agreement between Depressed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Classes Leaders and Caste Hindu Leaders”, 10-11-1932.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meeting.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point he made was that there is nothing in the creative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authorizing the All-India Anti-untouchability League, as it </w:t>
      </w:r>
      <w:r>
        <w:rPr>
          <w:rFonts w:ascii="Times" w:hAnsi="Times" w:eastAsia="Times"/>
          <w:b w:val="0"/>
          <w:i w:val="0"/>
          <w:color w:val="000000"/>
          <w:sz w:val="22"/>
        </w:rPr>
        <w:t>was originally called, to alter its name.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was that the resolution describing the powers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League or the Society was not exhaustive enough.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fifth was that there was no Treasurer appointed,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clear as to who would have the control of the funds raised by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organizations.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points deserve consideration. I could not throw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upon them, except that I told him that you retained in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person the Treasurership purposely in the initial stages.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are collecting statistics somehow or other as to </w:t>
      </w:r>
      <w:r>
        <w:rPr>
          <w:rFonts w:ascii="Times" w:hAnsi="Times" w:eastAsia="Times"/>
          <w:b w:val="0"/>
          <w:i w:val="0"/>
          <w:color w:val="000000"/>
          <w:sz w:val="22"/>
        </w:rPr>
        <w:t>the opening of temples, wells, etc., throughout India.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19226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609.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6th instant. I am surprised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Kanhaiyalal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have written to you. I do know him well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He has been in the Ashram sent by Soniramji.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frequently sends me questions for solution. He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 without reference to me or at least to Narandas. You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think of him any more.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sinscrely,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7918. Courtesy: G. D. Birla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letter was forwarded by the addressee, with a request to consider how </w:t>
      </w:r>
      <w:r>
        <w:rPr>
          <w:rFonts w:ascii="Times" w:hAnsi="Times" w:eastAsia="Times"/>
          <w:b w:val="0"/>
          <w:i w:val="0"/>
          <w:color w:val="000000"/>
          <w:sz w:val="18"/>
        </w:rPr>
        <w:t>his services could be utilized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4830" w:val="left"/>
        </w:tabs>
        <w:autoSpaceDE w:val="0"/>
        <w:widowControl/>
        <w:spacing w:line="314" w:lineRule="exact" w:before="0" w:after="0"/>
        <w:ind w:left="1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610. LETTER TO G. D. BIRLA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January 11, 1933</w:t>
      </w:r>
    </w:p>
    <w:p>
      <w:pPr>
        <w:autoSpaceDN w:val="0"/>
        <w:tabs>
          <w:tab w:pos="550" w:val="left"/>
          <w:tab w:pos="4790" w:val="left"/>
        </w:tabs>
        <w:autoSpaceDE w:val="0"/>
        <w:widowControl/>
        <w:spacing w:line="268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DEAR GHANSHYAMDAS,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doleful letter of the 7th January,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disappointed or discouraged. What you describe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lot of most organizations. The best in a man, 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worst, is drawn out when he is in charge of such organizations.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is drawn out when he works with sufficient detachment.</w:t>
      </w:r>
    </w:p>
    <w:p>
      <w:pPr>
        <w:autoSpaceDN w:val="0"/>
        <w:tabs>
          <w:tab w:pos="5270" w:val="left"/>
          <w:tab w:pos="5690" w:val="left"/>
        </w:tabs>
        <w:autoSpaceDE w:val="0"/>
        <w:widowControl/>
        <w:spacing w:line="302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C.W. 7919. Courtesy: G. D. Birla</w:t>
      </w:r>
    </w:p>
    <w:p>
      <w:pPr>
        <w:autoSpaceDN w:val="0"/>
        <w:tabs>
          <w:tab w:pos="4830" w:val="left"/>
        </w:tabs>
        <w:autoSpaceDE w:val="0"/>
        <w:widowControl/>
        <w:spacing w:line="336" w:lineRule="exact" w:before="278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611. LETTER TO C. Y. CHINTAMANI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January 11, 1933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CHINTAMANI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 excuse necessary for dictating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>I am not so vain as to think that I am the only hardworked and hard-</w:t>
      </w:r>
      <w:r>
        <w:rPr>
          <w:rFonts w:ascii="Times" w:hAnsi="Times" w:eastAsia="Times"/>
          <w:b w:val="0"/>
          <w:i w:val="0"/>
          <w:color w:val="000000"/>
          <w:sz w:val="22"/>
        </w:rPr>
        <w:t>working man in all India.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pamphlet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‘Fasts’ is being sent herewith. You can </w:t>
      </w:r>
      <w:r>
        <w:rPr>
          <w:rFonts w:ascii="Times" w:hAnsi="Times" w:eastAsia="Times"/>
          <w:b w:val="0"/>
          <w:i w:val="0"/>
          <w:color w:val="000000"/>
          <w:sz w:val="22"/>
        </w:rPr>
        <w:t>keep it as long as you like, and keep it altogether, if it is of use to you.</w:t>
      </w:r>
    </w:p>
    <w:p>
      <w:pPr>
        <w:autoSpaceDN w:val="0"/>
        <w:autoSpaceDE w:val="0"/>
        <w:widowControl/>
        <w:spacing w:line="292" w:lineRule="exact" w:before="0" w:after="0"/>
        <w:ind w:left="10" w:right="0" w:firstLine="526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Y.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HINTAMANI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17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AMILTON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19227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to say that both Arya Samajists and the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>classes in Delhi were torn by rivalries.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Leader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Citing ancient precedents for Gandhiji's fasts;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K. V. Sesha </w:t>
      </w:r>
      <w:r>
        <w:rPr>
          <w:rFonts w:ascii="Times" w:hAnsi="Times" w:eastAsia="Times"/>
          <w:b w:val="0"/>
          <w:i w:val="0"/>
          <w:color w:val="000000"/>
          <w:sz w:val="18"/>
        </w:rPr>
        <w:t>Iyengar”, 21-1-1933.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612. LETTER TO T. A. V. NATHAN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enclosing three cuttings for which I thank </w:t>
      </w:r>
      <w:r>
        <w:rPr>
          <w:rFonts w:ascii="Times" w:hAnsi="Times" w:eastAsia="Times"/>
          <w:b w:val="0"/>
          <w:i w:val="0"/>
          <w:color w:val="000000"/>
          <w:sz w:val="22"/>
        </w:rPr>
        <w:t>you. I take them in order of their dates.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of the 28th December calls for no reply.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29th, that is, the one on the postponement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has led you to grant me an indulgence, because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averse to the method of the fast. But I must not exist on indulgences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friends, especially in religious matters. Fortunately for me,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is due to an oversight of a material condition,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was to automatically postpone the fast, and this was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difficulty which could not be got over within the time.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came in the shape of the want of Viceregal sanction.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fast on the 2nd of January, I am afraid that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have condemned the fast as such but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it as coercion against the Government of India. So,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 fast is postponed, not because I have realized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uselessness, but because I have realized the sinfulness of taking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supervening of a contingency that had been contemplated </w:t>
      </w:r>
      <w:r>
        <w:rPr>
          <w:rFonts w:ascii="Times" w:hAnsi="Times" w:eastAsia="Times"/>
          <w:b w:val="0"/>
          <w:i w:val="0"/>
          <w:color w:val="000000"/>
          <w:sz w:val="22"/>
        </w:rPr>
        <w:t>and provided for.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last article, that is, of the 4th instant, calls for a fairly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reply, but I shall not attempt it, if only because I have to economize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 just at present. I see in my proposal no surrender whatsoever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In this campaign I have endeavoured, as much as a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adoption can, to put myself in his position, and I say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objectors: ‘If you are polluted by my presence or by my touch,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prepared to consent to a separate period being reserved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offer worship by yourselves. give you the same credit for sincerity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claim for myself. You are as much entitled to worship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as I think I am. Therefore you offer worship in your time, and </w:t>
      </w:r>
      <w:r>
        <w:rPr>
          <w:rFonts w:ascii="Times" w:hAnsi="Times" w:eastAsia="Times"/>
          <w:b w:val="0"/>
          <w:i w:val="0"/>
          <w:color w:val="000000"/>
          <w:sz w:val="22"/>
        </w:rPr>
        <w:t>I shall offer worship, along with the reformers, during the period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 addressee had written: “I feel you have let down the reformers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compromise formula, and I hope you will excuse me when I say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 in enlightened circles in South India is that you have played into the </w:t>
      </w:r>
      <w:r>
        <w:rPr>
          <w:rFonts w:ascii="Times" w:hAnsi="Times" w:eastAsia="Times"/>
          <w:b w:val="0"/>
          <w:i w:val="0"/>
          <w:color w:val="000000"/>
          <w:sz w:val="18"/>
        </w:rPr>
        <w:t>hands of orthodox Brahmins.”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the Associated Press of India”, 29-12-1932 and “Statement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Untouchability-XIII”, 30-12-1932.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reserved for us, and since by tradition you have been taught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efficacy of the idol is diminished by my entering the portals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temple gate, though I do not believe in it myself, let the priest </w:t>
      </w:r>
      <w:r>
        <w:rPr>
          <w:rFonts w:ascii="Times" w:hAnsi="Times" w:eastAsia="Times"/>
          <w:b w:val="0"/>
          <w:i w:val="0"/>
          <w:color w:val="000000"/>
          <w:sz w:val="22"/>
        </w:rPr>
        <w:t>perform the purification cere-mony.’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I rehearsed the whole thing to myself before 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to Pandit Panchanan Tarkaratna. Of course the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worthy of consideration if there was not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underlying it, namely, that the objectors would be in a </w:t>
      </w:r>
      <w:r>
        <w:rPr>
          <w:rFonts w:ascii="Times" w:hAnsi="Times" w:eastAsia="Times"/>
          <w:b w:val="0"/>
          <w:i w:val="0"/>
          <w:color w:val="000000"/>
          <w:sz w:val="22"/>
        </w:rPr>
        <w:t>negligible minority.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proposal, therefore, is an effective and acid test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of all concerned. If the objectors including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in their protest on behalf of what they consider to be sanatana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they would jump at the proposal. If the reformers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are sincere, they should hail the proposal with joy, and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accepted, regard it as a vast step towards the fruition of the reform.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found by experience that the caste Hindus who offer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joint period are themselves a negligible quantity,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defeat for the reformer, and it would be a sign that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abstain from entering those temples where they are unwelcome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visitors. They would not then have to go to the temples as beggars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caste-men. They will go, if they go at all, as fellow-Hindus,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 by an overwhelming majority of caste-men who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themselves in any way polluted by the touch of the erstwhile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solution would be tantamount to compulsion.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recall what I said in one of my previous statements that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majority of the temple-goers are against the admission of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temples should not be visited by them, and where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composed of reformers, the possession should go to them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Harijans and that the minority should build another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themselves, if they so choose; but in the course of argument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Panchanan Tarkaratna, I discovered a flaw in that proposal.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undoubted fact that—whether it is right or wrong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question—thousands of people attribute particular sanctity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favourite temples. That sanctity is for them an untransferable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Sanctity handed down from ancient times cannot be imparted to a new </w:t>
      </w:r>
      <w:r>
        <w:rPr>
          <w:rFonts w:ascii="Times" w:hAnsi="Times" w:eastAsia="Times"/>
          <w:b w:val="0"/>
          <w:i w:val="0"/>
          <w:color w:val="000000"/>
          <w:sz w:val="22"/>
        </w:rPr>
        <w:t>image and a new temple by the mere will of man, and therefore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compromise proposed to satisfy caste Hindus.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Associated Press of India”, 29-12-1933.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I have now published dawned upon me, and the proposal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any value has to carry withit the consent to purification, again </w:t>
      </w:r>
      <w:r>
        <w:rPr>
          <w:rFonts w:ascii="Times" w:hAnsi="Times" w:eastAsia="Times"/>
          <w:b w:val="0"/>
          <w:i w:val="0"/>
          <w:color w:val="000000"/>
          <w:sz w:val="22"/>
        </w:rPr>
        <w:t>out of scrupulous regard for the religious sentiment of the minority.</w:t>
      </w:r>
    </w:p>
    <w:p>
      <w:pPr>
        <w:autoSpaceDN w:val="0"/>
        <w:autoSpaceDE w:val="0"/>
        <w:widowControl/>
        <w:spacing w:line="26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sympathize with my reasoning, even if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it, when you realize that ahimsa is a fundamental creed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enforceable under every conceivable circumstance.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fail miserably in reducing my creed to practice on all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detract from the creed, and is irrelevant to the discussion;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non-violence would not permit me to do violence to the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single devotee who has been accustomed to visit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temple. I would also ask you to remember that, whatever may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contrary, for me the whole of this campaign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purely religious campaign. It is a movement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reform in Hinduism which, as I have said so repeatedly, must die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we know it today is not eradicated. I must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I have a profound reverence for the Hindu Shastras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conceived them; but I cannot impose my conception upon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force. I must let it work its way in the midst of competing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interpretations and conceptions. Therefore wherever possible,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would be to make provision for all other conceptions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interpretations.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would bear these things in mind, you would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position but you will support me whole-heartedly,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your support. I want the support of every Hindu. Your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I know a very large body of advanced Hindu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are taking the trouble of trying to understand me,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going easily to give up the attempt to enlist your full support.</w:t>
      </w:r>
    </w:p>
    <w:p>
      <w:pPr>
        <w:autoSpaceDN w:val="0"/>
        <w:autoSpaceDE w:val="0"/>
        <w:widowControl/>
        <w:spacing w:line="260" w:lineRule="exact" w:before="1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quite unjustly “whether he (i.e., I)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satisfy the conscience of conservative seekers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 that political reform in India should be postponed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 period”. I will not insult your intelligence by showing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analogy between the position underlying your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position with reference to temple-entry, especially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>what I have said in the foregoing paragraphs.</w:t>
      </w:r>
    </w:p>
    <w:p>
      <w:pPr>
        <w:autoSpaceDN w:val="0"/>
        <w:autoSpaceDE w:val="0"/>
        <w:widowControl/>
        <w:spacing w:line="260" w:lineRule="exact" w:before="1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Lastly, you cavil at the use of the word ‘Harijan, for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ables. Evidently, you do not know how the word came to be used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instance. It was suggested by certain untouchable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>do not like to be called ‘untouchables’, and it was suggested because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saintly poet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Gujarat, according to their interpretation of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hymns, used it in connection with ‘untouchables’. I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seized upon the word as also otherwise most fitting, for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despised people are the most favoured of God.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fail to see any slave mentality about the origin of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or its continuance, and let us hope that when untouchability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decent burial, we shall all strive to become Harijans, that is, pure men </w:t>
      </w:r>
      <w:r>
        <w:rPr>
          <w:rFonts w:ascii="Times" w:hAnsi="Times" w:eastAsia="Times"/>
          <w:b w:val="0"/>
          <w:i w:val="0"/>
          <w:color w:val="000000"/>
          <w:sz w:val="22"/>
        </w:rPr>
        <w:t>of God.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A. V. N</w:t>
      </w:r>
      <w:r>
        <w:rPr>
          <w:rFonts w:ascii="Times" w:hAnsi="Times" w:eastAsia="Times"/>
          <w:b w:val="0"/>
          <w:i w:val="0"/>
          <w:color w:val="000000"/>
          <w:sz w:val="16"/>
        </w:rPr>
        <w:t>ATHAN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USTICE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M.M.U./XXII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613 LETTER TO DUNICHAND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DUNICHAND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long time I have not heard from or about Surajbhan or his </w:t>
      </w:r>
      <w:r>
        <w:rPr>
          <w:rFonts w:ascii="Times" w:hAnsi="Times" w:eastAsia="Times"/>
          <w:b w:val="0"/>
          <w:i w:val="0"/>
          <w:color w:val="000000"/>
          <w:sz w:val="22"/>
        </w:rPr>
        <w:t>wife Yasoda Devi. Can you tell me anything about them?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5582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614. LETTER TO ZAMINDAR OF GOLLAPALLI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4th instant. Your fear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baseless as you will see from the explanations I have issued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Press.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AMINDAR OF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OLLAPALLI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OLLAPALLI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19216</w:t>
      </w:r>
    </w:p>
    <w:p>
      <w:pPr>
        <w:autoSpaceDN w:val="0"/>
        <w:autoSpaceDE w:val="0"/>
        <w:widowControl/>
        <w:spacing w:line="220" w:lineRule="exact" w:before="48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Narasinha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advocate of Ambal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4830" w:val="left"/>
        </w:tabs>
        <w:autoSpaceDE w:val="0"/>
        <w:widowControl/>
        <w:spacing w:line="314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615. LETTER TO K. MADHAVAN NAIR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January 11, 1933</w:t>
      </w:r>
    </w:p>
    <w:p>
      <w:pPr>
        <w:autoSpaceDN w:val="0"/>
        <w:tabs>
          <w:tab w:pos="550" w:val="left"/>
          <w:tab w:pos="1870" w:val="left"/>
        </w:tabs>
        <w:autoSpaceDE w:val="0"/>
        <w:widowControl/>
        <w:spacing w:line="298" w:lineRule="exact" w:before="46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MADHAVAN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 to see.</w:t>
      </w:r>
    </w:p>
    <w:p>
      <w:pPr>
        <w:autoSpaceDN w:val="0"/>
        <w:tabs>
          <w:tab w:pos="5270" w:val="left"/>
        </w:tabs>
        <w:autoSpaceDE w:val="0"/>
        <w:widowControl/>
        <w:spacing w:line="282" w:lineRule="exact" w:before="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19217</w:t>
      </w:r>
    </w:p>
    <w:p>
      <w:pPr>
        <w:autoSpaceDN w:val="0"/>
        <w:tabs>
          <w:tab w:pos="4830" w:val="left"/>
        </w:tabs>
        <w:autoSpaceDE w:val="0"/>
        <w:widowControl/>
        <w:spacing w:line="336" w:lineRule="exact" w:before="258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616. LETTER TO K. R. KRISHNA MURTHI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January 11, 1933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6th instant, and I should be sorry </w:t>
      </w:r>
      <w:r>
        <w:rPr>
          <w:rFonts w:ascii="Times" w:hAnsi="Times" w:eastAsia="Times"/>
          <w:b w:val="0"/>
          <w:i w:val="0"/>
          <w:color w:val="000000"/>
          <w:sz w:val="22"/>
        </w:rPr>
        <w:t>if what you said was found to be correct.</w:t>
      </w:r>
    </w:p>
    <w:p>
      <w:pPr>
        <w:autoSpaceDN w:val="0"/>
        <w:tabs>
          <w:tab w:pos="550" w:val="left"/>
          <w:tab w:pos="5270" w:val="left"/>
        </w:tabs>
        <w:autoSpaceDE w:val="0"/>
        <w:widowControl/>
        <w:spacing w:line="264" w:lineRule="exact" w:before="2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R. K</w:t>
      </w:r>
      <w:r>
        <w:rPr>
          <w:rFonts w:ascii="Times" w:hAnsi="Times" w:eastAsia="Times"/>
          <w:b w:val="0"/>
          <w:i w:val="0"/>
          <w:color w:val="000000"/>
          <w:sz w:val="16"/>
        </w:rPr>
        <w:t>RISHNA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URTHI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OINT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6"/>
        </w:rPr>
        <w:t>HARMA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6"/>
        </w:rPr>
        <w:t>EERA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URUVAYUR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19219</w:t>
      </w:r>
    </w:p>
    <w:p>
      <w:pPr>
        <w:autoSpaceDN w:val="0"/>
        <w:tabs>
          <w:tab w:pos="4830" w:val="left"/>
        </w:tabs>
        <w:autoSpaceDE w:val="0"/>
        <w:widowControl/>
        <w:spacing w:line="336" w:lineRule="exact" w:before="278" w:after="0"/>
        <w:ind w:left="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617. LETTER TO D. RAG. RAGHAVACHANDRAYYA SASTRI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January 11, 1933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have pity on me. I have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for reading books and manuscripts. I hardly get time to </w:t>
      </w:r>
      <w:r>
        <w:rPr>
          <w:rFonts w:ascii="Times" w:hAnsi="Times" w:eastAsia="Times"/>
          <w:b w:val="0"/>
          <w:i w:val="0"/>
          <w:color w:val="000000"/>
          <w:sz w:val="22"/>
        </w:rPr>
        <w:t>cope with the correspondence that I get daily.</w:t>
      </w:r>
    </w:p>
    <w:p>
      <w:pPr>
        <w:autoSpaceDN w:val="0"/>
        <w:tabs>
          <w:tab w:pos="550" w:val="left"/>
          <w:tab w:pos="5270" w:val="left"/>
        </w:tabs>
        <w:autoSpaceDE w:val="0"/>
        <w:widowControl/>
        <w:spacing w:line="266" w:lineRule="exact" w:before="2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AGHAVACHANDRAYYA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RAHMAN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EZWADA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19218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4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lawyer and social worker of Calicut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K. R. Krishna Murthi; who had challenged the statement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Guruvayur youths were in favour of temple-entry by the depressed classes.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referendum the addressee had said that “violence, coercion and deceit” were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exercised by Gandhiji's co-workers;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“M”, which is a slip. The addressee had signed 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618. LETTER TO L. L. YELIGAR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1933</w:t>
      </w:r>
    </w:p>
    <w:p>
      <w:pPr>
        <w:autoSpaceDN w:val="0"/>
        <w:tabs>
          <w:tab w:pos="550" w:val="left"/>
          <w:tab w:pos="4610" w:val="left"/>
        </w:tabs>
        <w:autoSpaceDE w:val="0"/>
        <w:widowControl/>
        <w:spacing w:line="25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together with the cutting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which I thank </w:t>
      </w:r>
      <w:r>
        <w:rPr>
          <w:rFonts w:ascii="Times" w:hAnsi="Times" w:eastAsia="Times"/>
          <w:b w:val="0"/>
          <w:i w:val="0"/>
          <w:color w:val="000000"/>
          <w:sz w:val="22"/>
        </w:rPr>
        <w:t>you. I shall read the article as soon as I get a moment’s time.</w:t>
      </w:r>
    </w:p>
    <w:p>
      <w:pPr>
        <w:autoSpaceDN w:val="0"/>
        <w:autoSpaceDE w:val="0"/>
        <w:widowControl/>
        <w:spacing w:line="22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6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L. L. 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ELIGAR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6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6"/>
        </w:rPr>
        <w:t>ARPABHUSAN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6"/>
        </w:rPr>
        <w:t>WAMI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ALEPETH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19220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619. LETTER TO G. DORASWAMY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1933</w:t>
      </w:r>
    </w:p>
    <w:p>
      <w:pPr>
        <w:autoSpaceDN w:val="0"/>
        <w:tabs>
          <w:tab w:pos="550" w:val="left"/>
          <w:tab w:pos="93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8th inst., enclosing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your college. I hope that you are also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work. Without that the resolution cannot have much </w:t>
      </w:r>
      <w:r>
        <w:rPr>
          <w:rFonts w:ascii="Times" w:hAnsi="Times" w:eastAsia="Times"/>
          <w:b w:val="0"/>
          <w:i w:val="0"/>
          <w:color w:val="000000"/>
          <w:sz w:val="22"/>
        </w:rPr>
        <w:t>meaning.</w:t>
      </w:r>
    </w:p>
    <w:p>
      <w:pPr>
        <w:autoSpaceDN w:val="0"/>
        <w:autoSpaceDE w:val="0"/>
        <w:widowControl/>
        <w:spacing w:line="22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ORASWAMY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45 P</w:t>
      </w:r>
      <w:r>
        <w:rPr>
          <w:rFonts w:ascii="Times" w:hAnsi="Times" w:eastAsia="Times"/>
          <w:b w:val="0"/>
          <w:i w:val="0"/>
          <w:color w:val="000000"/>
          <w:sz w:val="16"/>
        </w:rPr>
        <w:t>ACHAIYYAPPA</w:t>
      </w:r>
      <w:r>
        <w:rPr>
          <w:rFonts w:ascii="Times" w:hAnsi="Times" w:eastAsia="Times"/>
          <w:b w:val="0"/>
          <w:i w:val="0"/>
          <w:color w:val="000000"/>
          <w:sz w:val="20"/>
        </w:rPr>
        <w:t>'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ILPAUK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ADRAS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19221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620. LETTER TO SARASVANI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1933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12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SARASVANI,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letter. You should accept my assurance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intention whatsoever of wounding the feelings of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No temple will be touched where the majority of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opposed to the entry of Harijans into the temple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entitled to visit and which is in their neighbourhood.</w:t>
      </w:r>
    </w:p>
    <w:p>
      <w:pPr>
        <w:autoSpaceDN w:val="0"/>
        <w:autoSpaceDE w:val="0"/>
        <w:widowControl/>
        <w:spacing w:line="22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6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ARASVANI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V. R</w:t>
      </w:r>
      <w:r>
        <w:rPr>
          <w:rFonts w:ascii="Times" w:hAnsi="Times" w:eastAsia="Times"/>
          <w:b w:val="0"/>
          <w:i w:val="0"/>
          <w:color w:val="000000"/>
          <w:sz w:val="16"/>
        </w:rPr>
        <w:t>AMASWAMY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IYAR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HOKKIKULAM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ADURA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19222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article about untouchability work 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Mysore Star,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weekly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Condemning untouchability in Hindu society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621. LETTER TO G. V. KETKAR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carefully read both your articles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>found them to be interesting.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observe that you have reached the same conclusion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>by a different method. Yours is the learned way, not so mine.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V. K</w:t>
      </w:r>
      <w:r>
        <w:rPr>
          <w:rFonts w:ascii="Times" w:hAnsi="Times" w:eastAsia="Times"/>
          <w:b w:val="0"/>
          <w:i w:val="0"/>
          <w:color w:val="000000"/>
          <w:sz w:val="16"/>
        </w:rPr>
        <w:t>ETKAR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ASIK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19223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622. LETTER TO RANCHHODDAS PATWARI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RANCHHODBHAI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read your letter. Is it not strange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in English? or that you should frame questions as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catch in your trap a witness who was trying to escape it?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elder brother, you have a right to do all that, for I could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discussion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believed me to have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forsaken dharma. However, if God grants you a long life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one day that I had not knowingly done so. I will now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questions.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Pranams from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l. You desire that each and every sanatanist Hindu should form and express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on this question according to the dictates of his conscience.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welcome it if it were possible.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Is it not a fact that there are thousands of people who believe that India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get real swaraj without you?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it is so, I would regard that as a heavy responsibility on 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Ex-Dewan of Morvi State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7, 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are reproduced from the addressee's letter dated January 9, 1933 </w:t>
      </w:r>
      <w:r>
        <w:rPr>
          <w:rFonts w:ascii="Times" w:hAnsi="Times" w:eastAsia="Times"/>
          <w:b w:val="0"/>
          <w:i w:val="0"/>
          <w:color w:val="000000"/>
          <w:sz w:val="18"/>
        </w:rPr>
        <w:t>(S.N. 20036).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Is it not a fact that there are thousands of people who value your life more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what they consider to be their religion?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much pained if this is true. I cannot endure anybody </w:t>
      </w:r>
      <w:r>
        <w:rPr>
          <w:rFonts w:ascii="Times" w:hAnsi="Times" w:eastAsia="Times"/>
          <w:b w:val="0"/>
          <w:i w:val="0"/>
          <w:color w:val="000000"/>
          <w:sz w:val="22"/>
        </w:rPr>
        <w:t>giving up what he regards as his dharma in order to save my life.</w:t>
      </w:r>
    </w:p>
    <w:p>
      <w:pPr>
        <w:autoSpaceDN w:val="0"/>
        <w:autoSpaceDE w:val="0"/>
        <w:widowControl/>
        <w:spacing w:line="240" w:lineRule="exact" w:before="68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4. Where was the need of announcing your firm resolve to fast to death if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Guruvayur Temple was not opened to the untouchables?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This I have discussed at great length in my articles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82" w:lineRule="exact" w:before="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Why did you not issue a referendum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without taking such a vow? </w:t>
      </w:r>
      <w:r>
        <w:rPr>
          <w:rFonts w:ascii="Times" w:hAnsi="Times" w:eastAsia="Times"/>
          <w:b w:val="0"/>
          <w:i w:val="0"/>
          <w:color w:val="000000"/>
          <w:sz w:val="22"/>
        </w:rPr>
        <w:t>To this too my articles contain a satisfactory reply.</w:t>
      </w:r>
    </w:p>
    <w:p>
      <w:pPr>
        <w:autoSpaceDN w:val="0"/>
        <w:autoSpaceDE w:val="0"/>
        <w:widowControl/>
        <w:spacing w:line="292" w:lineRule="exact" w:before="16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Did not the persons who were engaged in taking votes exploit your vow ?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believe is not altogether improbable.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Can you correctly ascertain the percentage of voters who voted in favour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entry on account of your vow before them?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reply to this without knowing what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 of the person concerned.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If your case is strong and the cause you advocate is just and reasonable, why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you announced your vow to fast to death if His Excellency the Viceroy does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sanction the Bill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before him?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absolutely necessary to read my articles for a reply to this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9. Do you know that this vow is being exploited for nourishing the agitation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Statements which Gandhiji started issuing from prison from November 4, </w:t>
      </w:r>
      <w:r>
        <w:rPr>
          <w:rFonts w:ascii="Times" w:hAnsi="Times" w:eastAsia="Times"/>
          <w:b w:val="0"/>
          <w:i w:val="0"/>
          <w:color w:val="000000"/>
          <w:sz w:val="18"/>
        </w:rPr>
        <w:t>1932.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Ponnani taluk where the Guruvayur temple is situated. The Zamorin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Calicut, a trustee of the Temple, being against temple-entry, the referendum was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amidst adverse influences.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Untouchability-XIII”, 30-12-1932.</w:t>
      </w:r>
    </w:p>
    <w:p>
      <w:pPr>
        <w:autoSpaceDN w:val="0"/>
        <w:autoSpaceDE w:val="0"/>
        <w:widowControl/>
        <w:spacing w:line="222" w:lineRule="exact" w:before="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Bills were awaiting Viceroy's sanction, one for introduction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Legislative Assembly by Ranga Iyer and the other for introduction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 Council by Dr. Subbaroyan. On January 23, the Viceroy gave his sanction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introduction of the Untouchability Abolition Bill by Ranga Iyer in the Assembly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to the condition that the Government did not commit themselves to accepting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principles and that the fullest opportunity would be given to every section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community to express an opinion on its provisions. Sanction to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Subbaroyan's Temple-Entry Bill in the Madras Council was refused on the ground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too far-reaching in implication for enactment by a provincial legislature.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Afterwards Ranga Iyer drafted a second Bill, based on Dr. Subbaroyan's,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permitted to be introduced in the Central Assembly, subject to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qualifications as in the case of his former Bill. The Temple-Entry Bill, as redrafted,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introduced in the Central Legislative Assembly on March 24, 1933.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Viceroy's Decision”, 24-1-1933.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favour of the Bill being sanctioned?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such thing has happened to my knowledge.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10. Are you prepared to give up your vow and issue a fresh referendum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connection with the Guruvayur Temple?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systematic referendum is held with the Zamorin’s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and if he implements the result, my pledge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fulfilled.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11. Before issuing the referendum, did you frame definite rules as to who can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rank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18"/>
        </w:rPr>
        <w:t>worshipper of the deity for guidance of your men who were engaged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taking votes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 . Who can rank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bona fide </w:t>
      </w:r>
      <w:r>
        <w:rPr>
          <w:rFonts w:ascii="Times" w:hAnsi="Times" w:eastAsia="Times"/>
          <w:b w:val="0"/>
          <w:i w:val="0"/>
          <w:color w:val="000000"/>
          <w:sz w:val="18"/>
        </w:rPr>
        <w:t>worshipper of the deity according to you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who, according to the present practice, are entitled to visit </w:t>
      </w:r>
      <w:r>
        <w:rPr>
          <w:rFonts w:ascii="Times" w:hAnsi="Times" w:eastAsia="Times"/>
          <w:b w:val="0"/>
          <w:i w:val="0"/>
          <w:color w:val="000000"/>
          <w:sz w:val="22"/>
        </w:rPr>
        <w:t>temples and who accept the necessity of worshipping in temples.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13. Did the persons engaged in taking votes ascertain by inquiry which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voters were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18"/>
        </w:rPr>
        <w:t>worshippers of the deity?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Due publicity was given as to who were entitled to vote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leaflets were distributed to every home, and the people were then </w:t>
      </w:r>
      <w:r>
        <w:rPr>
          <w:rFonts w:ascii="Times" w:hAnsi="Times" w:eastAsia="Times"/>
          <w:b w:val="0"/>
          <w:i w:val="0"/>
          <w:color w:val="000000"/>
          <w:sz w:val="22"/>
        </w:rPr>
        <w:t>trusted to show regard for truth.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14. Can you say that a Hindu who does not visit a temple even once a month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who does not pay a single farthing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samagri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can rank as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18"/>
        </w:rPr>
        <w:t>worshipper of the deity?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Certainly, if such Hindus believe in temples.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15. If the entry of the untouchables into temples depends on votes in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particular district, the condition precedent is that definite rules should be framed as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 can be treated as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18"/>
        </w:rPr>
        <w:t>worshipper?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correct.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16. Which of the temples would you treat as public?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temple which is not the property of an individual or of </w:t>
      </w:r>
      <w:r>
        <w:rPr>
          <w:rFonts w:ascii="Times" w:hAnsi="Times" w:eastAsia="Times"/>
          <w:b w:val="0"/>
          <w:i w:val="0"/>
          <w:color w:val="000000"/>
          <w:sz w:val="22"/>
        </w:rPr>
        <w:t>several individuals.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17. Your parents were staunch followers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Pushtimarga </w:t>
      </w:r>
      <w:r>
        <w:rPr>
          <w:rFonts w:ascii="Times" w:hAnsi="Times" w:eastAsia="Times"/>
          <w:b w:val="0"/>
          <w:i w:val="0"/>
          <w:color w:val="000000"/>
          <w:sz w:val="18"/>
        </w:rPr>
        <w:t>(a Vaishnavite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Sampradaya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Did they freely touch the untouchables? Would they allow them to enter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temples?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18. You have never worn the sacred thread, viz.,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upavita. You </w:t>
      </w:r>
      <w:r>
        <w:rPr>
          <w:rFonts w:ascii="Times" w:hAnsi="Times" w:eastAsia="Times"/>
          <w:b w:val="0"/>
          <w:i w:val="0"/>
          <w:color w:val="000000"/>
          <w:sz w:val="18"/>
        </w:rPr>
        <w:t>wore a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Offerings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tulsi-kanthi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you went to England in 1886. When did you give up that </w:t>
      </w:r>
      <w:r>
        <w:rPr>
          <w:rFonts w:ascii="Times" w:hAnsi="Times" w:eastAsia="Times"/>
          <w:b w:val="0"/>
          <w:i/>
          <w:color w:val="000000"/>
          <w:sz w:val="18"/>
        </w:rPr>
        <w:t>kanthi?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used to wear the sacred thread for some time. I did not discard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tulsi-kanthi,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after I had worn it for some years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Africa, it left me, that is, it snapped.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19. Are you of the opinion that the wearing of a sacred thread 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kanthi </w:t>
      </w:r>
      <w:r>
        <w:rPr>
          <w:rFonts w:ascii="Times" w:hAnsi="Times" w:eastAsia="Times"/>
          <w:b w:val="0"/>
          <w:i w:val="0"/>
          <w:color w:val="000000"/>
          <w:sz w:val="18"/>
        </w:rPr>
        <w:t>is not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essential for a sanatanist Hindu?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regard the practice as an essential requirement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sanatana dharma and so, when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kanthi </w:t>
      </w:r>
      <w:r>
        <w:rPr>
          <w:rFonts w:ascii="Times" w:hAnsi="Times" w:eastAsia="Times"/>
          <w:b w:val="0"/>
          <w:i w:val="0"/>
          <w:color w:val="000000"/>
          <w:sz w:val="22"/>
        </w:rPr>
        <w:t>snapped, I did not replace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20. During your stay in England you took meals in hotels or in the house of 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Englishman?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both places.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21. Are you of the opinion that a Hindu does not cease to be a sanatanist Hindu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this?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my considered view.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22. Even now you have no objection to take the food prepared in European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hotels or by a Christian or a Mohammedan?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no objection if I otherwise regarded the article as </w:t>
      </w:r>
      <w:r>
        <w:rPr>
          <w:rFonts w:ascii="Times" w:hAnsi="Times" w:eastAsia="Times"/>
          <w:b w:val="0"/>
          <w:i w:val="0"/>
          <w:color w:val="000000"/>
          <w:sz w:val="22"/>
        </w:rPr>
        <w:t>acceptable food.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23. Are you in favour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priti-bhojans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in which even the Brahmins,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Dheds, Bhangis, Chamars, Mohammodans and Christians dine together?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oppose mixed dinners with Harijans as a part of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removal of untouchability. If, however, the items are 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proper regard for rules of hygiene, I see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and others sitting together and eating from separate plates.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24. Will you say that the Hindus who take part in such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priti-bhojans </w:t>
      </w:r>
      <w:r>
        <w:rPr>
          <w:rFonts w:ascii="Times" w:hAnsi="Times" w:eastAsia="Times"/>
          <w:b w:val="0"/>
          <w:i w:val="0"/>
          <w:color w:val="000000"/>
          <w:sz w:val="18"/>
        </w:rPr>
        <w:t>can claim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sanatanist Hindus?</w:t>
      </w:r>
    </w:p>
    <w:p>
      <w:pPr>
        <w:autoSpaceDN w:val="0"/>
        <w:tabs>
          <w:tab w:pos="550" w:val="left"/>
          <w:tab w:pos="2090" w:val="left"/>
          <w:tab w:pos="4350" w:val="left"/>
          <w:tab w:pos="4730" w:val="left"/>
          <w:tab w:pos="58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condition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participating in mixed dinners with Harijans should be, ought to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sanatanist Hindus—if they have the other characteristics </w:t>
      </w:r>
      <w:r>
        <w:rPr>
          <w:rFonts w:ascii="Times" w:hAnsi="Times" w:eastAsia="Times"/>
          <w:b w:val="0"/>
          <w:i w:val="0"/>
          <w:color w:val="000000"/>
          <w:sz w:val="22"/>
        </w:rPr>
        <w:t>of such Hindus.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25. Are you in favour of intermarriages between the Brahmins, Kshatriyas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Vaishyas on the one hand and the untouchables on the other?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bride and the bridegroom are a suitable pair, if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pure and they believe in the ideal of self-control in married life,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certainly approve of such unions. But I do not regard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String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tulsi </w:t>
      </w:r>
      <w:r>
        <w:rPr>
          <w:rFonts w:ascii="Times" w:hAnsi="Times" w:eastAsia="Times"/>
          <w:b w:val="0"/>
          <w:i w:val="0"/>
          <w:color w:val="000000"/>
          <w:sz w:val="18"/>
        </w:rPr>
        <w:t>beads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Mixed dinner parties with Harijans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interdining and intermarrying between Harijans and other Hindus as a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part of the movement for the eradication of untouchability.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26. Do you keep any idol or any picture of Shri Rama or Shri Krishna when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offer prayers in the morning and at night?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92" w:lineRule="exact" w:before="16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27. Are you a staunch believer in idol-worship? </w:t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28. Do you believe that it is necessary to go to a temple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8"/>
        </w:rPr>
        <w:t>of the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image for attaining emancipation and for acquiring supreme love for God 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29. How often have you visited the Hindu temples for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8"/>
        </w:rPr>
        <w:t>of the idols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last sixteen years?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visited them so often in the course of my tours that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count the number of times.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30. What amount have you sent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samagri </w:t>
      </w:r>
      <w:r>
        <w:rPr>
          <w:rFonts w:ascii="Times" w:hAnsi="Times" w:eastAsia="Times"/>
          <w:b w:val="0"/>
          <w:i w:val="0"/>
          <w:color w:val="000000"/>
          <w:sz w:val="18"/>
        </w:rPr>
        <w:t>to temples from the funds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collected by you?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right to spend anything on temples from the money I </w:t>
      </w:r>
      <w:r>
        <w:rPr>
          <w:rFonts w:ascii="Times" w:hAnsi="Times" w:eastAsia="Times"/>
          <w:b w:val="0"/>
          <w:i w:val="0"/>
          <w:color w:val="000000"/>
          <w:sz w:val="22"/>
        </w:rPr>
        <w:t>had collected.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31. Do you believe that a Dhed, Bhangi or Chamar cannot attain emancipation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 acquire supreme love for God unless he gets an opportunity to go into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for </w:t>
      </w:r>
      <w:r>
        <w:rPr>
          <w:rFonts w:ascii="Times" w:hAnsi="Times" w:eastAsia="Times"/>
          <w:b w:val="0"/>
          <w:i/>
          <w:color w:val="000000"/>
          <w:sz w:val="18"/>
        </w:rPr>
        <w:t>darshan?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don’t believe so at 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32. If you think that idol-worship is essential for the untouchables, what if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separate temples are built for them with the idols of Shri Rama or Shri Krishna 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don’t see any justification for the existence of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untouchable communities, I would not be satisfied by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temples for them.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33. Do you think that the worship of an idol in a public temple is more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efficacious than that of an idol installed in the temple built for untouchables?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34. Has Mr. Kelappan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any Dhed, Bhangi or Chamar told you that he has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such supreme love for the deity, that he will lose his life if he does not get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8"/>
        </w:rPr>
        <w:t>in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8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temple of the sanatanists?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Kelappan; he had undertaken a fast unto death on September 20, 1932,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opening of the Guruvayur temple to Harijans and suspended it on Octobers 2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Gandhiji's advice.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35. When you attended the Round Table Conference, you were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 that the population of the Dheds, Bhangis and Chamars, who are treated </w:t>
      </w:r>
      <w:r>
        <w:rPr>
          <w:rFonts w:ascii="Times" w:hAnsi="Times" w:eastAsia="Times"/>
          <w:b w:val="0"/>
          <w:i w:val="0"/>
          <w:color w:val="000000"/>
          <w:sz w:val="18"/>
        </w:rPr>
        <w:t>as untouchables, was six or seven crores.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tabs>
          <w:tab w:pos="550" w:val="left"/>
          <w:tab w:pos="6030" w:val="left"/>
        </w:tabs>
        <w:autoSpaceDE w:val="0"/>
        <w:widowControl/>
        <w:spacing w:line="26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36. Were you under the same impression when you made a compromise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18"/>
        </w:rPr>
        <w:t>Mr. Ambedkar?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37. Did you even take the trouble of studying the causes with a view to </w:t>
      </w:r>
      <w:r>
        <w:rPr>
          <w:rFonts w:ascii="Times" w:hAnsi="Times" w:eastAsia="Times"/>
          <w:b w:val="0"/>
          <w:i w:val="0"/>
          <w:color w:val="000000"/>
          <w:sz w:val="18"/>
        </w:rPr>
        <w:t>ascertain the actual population of these three communities?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don’t follow the question.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38. Is it not a fact that the percentage of the population of such untouchables </w:t>
      </w:r>
      <w:r>
        <w:rPr>
          <w:rFonts w:ascii="Times" w:hAnsi="Times" w:eastAsia="Times"/>
          <w:b w:val="0"/>
          <w:i w:val="0"/>
          <w:color w:val="000000"/>
          <w:sz w:val="18"/>
        </w:rPr>
        <w:t>varies from 2_ per cent in Kathiawar and Gujarat?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not impossible.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39. Have you even now ascertained the actual population of the three </w:t>
      </w:r>
      <w:r>
        <w:rPr>
          <w:rFonts w:ascii="Times" w:hAnsi="Times" w:eastAsia="Times"/>
          <w:b w:val="0"/>
          <w:i w:val="0"/>
          <w:color w:val="000000"/>
          <w:sz w:val="18"/>
        </w:rPr>
        <w:t>communities in India?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the exact number.</w:t>
      </w:r>
    </w:p>
    <w:p>
      <w:pPr>
        <w:autoSpaceDN w:val="0"/>
        <w:autoSpaceDE w:val="0"/>
        <w:widowControl/>
        <w:spacing w:line="260" w:lineRule="exact" w:before="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40. Is it not a fact that lakhs of high-caste Hindus who were touchables became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Mohammedans during the Mohammedan rule and Christians after the advent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rule?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be surprised if this is true.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41. Can you give even approximately the number of the untouchables who </w:t>
      </w:r>
      <w:r>
        <w:rPr>
          <w:rFonts w:ascii="Times" w:hAnsi="Times" w:eastAsia="Times"/>
          <w:b w:val="0"/>
          <w:i w:val="0"/>
          <w:color w:val="000000"/>
          <w:sz w:val="18"/>
        </w:rPr>
        <w:t>became either Mohammedans or Christians?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say that the number is quite large.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42. Are you for allowing any Dhed, Bhangi or Chamar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into the Hindu temples? If not, what conditions or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restrictions would you suggest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Dheds, Bhangis and members of other such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>who observe the rules of cleanliness must be entitled to visit temples.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43. Who will frame these conditions and restrictions and who will enforce </w:t>
      </w:r>
      <w:r>
        <w:rPr>
          <w:rFonts w:ascii="Times" w:hAnsi="Times" w:eastAsia="Times"/>
          <w:b w:val="0"/>
          <w:i w:val="0"/>
          <w:color w:val="000000"/>
          <w:sz w:val="18"/>
        </w:rPr>
        <w:t>them? Will this not cause constant bickerings?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rules are still accepted, and I think it easier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to observe them than to persuade other Hindus to do so.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44. Has a large section of the Dheds, Bhangis and Chamars authorized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create this sort of agitation for securing their entry into the Hindu temples?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The present movement is intended to persuade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>to do their duty.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Yeravda Pact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45. Do you know that most of them are deadly against your agitation and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will widen the gulf between them and the caste Hindus, create trouble and make </w:t>
      </w:r>
      <w:r>
        <w:rPr>
          <w:rFonts w:ascii="Times" w:hAnsi="Times" w:eastAsia="Times"/>
          <w:b w:val="0"/>
          <w:i w:val="0"/>
          <w:color w:val="000000"/>
          <w:sz w:val="18"/>
        </w:rPr>
        <w:t>their position considerably worse 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truth is the exact opposite of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46. Are you prepared to issue a referendum for ascertaining wishes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untouchables in the different parts of India?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light of the reply to (44), your suggestion is unnecessary.</w:t>
      </w:r>
    </w:p>
    <w:p>
      <w:pPr>
        <w:autoSpaceDN w:val="0"/>
        <w:autoSpaceDE w:val="0"/>
        <w:widowControl/>
        <w:spacing w:line="260" w:lineRule="exact" w:before="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47. Assuming that you suggest a compromise and it is accepted by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orthodox Hindus, do you think that it will be held as binding on all the untouchables </w:t>
      </w:r>
      <w:r>
        <w:rPr>
          <w:rFonts w:ascii="Times" w:hAnsi="Times" w:eastAsia="Times"/>
          <w:b w:val="0"/>
          <w:i w:val="0"/>
          <w:color w:val="000000"/>
          <w:sz w:val="18"/>
        </w:rPr>
        <w:t>and other orthodox Hindus?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movement is not a commercial bargain.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religious movement. It will show the path of dharma to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accept it as such.</w:t>
      </w:r>
    </w:p>
    <w:p>
      <w:pPr>
        <w:autoSpaceDN w:val="0"/>
        <w:autoSpaceDE w:val="0"/>
        <w:widowControl/>
        <w:spacing w:line="260" w:lineRule="exact" w:before="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48. Do you know that the sentiments of untouchability are rampant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 Rabaris, Bharavads, Kolis, Thakardas, Kanbis, Patidars, Rajputs, and </w:t>
      </w:r>
      <w:r>
        <w:rPr>
          <w:rFonts w:ascii="Times" w:hAnsi="Times" w:eastAsia="Times"/>
          <w:b w:val="0"/>
          <w:i w:val="0"/>
          <w:color w:val="000000"/>
          <w:sz w:val="18"/>
        </w:rPr>
        <w:t>such other castes?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our misfortune.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49. Do you know that the Dheds do not dine with the Bhangis and Chamars,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 are separate wells for them in almost all the towns and villages 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is another misfortune.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50. Can you say with some authority that the Dheds will allow the Bhangis </w:t>
      </w:r>
      <w:r>
        <w:rPr>
          <w:rFonts w:ascii="Times" w:hAnsi="Times" w:eastAsia="Times"/>
          <w:b w:val="0"/>
          <w:i w:val="0"/>
          <w:color w:val="000000"/>
          <w:sz w:val="18"/>
        </w:rPr>
        <w:t>and Chamars to enter into their temples?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persuade the so-called high-caste Hindus, I think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easy enough to persuade the Harijans.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51. Have you got a written assurance from the bulk of the Dheds that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up such sentiments if public temples are opened even to the Bhangis and </w:t>
      </w:r>
      <w:r>
        <w:rPr>
          <w:rFonts w:ascii="Times" w:hAnsi="Times" w:eastAsia="Times"/>
          <w:b w:val="0"/>
          <w:i w:val="0"/>
          <w:color w:val="000000"/>
          <w:sz w:val="18"/>
        </w:rPr>
        <w:t>Chamars?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persons have given me assurances, though I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in writing.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52. You have been constantly preaching touchability after your return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Africa? Will you state the number of temples in the towns and villages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>opened to the untouchables with the consent of the local sanatanists?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the number must be about 500.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53. Do you not think that the Lion of India who once roared and launched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movement against the British Government ought not to seek help </w:t>
      </w:r>
      <w:r>
        <w:rPr>
          <w:rFonts w:ascii="Times" w:hAnsi="Times" w:eastAsia="Times"/>
          <w:b w:val="0"/>
          <w:i w:val="0"/>
          <w:color w:val="000000"/>
          <w:sz w:val="18"/>
        </w:rPr>
        <w:t>from His Excellency the Viceroy on this question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reply to this question, I would be violating my promise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54. You propose to fast to death if the Viceroy does not sanction the Bill.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by way of resentment against the Viceroy or the obstinate sanatanists?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reply to this question is contained in the reply to question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55. You do not think that your identification with the question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prejudicially affect reverence of the sanatanists for you and practically wreck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strengthen hands of the British statesmen who are against giving </w:t>
      </w:r>
      <w:r>
        <w:rPr>
          <w:rFonts w:ascii="Times" w:hAnsi="Times" w:eastAsia="Times"/>
          <w:b w:val="0"/>
          <w:i w:val="0"/>
          <w:color w:val="000000"/>
          <w:sz w:val="18"/>
        </w:rPr>
        <w:t>substantial rights to India?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believe so.</w:t>
      </w:r>
    </w:p>
    <w:p>
      <w:pPr>
        <w:autoSpaceDN w:val="0"/>
        <w:autoSpaceDE w:val="0"/>
        <w:widowControl/>
        <w:spacing w:line="292" w:lineRule="exact" w:before="16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56. Do you not think that the reverence for you is your real strength?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power I have is Rama’s, not mine.</w:t>
      </w:r>
    </w:p>
    <w:p>
      <w:pPr>
        <w:autoSpaceDN w:val="0"/>
        <w:autoSpaceDE w:val="0"/>
        <w:widowControl/>
        <w:spacing w:line="292" w:lineRule="exact" w:before="16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57. Are you prepared to face the human nature as it is? </w:t>
      </w:r>
      <w:r>
        <w:rPr>
          <w:rFonts w:ascii="Times" w:hAnsi="Times" w:eastAsia="Times"/>
          <w:b w:val="0"/>
          <w:i w:val="0"/>
          <w:color w:val="000000"/>
          <w:sz w:val="22"/>
        </w:rPr>
        <w:t>That is what I have done all my life.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58. Do you really appreciate the practical difficulties in the way of </w:t>
      </w:r>
      <w:r>
        <w:rPr>
          <w:rFonts w:ascii="Times" w:hAnsi="Times" w:eastAsia="Times"/>
          <w:b w:val="0"/>
          <w:i w:val="0"/>
          <w:color w:val="000000"/>
          <w:sz w:val="18"/>
        </w:rPr>
        <w:t>accomplishment of your desire?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am fully aware of the difficulties.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59. Can you suggest a practical way by which public temples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opened to the untouchables without creating a split or tension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>Hindus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certainly made my suggestions.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60. Can the Jains, who are not Hindus by religion, and the Hindus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idol-worship, and who have therefore nothing at stake, ask the Viceroy to </w:t>
      </w:r>
      <w:r>
        <w:rPr>
          <w:rFonts w:ascii="Times" w:hAnsi="Times" w:eastAsia="Times"/>
          <w:b w:val="0"/>
          <w:i w:val="0"/>
          <w:color w:val="000000"/>
          <w:sz w:val="18"/>
        </w:rPr>
        <w:t>sanction the Bill?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61. Has any of the so-called benefactors of the untouchables built or offered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build any temple for the untouchables?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8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62. What harm is there if separate temples, having due regard to local needs,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built, and the question of the entry into the temples built and maintained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sanatanists is shelved?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will harm sanatana dharma itself.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63. Have you ever stayed long in places of pilgrimage with a view to correctly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ascertain the depth of the religious sentiments of sanatanist males and females 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to eschew all politics during his incarceration, while he was </w:t>
      </w:r>
      <w:r>
        <w:rPr>
          <w:rFonts w:ascii="Times" w:hAnsi="Times" w:eastAsia="Times"/>
          <w:b w:val="0"/>
          <w:i w:val="0"/>
          <w:color w:val="000000"/>
          <w:sz w:val="18"/>
        </w:rPr>
        <w:t>allowed to meet and communicate freely for anti-untouchability work.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64. Is it not a fact that the heart, and not the body, is the seat of love? </w:t>
      </w:r>
      <w:r>
        <w:rPr>
          <w:rFonts w:ascii="Times" w:hAnsi="Times" w:eastAsia="Times"/>
          <w:b w:val="0"/>
          <w:i w:val="0"/>
          <w:color w:val="000000"/>
          <w:sz w:val="22"/>
        </w:rPr>
        <w:t>It is so.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65. Is it a fact that the sacred books of the Hindus lay the greatest stress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mutual touch by heart?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True.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66. Is it not a fact that it is the lack of mutual touch by heart which creates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wars and disputes among families and nourishes civil and criminal courts?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Quite true.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67. You know that during the dire famine of Samvat 1956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,numerous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sanatanists fed the needy and supplied clothes? Can you point to a single instance of </w:t>
      </w:r>
      <w:r>
        <w:rPr>
          <w:rFonts w:ascii="Times" w:hAnsi="Times" w:eastAsia="Times"/>
          <w:b w:val="0"/>
          <w:i w:val="0"/>
          <w:color w:val="000000"/>
          <w:sz w:val="18"/>
        </w:rPr>
        <w:t>the untouchables having been denied that benefit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limit to that.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68. Do you not think that the non-touchability of the Hindu women in menses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based on the principle of purity? Does it breathe any hatred for them 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is right. It implies no contempt.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69. Should a Hindu take his bath and wash his clothes if he touches a corpse or </w:t>
      </w:r>
      <w:r>
        <w:rPr>
          <w:rFonts w:ascii="Times" w:hAnsi="Times" w:eastAsia="Times"/>
          <w:b w:val="0"/>
          <w:i w:val="0"/>
          <w:color w:val="000000"/>
          <w:sz w:val="18"/>
        </w:rPr>
        <w:t>any dead creature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should purify themselves.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70. You know that among then Parsis the women in menses are treated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 for eight days.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heard that it is so.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71. Do you know that no pious Mohammedan would go to a Masjid for prayers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there be a drop of urine or pus on any of his clothes?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is true.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72. Supposing that a majority of people in a particular village or town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to drink is no vice, should the minority also drink?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Never.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73. Are you of the opinion that dharma should be defined according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notions of the majority in a particular locality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theory, the practice will remain what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>does.</w:t>
      </w:r>
    </w:p>
    <w:p>
      <w:pPr>
        <w:autoSpaceDN w:val="0"/>
        <w:autoSpaceDE w:val="0"/>
        <w:widowControl/>
        <w:spacing w:line="270" w:lineRule="exact" w:before="3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74. Do you know that about 80 per cent of the boys attending schools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colleges, who wear a white khaddar cap, do not visit temples even once a year;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of them state that the sacred books of the Hindus should be thrown into the sea ? </w:t>
      </w:r>
      <w:r>
        <w:rPr>
          <w:rFonts w:ascii="Times" w:hAnsi="Times" w:eastAsia="Times"/>
          <w:b w:val="0"/>
          <w:i w:val="0"/>
          <w:color w:val="000000"/>
          <w:sz w:val="22"/>
        </w:rPr>
        <w:t>I would be surprised and pained if this is true.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1900 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75. Have you ever advised these boys to visit temples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8"/>
        </w:rPr>
        <w:t>at least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once a fortnight or a month?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76. Do you not think that if the administration of India be entrusted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of such views, they would follow in the footsteps of Russia, whose policy is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make the country Godless?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no such fear.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77. Have you ever cared to ascertain the percentage of boys referred to in Q.74,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offer prayers to God even once a day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Generally all pray at least once every 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78. Do you know that the ladies residing in the ‘Vanita Vishram’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numerous educated high-caste ladies do not observe menses?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 not know.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79. Has not Shri Krishna said that dear unto him is one who causes no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udvega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others? What are your notions about the ahimsa dharma?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replied to this question in many of my articles.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80. Can you point to two males or females having similar features of the body,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etc., from the population of 180 crores of the earth?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81. Is it possible to expect all human beings to be of the same temperament or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habits?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82. Do you not think that the contact of high-caste Hindus with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untouchables in their present state would do considerable harm to the former?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so-called high-caste Hindus really deserve to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high-caste, mixing with Harijans will, instead of harming them,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themselves and the Harijans. Even if they do not possess the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heart about which you have asked a question above,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by freely mixing with the Harijans because such mixing </w:t>
      </w:r>
      <w:r>
        <w:rPr>
          <w:rFonts w:ascii="Times" w:hAnsi="Times" w:eastAsia="Times"/>
          <w:b w:val="0"/>
          <w:i w:val="0"/>
          <w:color w:val="000000"/>
          <w:sz w:val="22"/>
        </w:rPr>
        <w:t>concerns the heart.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83. All tinctures contain liquor. Would you advise those who take them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liquor or to give up the tinctures?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Personally I would appeal to them to give up drinking tinctures.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84. Can you point to any Rajput ruler following the Buddhistic religion, or to</w:t>
      </w:r>
    </w:p>
    <w:p>
      <w:pPr>
        <w:autoSpaceDN w:val="0"/>
        <w:autoSpaceDE w:val="0"/>
        <w:widowControl/>
        <w:spacing w:line="220" w:lineRule="exact" w:before="340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Women’s home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Mohammedan ruler who had compelled the sanatanists to allow the untouchables </w:t>
      </w:r>
      <w:r>
        <w:rPr>
          <w:rFonts w:ascii="Times" w:hAnsi="Times" w:eastAsia="Times"/>
          <w:b w:val="0"/>
          <w:i w:val="0"/>
          <w:color w:val="000000"/>
          <w:sz w:val="18"/>
        </w:rPr>
        <w:t>to enter their temples?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don’t know of any.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85. Do you think that if the British Government were to violate the repeated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sacred pledges of absolute non-intervention in religious matters, it would contribute </w:t>
      </w:r>
      <w:r>
        <w:rPr>
          <w:rFonts w:ascii="Times" w:hAnsi="Times" w:eastAsia="Times"/>
          <w:b w:val="0"/>
          <w:i w:val="0"/>
          <w:color w:val="000000"/>
          <w:sz w:val="18"/>
        </w:rPr>
        <w:t>to their stability and to peace and contentment among men?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tabs>
          <w:tab w:pos="550" w:val="left"/>
          <w:tab w:pos="4750" w:val="left"/>
        </w:tabs>
        <w:autoSpaceDE w:val="0"/>
        <w:widowControl/>
        <w:spacing w:line="28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86. Does Malaviyaji take meals or do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Sandhya-Gayatri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taking a bath </w:t>
      </w:r>
      <w:r>
        <w:rPr>
          <w:rFonts w:ascii="Times" w:hAnsi="Times" w:eastAsia="Times"/>
          <w:b w:val="0"/>
          <w:i w:val="0"/>
          <w:color w:val="000000"/>
          <w:sz w:val="18"/>
        </w:rPr>
        <w:t>if he has touched any untouchable person?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question should be addressed to Malaviyaji.</w:t>
      </w:r>
    </w:p>
    <w:p>
      <w:pPr>
        <w:autoSpaceDN w:val="0"/>
        <w:autoSpaceDE w:val="0"/>
        <w:widowControl/>
        <w:spacing w:line="260" w:lineRule="exact" w:before="48" w:after="1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87. If the sentiments of the Hindus who support you on this question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materially differ from those of our friend Mr. Shaukat Ali, is it not open to him to say </w:t>
      </w:r>
      <w:r>
        <w:rPr>
          <w:rFonts w:ascii="Times" w:hAnsi="Times" w:eastAsia="Times"/>
          <w:b w:val="0"/>
          <w:i w:val="0"/>
          <w:color w:val="000000"/>
          <w:sz w:val="18"/>
        </w:rPr>
        <w:t>that he too is a sanatanist? And can he be our teacher as to what the sanatana dharma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is?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is beyond my power to say what Maulana Shaukat Ali can do.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88. Is it a fact that most of the Dheds, Bhangis and Chamars take beef even </w:t>
      </w:r>
      <w:r>
        <w:rPr>
          <w:rFonts w:ascii="Times" w:hAnsi="Times" w:eastAsia="Times"/>
          <w:b w:val="0"/>
          <w:i w:val="0"/>
          <w:color w:val="000000"/>
          <w:sz w:val="18"/>
        </w:rPr>
        <w:t>now? Do you think that they can be all Harijans?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all of them do not eat beef. Certainly all of them can </w:t>
      </w:r>
      <w:r>
        <w:rPr>
          <w:rFonts w:ascii="Times" w:hAnsi="Times" w:eastAsia="Times"/>
          <w:b w:val="0"/>
          <w:i w:val="0"/>
          <w:color w:val="000000"/>
          <w:sz w:val="22"/>
        </w:rPr>
        <w:t>become Harijans.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4112. Also C.W. 2799.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Chhaganlal Gandhi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623.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1933</w:t>
      </w:r>
    </w:p>
    <w:p>
      <w:pPr>
        <w:autoSpaceDN w:val="0"/>
        <w:tabs>
          <w:tab w:pos="550" w:val="left"/>
          <w:tab w:pos="2110" w:val="left"/>
          <w:tab w:pos="3430" w:val="left"/>
        </w:tabs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mail from you. I cannot judge whether or not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read Mahavir’s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Read my reply to him and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needful. I suppose you did write to all persons who had lent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Tell Mahavir what Brijkishan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told you about him.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208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 of mind? Prema’s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anger does not seem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is Ratilal’s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cooled down. But I assume that she does not harass you in any </w:t>
      </w:r>
      <w:r>
        <w:rPr>
          <w:rFonts w:ascii="Times" w:hAnsi="Times" w:eastAsia="Times"/>
          <w:b w:val="0"/>
          <w:i w:val="0"/>
          <w:color w:val="000000"/>
          <w:sz w:val="22"/>
        </w:rPr>
        <w:t>way. And I am sure that she would not neglect her work because of</w:t>
      </w:r>
    </w:p>
    <w:p>
      <w:pPr>
        <w:autoSpaceDN w:val="0"/>
        <w:autoSpaceDE w:val="0"/>
        <w:widowControl/>
        <w:spacing w:line="220" w:lineRule="exact" w:before="32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Vedic prayer to the Sun-God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Mahavir Giri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Brijkrishna Chandiwala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Ratilal Mehta, son of Dr. Pranjivan Mehta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Premabehn Kantak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anger. I hope she does not ill-treat her body because of it. If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is directed only against me, I don’t mind it; I am passing it on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Court above.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624. LETTER TO MADALASA BAJAJ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1933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MADALASA,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seems to be all right these days. If you continue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manner, your petulance and your habit of crying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in a short time. It is enough if you digest the food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eat.</w:t>
      </w:r>
    </w:p>
    <w:p>
      <w:pPr>
        <w:autoSpaceDN w:val="0"/>
        <w:autoSpaceDE w:val="0"/>
        <w:widowControl/>
        <w:spacing w:line="28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which occur to you occur to all people who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They are solved by reading and reflection. We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world. We are in it and it is in us. God also is in us.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air in our body, but we have another physical sense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feel it. We can develop a sense with which we can feel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we do so, we can know Him also. Vinoba is helping you to </w:t>
      </w:r>
      <w:r>
        <w:rPr>
          <w:rFonts w:ascii="Times" w:hAnsi="Times" w:eastAsia="Times"/>
          <w:b w:val="0"/>
          <w:i w:val="0"/>
          <w:color w:val="000000"/>
          <w:sz w:val="22"/>
        </w:rPr>
        <w:t>develop such a sense. Have patience.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22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Tell Janakimaiya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that I often see Jamnalal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His health is good.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22"/>
        </w:rPr>
        <w:t>p. 314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625. LETTER TO GULAM RASUL QURESHI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1933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gone wrong with you now? What does the doctor say?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tolerate it in the slightest degree that you should be ill. How </w:t>
      </w:r>
      <w:r>
        <w:rPr>
          <w:rFonts w:ascii="Times" w:hAnsi="Times" w:eastAsia="Times"/>
          <w:b w:val="0"/>
          <w:i w:val="0"/>
          <w:color w:val="000000"/>
          <w:sz w:val="22"/>
        </w:rPr>
        <w:t>did a  body which seemed so strong become weak? The children must</w:t>
      </w:r>
    </w:p>
    <w:p>
      <w:pPr>
        <w:autoSpaceDN w:val="0"/>
        <w:autoSpaceDE w:val="0"/>
        <w:widowControl/>
        <w:spacing w:line="220" w:lineRule="exact" w:before="28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completely recovered now. Is Amina at peace? Do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me. Such hesitation will be misplaced sympathy. I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all the necessary information about all of you.</w:t>
      </w:r>
    </w:p>
    <w:p>
      <w:pPr>
        <w:autoSpaceDN w:val="0"/>
        <w:autoSpaceDE w:val="0"/>
        <w:widowControl/>
        <w:spacing w:line="220" w:lineRule="exact" w:before="3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10816. Courtesy: Gulam Rasul 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626. LETTER TO INDRA VIDYALANKAR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INDRA,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some Harijans of your area, I am enclosing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Read it and after an inquiry do whatever is possible.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to them to see you.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Enclosure: Letter from the Harijans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7204. Also C.W. 4862.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Chandragupta Vidyalankar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627. LETTER TO MIRABEHN</w:t>
      </w:r>
    </w:p>
    <w:p>
      <w:pPr>
        <w:autoSpaceDN w:val="0"/>
        <w:autoSpaceDE w:val="0"/>
        <w:widowControl/>
        <w:spacing w:line="274" w:lineRule="exact" w:before="9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Now 5 a.m., January 12 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1933</w:t>
      </w:r>
    </w:p>
    <w:p>
      <w:pPr>
        <w:autoSpaceDN w:val="0"/>
        <w:autoSpaceDE w:val="0"/>
        <w:widowControl/>
        <w:spacing w:line="212" w:lineRule="exact" w:before="1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book.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letter arrived as usual. Also your notes on Dr. Gour’s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omit to tell you about what our common friends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you. They all think of you, would like to write to you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receive their letters and invariably send their love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these are the Kingsley Hall people, the Privats, the Italian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sisters, the Larks of St. Francis and Mary Barr. This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>exhaustive list, it is only an illustrative list. But I must send you some</w:t>
      </w:r>
    </w:p>
    <w:p>
      <w:pPr>
        <w:autoSpaceDN w:val="0"/>
        <w:autoSpaceDE w:val="0"/>
        <w:widowControl/>
        <w:spacing w:line="220" w:lineRule="exact" w:before="3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“13”, but in his letter of January 19, 1933, to the addressee,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refers to this letter as of “Thursday”, which was January 12.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Vidc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Narandas Gandhi”, pp. 35-6.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letters themselves. Thus you will find Madeleine’s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my reply, Andrews’s and John Morris’s, the blind man.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omit Agatha, Esther, Horace and the Woodbrooke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never fail to remember you whenever they write.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also John Morris’s X’mas card and one of the very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picture-cards that Princess Aristarchi sends every week. She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be a learned woman of deep devotion.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late with your remarks about the primus stove.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banished from the Ashram now some two months ago. I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 then. On learning of the death of Prof. Trivedi’s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brother’s wife from the primus-lighting, I wrote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Narandas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way to mourn the event was to banish the stove altogether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It was a hard job to convince some of the women.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all realized the necessity. The banishment was not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compulsory. Everyone gave it up voluntarily. I should have given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pleasing information before but how many such titbits I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omitting every week! However, I know that you do not expect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from me. And yet if I do not tell them to you, you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of all the happenings in the Ashram which you should and </w:t>
      </w:r>
      <w:r>
        <w:rPr>
          <w:rFonts w:ascii="Times" w:hAnsi="Times" w:eastAsia="Times"/>
          <w:b w:val="0"/>
          <w:i w:val="0"/>
          <w:color w:val="000000"/>
          <w:sz w:val="22"/>
        </w:rPr>
        <w:t>may under the prison rules know. I must do what I can.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is the same as last week and so is the food. No salt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It is no deprivation for me. There is no craving for it. When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 like it. But I would not like anything the moment 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harmful for me. The elbow pain remains what it was, not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cause for anxiety.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need not return the enclosed letters and the cards.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9679. Courtesy: Mirabehn</w:t>
      </w:r>
    </w:p>
    <w:p>
      <w:pPr>
        <w:autoSpaceDN w:val="0"/>
        <w:autoSpaceDE w:val="0"/>
        <w:widowControl/>
        <w:spacing w:line="220" w:lineRule="exact" w:before="16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Madeleine Rolland, sister of Romain Rolland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Woodbrooke Settlement, the Quaker Centre near Birmingham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15/16-10-1932.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628. LETTER FO EDMOND AND YVONNE PRIVAT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 AND BHAKTI,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all delighted to receive your letter after many months.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are both spreading the gospel of love and also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>live it. I often think of those very happy times we were together on the</w:t>
      </w:r>
    </w:p>
    <w:p>
      <w:pPr>
        <w:autoSpaceDN w:val="0"/>
        <w:autoSpaceDE w:val="0"/>
        <w:widowControl/>
        <w:spacing w:line="26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Pilsna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never tired of recalling your utter indifference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 of riches, and your losing yourselves in one another.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this New Year make your life richer, happier and more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fruitful in the service of humanity.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to dictate if I was to write to you at all.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826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0" w:after="0"/>
              <w:ind w:left="29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Did you get Mahadev’s Christmas letter?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8794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629. LETTER TO MARGARETE SPIEGEL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MARGARETE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love-letter from your ship. I was glad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Ashram and were able to take actual part in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and, in my opinion, inasmuch as you rendered this selfless </w:t>
      </w:r>
      <w:r>
        <w:rPr>
          <w:rFonts w:ascii="Times" w:hAnsi="Times" w:eastAsia="Times"/>
          <w:b w:val="0"/>
          <w:i w:val="0"/>
          <w:color w:val="000000"/>
          <w:sz w:val="22"/>
        </w:rPr>
        <w:t>service to downtrodden humanity, you served the whole of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quite right in giving up spinning ‘ropes’ as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If you could have learnt the art properly,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advised you to continue to spin not cotton but wool; but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talent for such work. God has blessed you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gifts, and it is well with you so long as you use them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mankind including of course your dear mother.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Next time we meet, if we do, you are not going to be ‘awed’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if you are to be a daughter to me. Do not hesitate to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feel like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joins me in sending love to you.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Swiss couple; Gandhiji called them Anand and Bhakti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return-voyage from England after the Round Table Gonference.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Dr. Margarete Spiegel, a German lady, who lived in the Ashram for some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time. She was also a teacher at Santiniketan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630. LETTER TO V. M. NAWLE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NAWLE,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many days, but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my letter regarding Sjt. C. V. Vaidya. I therefore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whether you have appreciated the force of my criticism.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me in as few words as possible what “the new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unique path” to the temple-entry is; then I shall decide whether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inter-view is necessary. I have just now no time to spare for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but the most important matters.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V. M.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“D</w:t>
      </w:r>
      <w:r>
        <w:rPr>
          <w:rFonts w:ascii="Times" w:hAnsi="Times" w:eastAsia="Times"/>
          <w:b w:val="0"/>
          <w:i w:val="0"/>
          <w:color w:val="000000"/>
          <w:sz w:val="16"/>
        </w:rPr>
        <w:t>INBANDHOO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444 R</w:t>
      </w:r>
      <w:r>
        <w:rPr>
          <w:rFonts w:ascii="Times" w:hAnsi="Times" w:eastAsia="Times"/>
          <w:b w:val="0"/>
          <w:i w:val="0"/>
          <w:color w:val="000000"/>
          <w:sz w:val="16"/>
        </w:rPr>
        <w:t>ASTA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18907</w:t>
      </w:r>
    </w:p>
    <w:p>
      <w:pPr>
        <w:autoSpaceDN w:val="0"/>
        <w:autoSpaceDE w:val="0"/>
        <w:widowControl/>
        <w:spacing w:line="292" w:lineRule="exact" w:before="282" w:after="0"/>
        <w:ind w:left="0" w:right="14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631. LETTER TO SIDDHIAH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tabs>
          <w:tab w:pos="550" w:val="left"/>
          <w:tab w:pos="2550" w:val="left"/>
        </w:tabs>
        <w:autoSpaceDE w:val="0"/>
        <w:widowControl/>
        <w:spacing w:line="28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dare not interfere in election matters </w:t>
      </w:r>
      <w:r>
        <w:rPr>
          <w:rFonts w:ascii="Times" w:hAnsi="Times" w:eastAsia="Times"/>
          <w:b w:val="0"/>
          <w:i w:val="0"/>
          <w:color w:val="000000"/>
          <w:sz w:val="22"/>
        </w:rPr>
        <w:t>with-out knowing anything and from inside a prison.</w:t>
      </w:r>
    </w:p>
    <w:p>
      <w:pPr>
        <w:autoSpaceDN w:val="0"/>
        <w:autoSpaceDE w:val="0"/>
        <w:widowControl/>
        <w:spacing w:line="22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IDDHIAH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ARIJAN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18908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632. LETTER TO NAWAL KISHORE SHARMA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is required is not articles for the Press.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that kind of propaganda is concerned, it is being done by</w:t>
      </w:r>
    </w:p>
    <w:p>
      <w:pPr>
        <w:autoSpaceDN w:val="0"/>
        <w:autoSpaceDE w:val="0"/>
        <w:widowControl/>
        <w:spacing w:line="220" w:lineRule="exact" w:before="30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the addressee had requested Gandhiji to bless a Harijan candidate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standing for the presidentship of the Erode Taluk Board and to ask the opposing </w:t>
      </w:r>
      <w:r>
        <w:rPr>
          <w:rFonts w:ascii="Times" w:hAnsi="Times" w:eastAsia="Times"/>
          <w:b w:val="0"/>
          <w:i w:val="0"/>
          <w:color w:val="000000"/>
          <w:sz w:val="18"/>
        </w:rPr>
        <w:t>candidate to withdraw (S.N. 18894)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ex-perienced people. What you can do is to take up some actual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work in which you will spend your money and yourself.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>AWAL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6"/>
        </w:rPr>
        <w:t>ISHORE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6"/>
        </w:rPr>
        <w:t>HARMA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6"/>
        </w:rPr>
        <w:t>ESSRS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S.S. B</w:t>
      </w:r>
      <w:r>
        <w:rPr>
          <w:rFonts w:ascii="Times" w:hAnsi="Times" w:eastAsia="Times"/>
          <w:b w:val="0"/>
          <w:i w:val="0"/>
          <w:color w:val="000000"/>
          <w:sz w:val="16"/>
        </w:rPr>
        <w:t>RIJ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&amp; S</w:t>
      </w:r>
      <w:r>
        <w:rPr>
          <w:rFonts w:ascii="Times" w:hAnsi="Times" w:eastAsia="Times"/>
          <w:b w:val="0"/>
          <w:i w:val="0"/>
          <w:color w:val="000000"/>
          <w:sz w:val="16"/>
        </w:rPr>
        <w:t>ONS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633. LETTER FO PARASHURAM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PARASHURAM,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I had your telegram also.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telegraphed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Jain as soon as I got your telegram. I wonder if he gave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I have not heard from him. His statement is of course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He did not even take the elementary precaution of finding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how and why the fast was postponed. Beyond sending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telegram, I have not taken any other steps, and even after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 have not thought it proper to write to him. You will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what has been the outcome of the fast.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are keeping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>ARASHURAM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RISHNA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6"/>
        </w:rPr>
        <w:t>AGAR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634. LETTER TO K. KELAPPAN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KELAPPAN,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On receipt thereof I telegraphed to Gopalan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requested Gandhiji to persuade Mathuradas Jain of Ferozepur </w:t>
      </w:r>
      <w:r>
        <w:rPr>
          <w:rFonts w:ascii="Times" w:hAnsi="Times" w:eastAsia="Times"/>
          <w:b w:val="0"/>
          <w:i w:val="0"/>
          <w:color w:val="000000"/>
          <w:sz w:val="18"/>
        </w:rPr>
        <w:t>to give up his fast.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Mathuradas Jain had obeyed Gandhiji's instruction and abandoned his fast; 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Mathuradas Jain”, 8-2-1933.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confer with Rajagopalachariar.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2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hope that you have got over the effect of the accident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please see me on your way back.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do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635. LETTER TO R. SOMASUNDARAM AIYAR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Your letter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 illustration of the imaginary quarrel between the poor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 many husbands. You say you will not allow my will to thwart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allegiance to God and your conscience. I say I am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a few million out of my 300 millions to thwart my allegiance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my conscience and, what is perhaps more pertinent for you,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allegiance to  my other many million husbands. So you see the odds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 are not even. Husbands can always play ducks and drakes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wives, for they always play with loaded dice. But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gifted wives with infinite patience. So, you will see how at the end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bear down the opposition of the very few husbands out of many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up in arms against me, and when the quarrel is over, you will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crocodile tears over the scars “the whole host” of you may leave on </w:t>
      </w:r>
      <w:r>
        <w:rPr>
          <w:rFonts w:ascii="Times" w:hAnsi="Times" w:eastAsia="Times"/>
          <w:b w:val="0"/>
          <w:i w:val="0"/>
          <w:color w:val="000000"/>
          <w:sz w:val="22"/>
        </w:rPr>
        <w:t>your poor wife and then make her forget all about her past miseries.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appeal to me to exploit your sympathy for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betterment of the backward classes. I invite you to make a sporting </w:t>
      </w:r>
      <w:r>
        <w:rPr>
          <w:rFonts w:ascii="Times" w:hAnsi="Times" w:eastAsia="Times"/>
          <w:b w:val="0"/>
          <w:i w:val="0"/>
          <w:color w:val="000000"/>
          <w:sz w:val="22"/>
        </w:rPr>
        <w:t>offer.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argument, I hope, you don’t want me to take seriously,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do, then I must ask you dispassionately to study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that I have been making, and you will find that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>of the questions raised by you is sufficiently answered therein.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R.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OMASUNDARAM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IYAR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YLAPORE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1923</w:t>
      </w:r>
      <w:r>
        <w:rPr>
          <w:rFonts w:ascii="Times" w:hAnsi="Times" w:eastAsia="Times"/>
          <w:b w:val="0"/>
          <w:i/>
          <w:color w:val="000000"/>
          <w:sz w:val="18"/>
        </w:rPr>
        <w:t>0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Car accident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636. LETTER TO KONDA VENKATAPPAYYA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VENKATAPPAYYA,</w:t>
      </w:r>
    </w:p>
    <w:p>
      <w:pPr>
        <w:autoSpaceDN w:val="0"/>
        <w:autoSpaceDE w:val="0"/>
        <w:widowControl/>
        <w:spacing w:line="280" w:lineRule="exact" w:before="1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fear that your suggestion is fatal,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moment. To set up new temples would be to set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religion and accept defeat. If it is to be defeat, I should take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 myself to it, but I will not set up a new religion.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 is right and the public reject it, we should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not to be destroyed or even shaken during our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contemplated legislation should be there or not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that should be examined on its own merits. I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both from the point of  view of interference in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and seeking Viceregal sanction, it is free from reproach.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we would want legislation in order to correct errors and,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hottest non-co-operation days, I should not hesitate to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backed by public will. No law or rule can be cited to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end. You may then be sure that there is flaw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reasoning. The cry of religious interference is perfectly thoughtless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is not obviously hypocritic[al]. Of course, there is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the proposed Bill, namely, that the question who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should not enter a temple should not be decided by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temple-goers’ but by some extraneous authority, in this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men. I totally deny the validity of that proposition.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could grow under such a chilling rule. Hindu religion,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know it, has never followed any such rule. Mind, I do not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old temples should be opened to Harijans, but I do insist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old temples should be opened where the majority of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worshippers are willing. It is the acid test of the sincerity or the reality </w:t>
      </w:r>
      <w:r>
        <w:rPr>
          <w:rFonts w:ascii="Times" w:hAnsi="Times" w:eastAsia="Times"/>
          <w:b w:val="0"/>
          <w:i w:val="0"/>
          <w:color w:val="000000"/>
          <w:sz w:val="22"/>
        </w:rPr>
        <w:t>of the Bombay Resolution.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suppose we must resign ourselves to the prospect of your wife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written: “So far as Guruvayur temple is concerned,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may be taken as having been practically fulfilled, the opinion of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found to be decidedly favourable. . . . There will be no need to seek the aid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if public opinion is secured in favour of the movement and legislation will be of </w:t>
      </w:r>
      <w:r>
        <w:rPr>
          <w:rFonts w:ascii="Times" w:hAnsi="Times" w:eastAsia="Times"/>
          <w:b w:val="0"/>
          <w:i w:val="0"/>
          <w:color w:val="000000"/>
          <w:sz w:val="18"/>
        </w:rPr>
        <w:t>no value if public opinion is adverse.”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this stage any moment. Perhaps it would be a welcome </w:t>
      </w:r>
      <w:r>
        <w:rPr>
          <w:rFonts w:ascii="Times" w:hAnsi="Times" w:eastAsia="Times"/>
          <w:b w:val="0"/>
          <w:i w:val="0"/>
          <w:color w:val="000000"/>
          <w:sz w:val="22"/>
        </w:rPr>
        <w:t>deliverance from a lingering death. I hope you are feeling better.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ENKATAPPAYYA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637. LETTER TO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 .R.,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second letter. I hope that what you have heard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but if it turns out to be true, it would be unfortunate. But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any action upon a mere rumour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Mahadev has just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public statement. I shall see whether such a thing is possible. In any </w:t>
      </w:r>
      <w:r>
        <w:rPr>
          <w:rFonts w:ascii="Times" w:hAnsi="Times" w:eastAsia="Times"/>
          <w:b w:val="0"/>
          <w:i w:val="0"/>
          <w:color w:val="000000"/>
          <w:sz w:val="22"/>
        </w:rPr>
        <w:t>case, I suppose I should know the result in a day or two.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like the appeal to the sanatanists.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effort is costly, but the cost is worth paying. The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falsehoods that are flung about are the things that shake me and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the marrow. But I have no shadow of a doubt that Truth will </w:t>
      </w:r>
      <w:r>
        <w:rPr>
          <w:rFonts w:ascii="Times" w:hAnsi="Times" w:eastAsia="Times"/>
          <w:b w:val="0"/>
          <w:i w:val="0"/>
          <w:color w:val="000000"/>
          <w:sz w:val="22"/>
        </w:rPr>
        <w:t>conquer.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meet the sanatanist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whom Hiralal </w:t>
      </w:r>
      <w:r>
        <w:rPr>
          <w:rFonts w:ascii="Times" w:hAnsi="Times" w:eastAsia="Times"/>
          <w:b w:val="0"/>
          <w:i w:val="0"/>
          <w:color w:val="000000"/>
          <w:sz w:val="22"/>
        </w:rPr>
        <w:t>Nanavati has been writing to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 long letter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on my proposal. He wrote to me sending me three cuttings </w:t>
      </w:r>
      <w:r>
        <w:rPr>
          <w:rFonts w:ascii="Times" w:hAnsi="Times" w:eastAsia="Times"/>
          <w:b w:val="0"/>
          <w:i w:val="0"/>
          <w:color w:val="000000"/>
          <w:sz w:val="22"/>
        </w:rPr>
        <w:t>from his paper and invited my criticism.</w:t>
      </w:r>
    </w:p>
    <w:p>
      <w:pPr>
        <w:autoSpaceDN w:val="0"/>
        <w:tabs>
          <w:tab w:pos="550" w:val="left"/>
          <w:tab w:pos="5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also on the same question a long interview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Associated Press which you will see.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forgotten all about Gopala Menon’s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refer-ring to the proposed All-Hindu Conference at Guruvayur. You </w:t>
      </w:r>
      <w:r>
        <w:rPr>
          <w:rFonts w:ascii="Times" w:hAnsi="Times" w:eastAsia="Times"/>
          <w:b w:val="0"/>
          <w:i w:val="0"/>
          <w:color w:val="000000"/>
          <w:sz w:val="22"/>
        </w:rPr>
        <w:t>remem-ber Gopala Menon said that you would attend to it. I therefore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Based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Madras Mail </w:t>
      </w:r>
      <w:r>
        <w:rPr>
          <w:rFonts w:ascii="Times" w:hAnsi="Times" w:eastAsia="Times"/>
          <w:b w:val="0"/>
          <w:i w:val="0"/>
          <w:color w:val="000000"/>
          <w:sz w:val="18"/>
        </w:rPr>
        <w:t>article suggesting that sanction for Dr.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Subbaroyan's Temple-entry Bill should neither be given nor refused, and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might be appointed to enquire and report on the strength of the demand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(S.N. 19193)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“Appeal to Sanatanists”, 4-1-1933.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T. A. V. Nathan11-1-1933.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Associated Press”, 11-1-1933.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 Gopala Menon a telegram yesterday to see you,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>reminded me that I had done nothing about it. If you want that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ference, you have to advise Acharya Dhruva and Dr. Bhagwandas in </w:t>
      </w:r>
      <w:r>
        <w:rPr>
          <w:rFonts w:ascii="Times" w:hAnsi="Times" w:eastAsia="Times"/>
          <w:b w:val="0"/>
          <w:i w:val="0"/>
          <w:color w:val="000000"/>
          <w:sz w:val="22"/>
        </w:rPr>
        <w:t>good time. In my opinion, Malaviyaji should still be left free.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19232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638. LETTER TO L. B. NAYAK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Attractive as your suggestion may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it savours of dishonesty, if I have understood it correctly, and it </w:t>
      </w:r>
      <w:r>
        <w:rPr>
          <w:rFonts w:ascii="Times" w:hAnsi="Times" w:eastAsia="Times"/>
          <w:b w:val="0"/>
          <w:i w:val="0"/>
          <w:color w:val="000000"/>
          <w:sz w:val="22"/>
        </w:rPr>
        <w:t>also seems to be impracticable in the existing circumstances.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L. B. N</w:t>
      </w:r>
      <w:r>
        <w:rPr>
          <w:rFonts w:ascii="Times" w:hAnsi="Times" w:eastAsia="Times"/>
          <w:b w:val="0"/>
          <w:i w:val="0"/>
          <w:color w:val="000000"/>
          <w:sz w:val="16"/>
        </w:rPr>
        <w:t>AYAK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HAKURDWAR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2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639.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a copy of your resolution, for which I </w:t>
      </w:r>
      <w:r>
        <w:rPr>
          <w:rFonts w:ascii="Times" w:hAnsi="Times" w:eastAsia="Times"/>
          <w:b w:val="0"/>
          <w:i w:val="0"/>
          <w:color w:val="000000"/>
          <w:sz w:val="22"/>
        </w:rPr>
        <w:t>thank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should discuss with Sjt. Ghanshyamdas Birla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points you have raised in your letter. It is difficult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deal with the situation from this distance. I am forwarding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Sjt. Ghanshyamdas Birla.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18912</w:t>
      </w:r>
    </w:p>
    <w:p>
      <w:pPr>
        <w:autoSpaceDN w:val="0"/>
        <w:autoSpaceDE w:val="0"/>
        <w:widowControl/>
        <w:spacing w:line="220" w:lineRule="exact" w:before="8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Scretary, Depressed Classes Mission Society of India, Bombay;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letter dated January 7, the addressee had suggested that the Mahars and Chamars </w:t>
      </w:r>
      <w:r>
        <w:rPr>
          <w:rFonts w:ascii="Times" w:hAnsi="Times" w:eastAsia="Times"/>
          <w:b w:val="0"/>
          <w:i w:val="0"/>
          <w:color w:val="000000"/>
          <w:sz w:val="18"/>
        </w:rPr>
        <w:t>should designate themselves as “Kshatriyas” in all places and records.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640. LETTER TO ASHRAM BOYS AND GIRLS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BOYS AND GIRLS,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good to talk things over with the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patience and love they will understand our work.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what they have to say to you. Answer to the extent you can.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 to them regularly, there will be discussions. If you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their sufferings and take interest in all aspects of their lives, </w:t>
      </w:r>
      <w:r>
        <w:rPr>
          <w:rFonts w:ascii="Times" w:hAnsi="Times" w:eastAsia="Times"/>
          <w:b w:val="0"/>
          <w:i w:val="0"/>
          <w:color w:val="000000"/>
          <w:sz w:val="22"/>
        </w:rPr>
        <w:t>slowly they will come to accept us as their relations.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Try to grow enough vegetables for the Ashram. That is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difficult.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8" w:lineRule="exact" w:before="2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641. A LETTER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autoSpaceDE w:val="0"/>
        <w:widowControl/>
        <w:spacing w:line="24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improper from every point of view for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observe the basic rules of the Ashram to remain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he nor the Ashram would benefit by his staying. If the </w:t>
      </w:r>
      <w:r>
        <w:rPr>
          <w:rFonts w:ascii="Times" w:hAnsi="Times" w:eastAsia="Times"/>
          <w:b w:val="0"/>
          <w:i w:val="0"/>
          <w:color w:val="000000"/>
          <w:sz w:val="22"/>
        </w:rPr>
        <w:t>inmates lived in that manner the Ashram would break up.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wishes to live in the Ashram should have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it. He should always take care to see that he does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its good name. I have not been able to see any such thing in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pp. 42-3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642. A LETTER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constantly bear this in your mind, that so long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cannot remain pure in your feelings towards her you have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right to go near her nor to serve her. If you understand this,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impure feelings towards her will soon vanish. If you remain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determined, your strength will daily go on increasing.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Mahadavbhaini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p. 43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and other letters from the same source are mostly fragments from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original letters extracted by Mahadev Desai in his diary.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643. LETTER TO LAKSHMIBEHN N. KHARE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every week that you do not write to me. It is not right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boycott me completely like this. Occasionally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few lines. I cherish high hopes of the few women like you who </w:t>
      </w:r>
      <w:r>
        <w:rPr>
          <w:rFonts w:ascii="Times" w:hAnsi="Times" w:eastAsia="Times"/>
          <w:b w:val="0"/>
          <w:i w:val="0"/>
          <w:color w:val="000000"/>
          <w:sz w:val="22"/>
        </w:rPr>
        <w:t>are old inmates of the Ashram.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284.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644.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autoSpaceDE w:val="0"/>
        <w:widowControl/>
        <w:spacing w:line="212" w:lineRule="exact" w:before="1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Read my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asthma has left you.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Mirabehn and pass it on to her. I hope your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is your neighbour now. Send her fruits and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she may need. I hope Mahavir and the party have left.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the best course. The arrangement which you have made is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 regular register for recording people’s weights and get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weighed at fixed intervals.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see the account of expenditure which Mahavir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memory? If you have not seen it and wish to see it,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will send it to you. I have preserved it. It did not satisfy me.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remember that I asked you to send Kellogg’s book and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Satyarthapr-akash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necessary to write a long letter to Prema explaining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everything, and, therefore, though I am rather hard pressed for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 necessary time and have written it. Though the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her, it is meant for all, that is, for all workers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hope you had noted the difference between workers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inmates of the Ashram which I had explained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letter. My remarks about you in the letter were necessary.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merely formal courtesy on the part of a father but it is his moral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12-1-1933.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Swami Dayananda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4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express the faith which he has in his son. May God grant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 occasion arises, the necessary strength to justify my </w:t>
      </w:r>
      <w:r>
        <w:rPr>
          <w:rFonts w:ascii="Times" w:hAnsi="Times" w:eastAsia="Times"/>
          <w:b w:val="0"/>
          <w:i w:val="0"/>
          <w:color w:val="000000"/>
          <w:sz w:val="22"/>
        </w:rPr>
        <w:t>faith. I am sure that these words of mine will not upset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19 letters in all. They are all tied with a string.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645. LETTER TO SITARAM K. NALAVDE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NALAVDE,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brethren certainly have the right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carrion-eating as well as disposal of dead cattle. But it would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took the vow to give up carrion-eating. The duty of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cattle has the sanction of society. After all someone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this duty. The public will certainly be put to hardship if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well versed in the job give it up. It is the dharma of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society from this difficulty. Therefore if necessary this job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given up only after coming to some arrangements with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giving up of carrion-eating is, however, obligatory.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give up beef and carrion-eating and have proper bath,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entitled to enter temples. They too should thus qualify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image and be confident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right of temple-entry.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give up carrion-eating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summarily boycotted. They should have the chance of reforming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It is not an easy matter for everyone to give up a </w:t>
      </w:r>
      <w:r>
        <w:rPr>
          <w:rFonts w:ascii="Times" w:hAnsi="Times" w:eastAsia="Times"/>
          <w:b w:val="0"/>
          <w:i w:val="0"/>
          <w:color w:val="000000"/>
          <w:sz w:val="22"/>
        </w:rPr>
        <w:t>long-standing habit.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Conference will be successful. I also hope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the Harijan brothers and sisters will resolve on self-reform.</w:t>
      </w:r>
    </w:p>
    <w:p>
      <w:pPr>
        <w:autoSpaceDN w:val="0"/>
        <w:autoSpaceDE w:val="0"/>
        <w:widowControl/>
        <w:spacing w:line="220" w:lineRule="exact" w:before="66" w:after="0"/>
        <w:ind w:left="0" w:right="6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801</w:t>
      </w:r>
    </w:p>
    <w:p>
      <w:pPr>
        <w:autoSpaceDN w:val="0"/>
        <w:autoSpaceDE w:val="0"/>
        <w:widowControl/>
        <w:spacing w:line="220" w:lineRule="exact" w:before="4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damaged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Caste leaders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646. NOTE TO DEONAYAKACHARYA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SHASTRIJI,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all your letters. I have already stated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heart are open for a discussion with you. Though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enough time to write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mind,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invitations to those who can come immediately. I still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they will be able to come. The subject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is not whether untouchability is sanctioned by the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not. The subject is to determine the sanction of the Shastras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it is practised today. And if the untouchability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usage has the sanction of the Shastras, then who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 as untouchable? I certainly desire in all humility to hear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on these two questions and other points that may arise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and I hope you are now satisfied and will honour me by coming </w:t>
      </w:r>
      <w:r>
        <w:rPr>
          <w:rFonts w:ascii="Times" w:hAnsi="Times" w:eastAsia="Times"/>
          <w:b w:val="0"/>
          <w:i w:val="0"/>
          <w:color w:val="000000"/>
          <w:sz w:val="22"/>
        </w:rPr>
        <w:t>over.</w:t>
      </w:r>
    </w:p>
    <w:p>
      <w:pPr>
        <w:autoSpaceDN w:val="0"/>
        <w:autoSpaceDE w:val="0"/>
        <w:widowControl/>
        <w:spacing w:line="220" w:lineRule="exact" w:before="66" w:after="0"/>
        <w:ind w:left="0" w:right="7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19229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647. NOTE TO DEONAYAKACHARYA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SHASTRIJI,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note. I have made the minimum alterations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sent by you and signed it. I do not mean any discourtesy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sincerely wish to have a discussion. I hope the alterations made by </w:t>
      </w:r>
      <w:r>
        <w:rPr>
          <w:rFonts w:ascii="Times" w:hAnsi="Times" w:eastAsia="Times"/>
          <w:b w:val="0"/>
          <w:i w:val="0"/>
          <w:color w:val="000000"/>
          <w:sz w:val="22"/>
        </w:rPr>
        <w:t>me are in accordance with what you have said in your letter.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19229</w:t>
      </w:r>
    </w:p>
    <w:p>
      <w:pPr>
        <w:autoSpaceDN w:val="0"/>
        <w:autoSpaceDE w:val="0"/>
        <w:widowControl/>
        <w:spacing w:line="220" w:lineRule="exact" w:before="3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Secretary, All-India Varnashram Swarajya Sangh, had arrived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Yeravda Prison, along with four other pandits representing the Sangh, to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with Gandhiji and his advisers, on the validity of untouchability according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Shastras. On arrival at the prison, he forwarded to Gandhiji a printed pamphlet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information about the subject of discussion, the procedure for the debate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names of the participants. Gandhiji added the words ‘as at present classified’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qualify 'untouchables’ in the printed pamphlet. This was not approved by the Sangh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delegates and they went away without meeting Gandhiji.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Rajagopalachari”, 13-1-1933.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648. NOTE TO DEONAYAKACHARYA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1933</w:t>
      </w:r>
    </w:p>
    <w:p>
      <w:pPr>
        <w:autoSpaceDN w:val="0"/>
        <w:tabs>
          <w:tab w:pos="550" w:val="left"/>
          <w:tab w:pos="3650" w:val="left"/>
          <w:tab w:pos="519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SHASTRIJI,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helpless. And I am sadly grieved too that you want,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a lawyer, to tie up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jijnasu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mumukshu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request to you is to come and enlighten me taking me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am. I am unable to make any further modifications than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done.</w:t>
      </w:r>
    </w:p>
    <w:p>
      <w:pPr>
        <w:autoSpaceDN w:val="0"/>
        <w:autoSpaceDE w:val="0"/>
        <w:widowControl/>
        <w:spacing w:line="22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19229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649. LETTER TO N. H. PURANDARE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PURANDARE,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to have had it. I don’t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underlying it. You have looked upon the whole thing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transaction, whereas I have looked upon the whole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selfless service. You left the question of remuneration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in my hands, although I asked you to tell me what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for giving me a corrected collection of your speeches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for supervising the printing. But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it, telling me that there was no mercenary motive behind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so, I had no hesitation in undertaking the delicate task,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it, I shirked it, and I asked Haribhau to name the sum.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Rs. 125 and I straightaway accepted. Believe me,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 did not think of the Arya Bhushan bill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fixing up your fee, remuneration or honorarium, whatever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called. Nor did I then know nor do I now know that the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Bhushan bill is exorbitant. My understanding is that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anything but nominal profits. You are thinking of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Rs. 500 to 3,000. I can only meet your proposal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offer. You can take over the book yourself by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the printing charges and sell the book on your own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whatever profit you can, only you should not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price, for any increase in the price would be unjust to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public.</w:t>
      </w:r>
    </w:p>
    <w:p>
      <w:pPr>
        <w:autoSpaceDN w:val="0"/>
        <w:autoSpaceDE w:val="0"/>
        <w:widowControl/>
        <w:spacing w:line="220" w:lineRule="exact" w:before="30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Seeker after knowledge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Seeker after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asked Haribhau to pay you Rs. 125 if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amount in full payment and not feel any dissatisfaction.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would be deeply hurt if, after having left the thing in my hands, </w:t>
      </w:r>
      <w:r>
        <w:rPr>
          <w:rFonts w:ascii="Times" w:hAnsi="Times" w:eastAsia="Times"/>
          <w:b w:val="0"/>
          <w:i w:val="0"/>
          <w:color w:val="000000"/>
          <w:sz w:val="22"/>
        </w:rPr>
        <w:t>you were dissatisfied with the amount declared by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H. P</w:t>
      </w:r>
      <w:r>
        <w:rPr>
          <w:rFonts w:ascii="Times" w:hAnsi="Times" w:eastAsia="Times"/>
          <w:b w:val="0"/>
          <w:i w:val="0"/>
          <w:color w:val="000000"/>
          <w:sz w:val="16"/>
        </w:rPr>
        <w:t>URANDARE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604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SADASHIV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S.N., 18915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650. LETTER TO DHANNU LALL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refer you to any of my statements this time,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re-read your own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suggest to you that that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libellous, insulting and unworthy of one who holds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>General Secretary of a Sanatan Dharma Sabha.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re-read your letter calmly and dispassionately,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at once apologize to the pandits whom you have libelled,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event, till you apologize, your letters will neither be read nor </w:t>
      </w:r>
      <w:r>
        <w:rPr>
          <w:rFonts w:ascii="Times" w:hAnsi="Times" w:eastAsia="Times"/>
          <w:b w:val="0"/>
          <w:i w:val="0"/>
          <w:color w:val="000000"/>
          <w:sz w:val="22"/>
        </w:rPr>
        <w:t>replied to. I am sorry for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 friend,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HANNU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HARMA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HREE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ANATAN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HARMA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ABHA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220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ARRISON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18917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the addressee had referred to Gandhiji's “Appeal to Sanatanists”, </w:t>
      </w:r>
      <w:r>
        <w:rPr>
          <w:rFonts w:ascii="Times" w:hAnsi="Times" w:eastAsia="Times"/>
          <w:b w:val="0"/>
          <w:i w:val="0"/>
          <w:color w:val="000000"/>
          <w:sz w:val="18"/>
        </w:rPr>
        <w:t>4-1-1933, and said that the pandits had deceived not only him but the whole world.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651. LETTER TO SATYANANDA BOSE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SATYANANDA BABOO,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always so good and always think of me whenever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anything to say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this is hardly the time to consider improvements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Subbaroyan’s Bill. The first thing is to get the Viceregal sanction.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that is had, many improvements may be possible.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just now applying my mind to your suggestion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the Bill is once accepted, the Government themselves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up or may advise amendments so far as that may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free the Bill from any possible political mischief.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my one thought in connection with the temple-entry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of caste Hindus. But of course I shall bear your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in mind whenever the occasion arises for their use.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ATYANANDA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UNGE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652. LETTER TO S. T. RAMANUJA IYENGAR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together with your article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sorry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should have been any molestation of you by the audience.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as you must be aware, repeatedly written against intolerance, and </w:t>
      </w:r>
      <w:r>
        <w:rPr>
          <w:rFonts w:ascii="Times" w:hAnsi="Times" w:eastAsia="Times"/>
          <w:b w:val="0"/>
          <w:i w:val="0"/>
          <w:color w:val="000000"/>
          <w:sz w:val="22"/>
        </w:rPr>
        <w:t>I shall gladly re-emphasize my warning when the time comes.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your article, we must agree to differ.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conception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Bill be confined to giving authority to the trustee of a temple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 the untouchables to enter it and worship as the caste Hindus do (S.N. 18893)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“The Drive against Untouchability”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in his article: “He [Gandhiji] has given up his creed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non-co-operation with Government so far as untouchability is concerned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accepting special Government favours, and is actively blessing legislative efforts, </w:t>
      </w:r>
      <w:r>
        <w:rPr>
          <w:rFonts w:ascii="Times" w:hAnsi="Times" w:eastAsia="Times"/>
          <w:b w:val="0"/>
          <w:i w:val="0"/>
          <w:color w:val="000000"/>
          <w:sz w:val="18"/>
        </w:rPr>
        <w:t>once taboo, to facilitate removal of untouchability. 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sanatana dharma is different. In your impatience you have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cared to understand my fundamental position. I can only say, ‘Read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statements with a fresh mind, then if you have still doubts,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them with Sjt. Rajagopalachariar and if you are not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and would care to do so, come down to Yeravda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give you one hour and try to convince you that the position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and the means I adopt to vindicate are both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defensible.’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T.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AMANUJA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YENGAR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ARADARAJA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ERUMAL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OIL ST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RICHINOPOLY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653. LETTER TO S. NAGASUNDARAM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read the texts quoted by you.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make them out, they have no application to the present-day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condi-tions. Those who are regarded as untouchables today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classified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Chandalas </w:t>
      </w:r>
      <w:r>
        <w:rPr>
          <w:rFonts w:ascii="Times" w:hAnsi="Times" w:eastAsia="Times"/>
          <w:b w:val="0"/>
          <w:i w:val="0"/>
          <w:color w:val="000000"/>
          <w:sz w:val="22"/>
        </w:rPr>
        <w:t>at all.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Inter-dining is no part of the campaign against untouchabillty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N</w:t>
      </w:r>
      <w:r>
        <w:rPr>
          <w:rFonts w:ascii="Times" w:hAnsi="Times" w:eastAsia="Times"/>
          <w:b w:val="0"/>
          <w:i w:val="0"/>
          <w:color w:val="000000"/>
          <w:sz w:val="16"/>
        </w:rPr>
        <w:t>AGASUNDARAM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ING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IRCLE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ATUNGA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654. LETTER TO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had a battle royal with me last night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behalf. If a person, an utter stranger to him, had chance to be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vehemence of Vallabhbhai’s language, 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concluded that we must be most quarrelsome persons.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thought that I was doing violent injustice to you, inasmuch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without consultation with you, I made proposals that might prove </w:t>
      </w:r>
      <w:r>
        <w:rPr>
          <w:rFonts w:ascii="Times" w:hAnsi="Times" w:eastAsia="Times"/>
          <w:b w:val="0"/>
          <w:i w:val="0"/>
          <w:color w:val="000000"/>
          <w:sz w:val="22"/>
        </w:rPr>
        <w:t>to be utterly embarrassing, as had happened on two occasions.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our quarrel was my compromise proposal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 had no right to publish it without consultation with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was quite sure that though you were too good to mention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you had felt very much embarrassed by it, if not also irritated.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you were too good to conceal your embarrassment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if you were really embarrassed, and that would be quite unlike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even added that in this particular instance you happened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like my proposal and that even if it was discovered that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 and that you were really embarrassed, it was impossible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to consult you, or such other colleagues on such occasions.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further and argued that work on such lines would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impossible. People act together when there is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between them on fundamentals and [provided]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deductions from those fundamentals were, as a rule, identical,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at times, they came to different deductions, a timely confession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would keep their friendship in tact, as also the common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I could say, however, would conciliate Vallabhbhai.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curfew bell, mutually agreed upon by us, came to the rescue,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end to what promised to be an endless discussion. But I retired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with a determination that I would refer the matter to you.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reply, one way or the other, would bring some consolation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counsel, and you know that it won’t make me disconsolate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with your counsel on both his propositions,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giving to the world the compromise proposal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Pandit Panchanan Tarkaratna I should have consulted you,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it, as a matter of fact, did embarrass you. You would also add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discussion,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“Talk with Sadashivrao and Shinde”,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13-1-1933.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opinion on these points, your opinion whether on merits you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my proposal to be sound or otherwise.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perfect tragedy was enacted here yesterday. Five pandits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five advisers came to the jail gate yesterday an hour and a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appointed time and took two hours and a half in exchanging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notes with me, the three notes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they exchanged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all the two hours and a half. And, will you believe it, when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they would not come in and carry on the discussion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remove one word I had added to their draft,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 adjective added to the word ‘untouchables’. The adjective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was ‘as at present classified’. Of course it altered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of their discussion. So they went away. Of course it is not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that there is no untouchability at all in the Shastras.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that there is no untouchability in the Shastras as we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today. They were expected to prove that untouchability as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has sanction in the Shastras. It is an impossible task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honestly. No text that has yet been cited on their behalf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it.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behalf are really very learned men,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pious men. It is their honest conviction that there is no warrant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untouchability of the present day in the Shastras.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will be there for all time. It is a sound hygienic rule </w:t>
      </w:r>
      <w:r>
        <w:rPr>
          <w:rFonts w:ascii="Times" w:hAnsi="Times" w:eastAsia="Times"/>
          <w:b w:val="0"/>
          <w:i w:val="0"/>
          <w:color w:val="000000"/>
          <w:sz w:val="22"/>
        </w:rPr>
        <w:t>practised all over the world.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18922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655. LETTER TO GEORGE JOSEPH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JOSEPH,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better imagine than I can describe my joy at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letter, and especially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Pyarelal. I shall try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delivered to him. But let me say two things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that letter.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 to Deonayakacharya”, 12-1-1933.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the addressee had expressed his views on Pyarelal's book </w:t>
      </w:r>
      <w:r>
        <w:rPr>
          <w:rFonts w:ascii="Times" w:hAnsi="Times" w:eastAsia="Times"/>
          <w:b w:val="0"/>
          <w:i/>
          <w:color w:val="000000"/>
          <w:sz w:val="18"/>
        </w:rPr>
        <w:t>The Epic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Fast </w:t>
      </w:r>
      <w:r>
        <w:rPr>
          <w:rFonts w:ascii="Times" w:hAnsi="Times" w:eastAsia="Times"/>
          <w:b w:val="0"/>
          <w:i w:val="0"/>
          <w:color w:val="000000"/>
          <w:sz w:val="18"/>
        </w:rPr>
        <w:t>and stated: “The Inner Voice is either a hallucination or the voice of God. If it is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truly the voice of God, it cannot counsel self-destruction because the life that God </w:t>
      </w:r>
      <w:r>
        <w:rPr>
          <w:rFonts w:ascii="Times" w:hAnsi="Times" w:eastAsia="Times"/>
          <w:b w:val="0"/>
          <w:i w:val="0"/>
          <w:color w:val="000000"/>
          <w:sz w:val="18"/>
        </w:rPr>
        <w:t>gives is for Him alone to put an end to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was not a fast unto death in its literal sense. The Roman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Catholic priest, who is a visitor to this prison, knows me, and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 the eve of taking that fast, he came over to me in his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just to say one word, and he said how he drew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suicide and a sacrifice. A suicide carried with it a certainty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destruction. A sacrifice meant risking life, the greater the risk,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the sacrifice. But there should be nothing beyond risk.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hesitation in agreeing with the distinction, and my fast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conditional was not a fast amounting to suicide, but it was a fast </w:t>
      </w:r>
      <w:r>
        <w:rPr>
          <w:rFonts w:ascii="Times" w:hAnsi="Times" w:eastAsia="Times"/>
          <w:b w:val="0"/>
          <w:i w:val="0"/>
          <w:color w:val="000000"/>
          <w:sz w:val="22"/>
        </w:rPr>
        <w:t>involving the greatest risk, but still a risk and no more.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interested to know that some of my Roman Catholic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detected no flaw in the fast. Of course, in Hinduism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extreme cases there are in which ending of life is peremptory,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 need not consider at present. There is general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>between Hinduism and other faiths that suicide is a sin.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about the Inner Voice.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again I can agree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 when you say that the voice of God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 or ountenance sin. Encouragement to sin can only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devil. But the real difficulty comes in when the question of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debatable. Those who would consider a particular act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will naturally reject the claim that it was prompted by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was that in answer to a question I said that whilst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self-defence and for the sake of truth which I worship I was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what I believed, my claim was not to be accepted as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in determining relevant questions. The opponents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rule [out] that claim as wholly beside the point.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for the voice of God was well or ill-made in a particular case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decided after the claimant’s death, and in some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it may even then be difficult. Apart from the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 there is the still greater danger of self-deception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is prone, and it is possible for self-deceived people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things and yet their claim that the voice of God was behind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might be wholly wrong. These are final difficulties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to the end of time, but if the truth is to make any progress, </w:t>
      </w:r>
      <w:r>
        <w:rPr>
          <w:rFonts w:ascii="Times" w:hAnsi="Times" w:eastAsia="Times"/>
          <w:b w:val="0"/>
          <w:i w:val="0"/>
          <w:color w:val="000000"/>
          <w:sz w:val="22"/>
        </w:rPr>
        <w:t>then self-deluded people must also be allowed full play.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comes the question of confession. You may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some very valued Roman Catholic friends also. I am in the </w:t>
      </w:r>
      <w:r>
        <w:rPr>
          <w:rFonts w:ascii="Times" w:hAnsi="Times" w:eastAsia="Times"/>
          <w:b w:val="0"/>
          <w:i w:val="0"/>
          <w:color w:val="000000"/>
          <w:sz w:val="22"/>
        </w:rPr>
        <w:t>habit of picking up knowledge more from personal contact than from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discussion,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“Discussion with a Friend”, 13-1-1933.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texts. These friends have not yet been able to clearly define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function of Confession and the Confessor. For instance,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confess who has no consciousness of guilt and when there 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a Confessor granting absolution, but can he also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acts of the penitent? In the place of the Confessor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Guru. I have all my life striven to find one, one to whom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shift all my burdens and roam about merely doing his will. But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implicit limitless obedience is not a mechanical act;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 spirit of obedience instinctively within me I would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nothing less than tendering complete obedience. But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it is not given to all to find the true Guru in this short span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But it is given to all to make that diligent search, and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that very search is its own reward, and that it keeps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peace and joy everlasting. Anyway, you will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that ceaseless search has not only given me such joy and </w:t>
      </w:r>
      <w:r>
        <w:rPr>
          <w:rFonts w:ascii="Times" w:hAnsi="Times" w:eastAsia="Times"/>
          <w:b w:val="0"/>
          <w:i w:val="0"/>
          <w:color w:val="000000"/>
          <w:sz w:val="22"/>
        </w:rPr>
        <w:t>peace, but has protected me from conscious error.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copying for me that extract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Imitation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that book in one single sitting, I think, in the year 1905 </w:t>
      </w:r>
      <w:r>
        <w:rPr>
          <w:rFonts w:ascii="Times" w:hAnsi="Times" w:eastAsia="Times"/>
          <w:b w:val="0"/>
          <w:i w:val="0"/>
          <w:color w:val="000000"/>
          <w:sz w:val="22"/>
        </w:rPr>
        <w:t>or 1906, and a friend, only a few months ago, sent me another copy.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our love to all of you,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OSEPH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., B</w:t>
      </w:r>
      <w:r>
        <w:rPr>
          <w:rFonts w:ascii="Times" w:hAnsi="Times" w:eastAsia="Times"/>
          <w:b w:val="0"/>
          <w:i w:val="0"/>
          <w:color w:val="000000"/>
          <w:sz w:val="16"/>
        </w:rPr>
        <w:t>ARRISTER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LAW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IEW</w:t>
      </w:r>
      <w:r>
        <w:rPr>
          <w:rFonts w:ascii="Times" w:hAnsi="Times" w:eastAsia="Times"/>
          <w:b w:val="0"/>
          <w:i w:val="0"/>
          <w:color w:val="000000"/>
          <w:sz w:val="20"/>
        </w:rPr>
        <w:t>”, M</w:t>
      </w:r>
      <w:r>
        <w:rPr>
          <w:rFonts w:ascii="Times" w:hAnsi="Times" w:eastAsia="Times"/>
          <w:b w:val="0"/>
          <w:i w:val="0"/>
          <w:color w:val="000000"/>
          <w:sz w:val="16"/>
        </w:rPr>
        <w:t>ADURA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18923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656. LETTER TO G. V. MAVALANKAR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MAVALANKAR,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Vinabehn also told me about your illness.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does not spare even a lawyer, nor the chairman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municipality! It is something to be thankful for that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move about soon.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Keshavji’s questions. We should willingly endure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like this to atone for the sins of our ancestors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contemporaries. When to suspicion is added selfishness,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nothing better. But I suppose the skin of your back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sufficiently thick by now so that you feel such blows as light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flowers.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suggests that I should write to Dada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fund. Since when did you become Dada? It must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was born. May you live long and serve the Harijans. Bapa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that you should use your influence with Vaishnavas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Chimanbhai, Sakarbhai, etc. They may not permit Harijans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should liberally help with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other than the movement for temple-entry. But need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the cause of the tongue to the teeth? If Bapa’s word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carry weight with Dada, how can Bapu of merely fifteen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hope that his will? I have only passed on to you the load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head by Bapa. He has also ordered me to write to Kasturbhai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a similar request to him. May I give you my power of </w:t>
      </w:r>
      <w:r>
        <w:rPr>
          <w:rFonts w:ascii="Times" w:hAnsi="Times" w:eastAsia="Times"/>
          <w:b w:val="0"/>
          <w:i w:val="0"/>
          <w:color w:val="000000"/>
          <w:sz w:val="22"/>
        </w:rPr>
        <w:t>attorney?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just risen from the sick-bed, I tried to lighten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with a little humour and that has made the letter long.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leave it to you to speak to Kasturbhai. As for Chimanbhai, I </w:t>
      </w:r>
      <w:r>
        <w:rPr>
          <w:rFonts w:ascii="Times" w:hAnsi="Times" w:eastAsia="Times"/>
          <w:b w:val="0"/>
          <w:i w:val="0"/>
          <w:color w:val="000000"/>
          <w:sz w:val="22"/>
        </w:rPr>
        <w:t>also will write to him.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657. LETTER TO NANALAL K. JASANI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NANALAL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 had a wire from Lilavati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that she cannot say anything without consulting Padma.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have all the information you possess regarding this marriage.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bridegroom and what kind of a man is he? What is his age?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his economic condition and what sort of health does he have?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his occupation? I suppose you know that Maganlal 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marriage.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V. Thakkar; “Bapa” means father.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“Grand-father” in Gujarati, but “elder brother” in Marathi. Addressee's mother </w:t>
      </w:r>
      <w:r>
        <w:rPr>
          <w:rFonts w:ascii="Times" w:hAnsi="Times" w:eastAsia="Times"/>
          <w:b w:val="0"/>
          <w:i w:val="0"/>
          <w:color w:val="000000"/>
          <w:sz w:val="18"/>
        </w:rPr>
        <w:t>tongue was Marathi.</w:t>
      </w:r>
    </w:p>
    <w:p>
      <w:pPr>
        <w:autoSpaceDN w:val="0"/>
        <w:autoSpaceDE w:val="0"/>
        <w:widowControl/>
        <w:spacing w:line="220" w:lineRule="exact" w:before="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Kasturbhai Lalbhai, a mill-owner of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Business partner of the late Dr. Pranjivan Mehta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Lilavati Mehta, wife of Chhaganlal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seem to be very busy with the marriage in your family.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hope you have not been incurring unnecessary expenditure. Utilize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occa-sion also to give as much money to worthy causes as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20" w:lineRule="exact" w:before="0" w:after="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0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Gujarati: C.W. 9628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658. LETTER TO NARANDAS GANDHI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Kanuga writes and tells me that Radha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suffer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tuberculosis. She should be sent away to a place like Deolali.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restored to health only if she takes complete rest there.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this with Santoks and Radha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a difficult problem, but </w:t>
      </w:r>
      <w:r>
        <w:rPr>
          <w:rFonts w:ascii="Times" w:hAnsi="Times" w:eastAsia="Times"/>
          <w:b w:val="0"/>
          <w:i w:val="0"/>
          <w:color w:val="000000"/>
          <w:sz w:val="22"/>
        </w:rPr>
        <w:t>we must solve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86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Do you get any letter from Ramabehn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received no letter from her at all.</w:t>
            </w:r>
          </w:p>
          <w:p>
            <w:pPr>
              <w:autoSpaceDN w:val="0"/>
              <w:autoSpaceDE w:val="0"/>
              <w:widowControl/>
              <w:spacing w:line="240" w:lineRule="exact" w:before="22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 of the Gujarati: M.M.U./I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0" w:after="0"/>
              <w:ind w:left="1390" w:right="0" w:hanging="13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? Chhaganlal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659.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Enclosed are the letters from Chamanbhai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Sakarbhai. Show them to Bhai Mavalankar. If his health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go with him to both of them. Or, you yourself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If we fail today, we shall succeed tomorrow. Let us not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hope. My booklet for the Gujaratis will certainly materialize.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time but now it will soon be ready, provided nothing fresh </w:t>
      </w:r>
      <w:r>
        <w:rPr>
          <w:rFonts w:ascii="Times" w:hAnsi="Times" w:eastAsia="Times"/>
          <w:b w:val="0"/>
          <w:i w:val="0"/>
          <w:color w:val="000000"/>
          <w:sz w:val="22"/>
        </w:rPr>
        <w:t>crops up to impede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1102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and Anasuyabehn must be in good health.</w:t>
            </w:r>
          </w:p>
          <w:p>
            <w:pPr>
              <w:autoSpaceDN w:val="0"/>
              <w:autoSpaceDE w:val="0"/>
              <w:widowControl/>
              <w:spacing w:line="240" w:lineRule="exact" w:before="44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original: S. N. 32735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2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Radha Gandhi, daughter of Maganlal Gandhi.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Maganlal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Ramabehn Joshi, wife of Chhaganlal Joshi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660. LETTER TO CHAMANLAL GIRDHARDAS PAREKH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CHAMANBHAI,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Shankerlal and Thakkar Bapa write that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temple-entry, you are also declining to help to other activities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service. I did not, and still do not, expect this of you.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find fault with me as a Vaishnava, but surely you would not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My ideas about Harijan service are not new. Some day,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admit that my ideas are in keeping with Vaishnava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will let that pass for now. Do not bring into Gujarat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prevailing elsewhere. I am entitled to ask this much of you. </w:t>
      </w:r>
      <w:r>
        <w:rPr>
          <w:rFonts w:ascii="Times" w:hAnsi="Times" w:eastAsia="Times"/>
          <w:b w:val="0"/>
          <w:i w:val="0"/>
          <w:color w:val="000000"/>
          <w:sz w:val="22"/>
        </w:rPr>
        <w:t>Bhai Mangaldas gave me this right and you acknowledge it.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urge you to contribute what you can to the Fund.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661.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MARGARETE,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continue to dictate. You are entitled to call yourself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since you have felt like one from your childhood,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substitute for your German birth. The adoption should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both to your name and to your strength, and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finer than that we should all add on the virtues of our own nations to </w:t>
      </w:r>
      <w:r>
        <w:rPr>
          <w:rFonts w:ascii="Times" w:hAnsi="Times" w:eastAsia="Times"/>
          <w:b w:val="0"/>
          <w:i w:val="0"/>
          <w:color w:val="000000"/>
          <w:sz w:val="22"/>
        </w:rPr>
        <w:t>those of the others!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was there a struggle to choose between Gurudev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myself? We are no competitors. Gurudev occupies a throne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him by sheer merit. I have none of the gifts that he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more, we dearly love each other, and as years roll on,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becomes stronger, and we understand also each other better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I would have you therefore to say that you like us both equally </w:t>
      </w:r>
      <w:r>
        <w:rPr>
          <w:rFonts w:ascii="Times" w:hAnsi="Times" w:eastAsia="Times"/>
          <w:b w:val="0"/>
          <w:i w:val="0"/>
          <w:color w:val="000000"/>
          <w:sz w:val="22"/>
        </w:rPr>
        <w:t>for whatever gifts God has bestowed upon us. No more therefore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G. V. Mavalankar”, 13-191933.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choice-making, if you would be a real daughter like Mira.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previous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 acknowledged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written from Aden. The registered packet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>Mahadev was also duly received.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both.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662. LETTER TO M. THIAGARAJAN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question is not so much what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need, but how the caste Hindus should behave towards them.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it is the clear duty of caste Hindus to give to the Harijans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rights that they enjoy. The fact that evil has survived numberless </w:t>
      </w:r>
      <w:r>
        <w:rPr>
          <w:rFonts w:ascii="Times" w:hAnsi="Times" w:eastAsia="Times"/>
          <w:b w:val="0"/>
          <w:i w:val="0"/>
          <w:color w:val="000000"/>
          <w:sz w:val="22"/>
        </w:rPr>
        <w:t>generations does not make it any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an evil. Similarly,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untouchability has survived the great religious teachers whom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does not warrant the present generation in continuing it, if it can </w:t>
      </w:r>
      <w:r>
        <w:rPr>
          <w:rFonts w:ascii="Times" w:hAnsi="Times" w:eastAsia="Times"/>
          <w:b w:val="0"/>
          <w:i w:val="0"/>
          <w:color w:val="000000"/>
          <w:sz w:val="22"/>
        </w:rPr>
        <w:t>be proved to be an evil. I am convinced it is.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has heard the inner call should still be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and therefore conviction. That attitude enables him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>to test the truth of his claim.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say with my conception of Hinduism that God denies </w:t>
      </w:r>
      <w:r>
        <w:rPr>
          <w:rFonts w:ascii="Times" w:hAnsi="Times" w:eastAsia="Times"/>
          <w:b w:val="0"/>
          <w:i w:val="0"/>
          <w:color w:val="000000"/>
          <w:sz w:val="22"/>
        </w:rPr>
        <w:t>Himself what Harijans are denied, because they are called Harijans.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T</w:t>
      </w:r>
      <w:r>
        <w:rPr>
          <w:rFonts w:ascii="Times" w:hAnsi="Times" w:eastAsia="Times"/>
          <w:b w:val="0"/>
          <w:i w:val="0"/>
          <w:color w:val="000000"/>
          <w:sz w:val="16"/>
        </w:rPr>
        <w:t>HIAGARAJAN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42 S</w:t>
      </w:r>
      <w:r>
        <w:rPr>
          <w:rFonts w:ascii="Times" w:hAnsi="Times" w:eastAsia="Times"/>
          <w:b w:val="0"/>
          <w:i w:val="0"/>
          <w:color w:val="000000"/>
          <w:sz w:val="16"/>
        </w:rPr>
        <w:t>INGARA TOPE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RICHINOPOLY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18928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Margarete Spiegel”, 12-1-1933.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663. LETTER TO BHAGWANDAS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BABOO BHAGWANDAS,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read an account of your meeting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We are bound at the present moment to find obstruction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I know that the Benares meeting was in the safest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how you took the wind out of the sail of the adversary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giving him the chance and even the first chance of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restraining the sympathizers from retaliating. I do hope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got out of the effect of the little fever. It does not do to take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unnecessary risks at our age. I suppose you are a few years older.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send you the other essays as soon as I am ready,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thank you to ask someone to send me all the cuttings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untouchability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other Hindi newspapers.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getting cuttings from Marathi and Gujarati but not from Hindi.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forgotten the message for the Aaj, nor the book you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for me, the very first copy. I acknowledged it in a previous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hope you duly received. You will be pleased to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made the commencement, but I have to confess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going very slow and sometimes misreading it altogether.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HAGWANDAS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EVASHRAMA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IGRA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>ANTT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18929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664. LETTER TO VERRIER ELWIN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1933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warn you against resisting nature beyond the saturation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In Biblical language, I should say: “Thou shalt not tempt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Lord, thy God.” I would say without the slightest hesitation,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another bad attack you should treat it as the clearest call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to return to England and render what service you can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God wants you here, the first thing He would give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of body. If you have humbly to acknowledge defeat,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so. Your defeat will be victory for God of truth. There is no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January 8, 1933, which passed a resolution in favour of temple-entry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 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in God’s laboratory. The work begun there by you will not die.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if one man who has good health and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reproach in character is there in sole charge. If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just now, let the whole thing be temporarily wound up.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doleful picture. It is the real background for a Godly life. “Not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will, but thine, of Truth.” I must not prolong this sermon.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 mean. Where there is complete surrender,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room for self-will.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665.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don’t require any information about Liladhar </w:t>
      </w:r>
      <w:r>
        <w:rPr>
          <w:rFonts w:ascii="Times" w:hAnsi="Times" w:eastAsia="Times"/>
          <w:b w:val="0"/>
          <w:i w:val="0"/>
          <w:color w:val="000000"/>
          <w:sz w:val="22"/>
        </w:rPr>
        <w:t>from you. Do you know if Shankarbhai neglects his father? I have 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written to Mahavir again. Vallabhbhai suggests Wadhwan for </w:t>
      </w:r>
      <w:r>
        <w:rPr>
          <w:rFonts w:ascii="Times" w:hAnsi="Times" w:eastAsia="Times"/>
          <w:b w:val="0"/>
          <w:i w:val="0"/>
          <w:color w:val="000000"/>
          <w:sz w:val="22"/>
        </w:rPr>
        <w:t>Radha.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you to write to me about the Chharas.  Their harassment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seems to have stopped.  Does a bhajan party visit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settlement?  Has the Government posted police to keep watch on </w:t>
      </w:r>
      <w:r>
        <w:rPr>
          <w:rFonts w:ascii="Times" w:hAnsi="Times" w:eastAsia="Times"/>
          <w:b w:val="0"/>
          <w:i w:val="0"/>
          <w:color w:val="000000"/>
          <w:sz w:val="22"/>
        </w:rPr>
        <w:t>them?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Prema causes me some worry.  Her conduct frightens me. 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silent because she has realized her error, I need not mind. 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she is silent because she is angry, she has more serious defect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character than I had thought.  Try and discover, if yoiu can, what is </w:t>
      </w:r>
      <w:r>
        <w:rPr>
          <w:rFonts w:ascii="Times" w:hAnsi="Times" w:eastAsia="Times"/>
          <w:b w:val="0"/>
          <w:i w:val="0"/>
          <w:color w:val="000000"/>
          <w:sz w:val="22"/>
        </w:rPr>
        <w:t>in her heart.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 news about Gangabehn, Kusum and Lilavati, le </w:t>
      </w:r>
      <w:r>
        <w:rPr>
          <w:rFonts w:ascii="Times" w:hAnsi="Times" w:eastAsia="Times"/>
          <w:b w:val="0"/>
          <w:i w:val="0"/>
          <w:color w:val="000000"/>
          <w:sz w:val="22"/>
        </w:rPr>
        <w:t>me have it.</w:t>
      </w:r>
    </w:p>
    <w:p>
      <w:pPr>
        <w:autoSpaceDN w:val="0"/>
        <w:autoSpaceDE w:val="0"/>
        <w:widowControl/>
        <w:spacing w:line="266" w:lineRule="exact" w:before="48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 the Gujarati :  m.m. u./i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DISCUSSION WITH “</w:t>
      </w:r>
      <w:r>
        <w:rPr>
          <w:rFonts w:ascii="Times" w:hAnsi="Times" w:eastAsia="Times"/>
          <w:b w:val="0"/>
          <w:i/>
          <w:color w:val="000000"/>
          <w:sz w:val="20"/>
        </w:rPr>
        <w:t>THE TIMES OF INDIA”</w:t>
      </w:r>
      <w:r>
        <w:rPr>
          <w:rFonts w:ascii="Times" w:hAnsi="Times" w:eastAsia="Times"/>
          <w:b w:val="0"/>
          <w:i/>
          <w:color w:val="000000"/>
          <w:sz w:val="20"/>
        </w:rPr>
        <w:t>REPRESENTATIVE</w:t>
      </w:r>
    </w:p>
    <w:p>
      <w:pPr>
        <w:autoSpaceDN w:val="0"/>
        <w:autoSpaceDE w:val="0"/>
        <w:widowControl/>
        <w:spacing w:line="220" w:lineRule="exact" w:before="15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21,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REPRESENTATIVE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Have you decided to devote the rest of your life to </w:t>
      </w:r>
      <w:r>
        <w:rPr>
          <w:rFonts w:ascii="Times" w:hAnsi="Times" w:eastAsia="Times"/>
          <w:b w:val="0"/>
          <w:i w:val="0"/>
          <w:color w:val="000000"/>
          <w:sz w:val="18"/>
        </w:rPr>
        <w:t>eradication of untouchability?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: I cannot say that that is my present intention or that there is a poss-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ibility of it. It is wholly true to say that my life is devoted to this most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 of Hindu dharma. But then my life is devoted to so many other things. I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divide my life into water-tight compartments. My life is indivisible. The root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activities is the same. In every sphere of life, be it small or big, my aim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promote truth and ahimsa. This morning I read an article appearing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like to say something about it. I wish to correct an error 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editorial. It is not correct to say that all the questions regarding giving social rights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Harijans are covered by temple-entry. Temple-entry is just one of the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questions. If today it has come to the fore it is not because of me. At my request Shri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Kelappan has given up his fast. So I am under an obligation to help him.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naturally, I have to do all I can to attract public attention to Guruvayur and see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second of January, the famous temple is thrown open to Harijans. The fast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only to get that temple opened and no other. The fast will not be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choosing. Only if Shri Kelappan is obliged to fast, it becomes my duty to undertake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 too. In the effort to have the temple opened to Harijans, there is no thought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coercing any section of society. According to the information I have—and I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to doubt the truth of it—many caste Hindus are in favour of throwing open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temples to Harijans. If this is so, it cannot be said that there was coercion. It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kept in mind that though this question was put before the public only recently, Shri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Kelappan and his associates have been working for it for a long time. And if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won the public over to his view, it has not happened in a few days. It is the result of </w:t>
      </w:r>
      <w:r>
        <w:rPr>
          <w:rFonts w:ascii="Times" w:hAnsi="Times" w:eastAsia="Times"/>
          <w:b w:val="0"/>
          <w:i w:val="0"/>
          <w:color w:val="000000"/>
          <w:sz w:val="18"/>
        </w:rPr>
        <w:t>many years of sustained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Is your duty towards Shri Kelappan so great that if he undertakes a fast you </w:t>
      </w:r>
      <w:r>
        <w:rPr>
          <w:rFonts w:ascii="Times" w:hAnsi="Times" w:eastAsia="Times"/>
          <w:b w:val="0"/>
          <w:i w:val="0"/>
          <w:color w:val="000000"/>
          <w:sz w:val="18"/>
        </w:rPr>
        <w:t>must stake your life 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I lose self-respect, I would at once become useless for any kind of service.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consider it a great thing to risk my life to keep a pledge made in all awareness </w:t>
      </w:r>
      <w:r>
        <w:rPr>
          <w:rFonts w:ascii="Times" w:hAnsi="Times" w:eastAsia="Times"/>
          <w:b w:val="0"/>
          <w:i w:val="0"/>
          <w:color w:val="000000"/>
          <w:sz w:val="18"/>
        </w:rPr>
        <w:t>in a just cause.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Do you consider this of more importance than the work you are doing for </w:t>
      </w:r>
      <w:r>
        <w:rPr>
          <w:rFonts w:ascii="Times" w:hAnsi="Times" w:eastAsia="Times"/>
          <w:b w:val="0"/>
          <w:i w:val="0"/>
          <w:color w:val="000000"/>
          <w:sz w:val="18"/>
        </w:rPr>
        <w:t>the Harijan cause?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Once I have violated a pledge, my life would be of no use to Harijans. But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keeping a vow I have to die, it will be in my view a precious thing not only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Harijans, not only for Hinduism, but I humbly submit, for the whole of India and the </w:t>
      </w:r>
      <w:r>
        <w:rPr>
          <w:rFonts w:ascii="Times" w:hAnsi="Times" w:eastAsia="Times"/>
          <w:b w:val="0"/>
          <w:i w:val="0"/>
          <w:color w:val="000000"/>
          <w:sz w:val="18"/>
        </w:rPr>
        <w:t>entire world.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Since you do not believe in image-worship, why are you taking so much </w:t>
      </w:r>
      <w:r>
        <w:rPr>
          <w:rFonts w:ascii="Times" w:hAnsi="Times" w:eastAsia="Times"/>
          <w:b w:val="0"/>
          <w:i w:val="0"/>
          <w:color w:val="000000"/>
          <w:sz w:val="18"/>
        </w:rPr>
        <w:t>trouble to have the right of image-worship given to Harijans?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don’t think I have ever said that I have no faith in image-worship. I don’t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that there is anything of this sort in my articles either. What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repeatedly said is that I am both an iconoclast and an idolator. Is it not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thing from saying that I have no faith in image-worship? But if someone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says that I hardly ever go to a temple, it will be quite true. I would not like to go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reasons why I don’t visit the temples. But I will say this: that my religion is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all-embracing that I go with the same devotion to a Hindu temple, a Muslim mosque,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church or a Jewish synagogue. I have never gone to any of these places as </w:t>
      </w:r>
      <w:r>
        <w:rPr>
          <w:rFonts w:ascii="Times" w:hAnsi="Times" w:eastAsia="Times"/>
          <w:b w:val="0"/>
          <w:i w:val="0"/>
          <w:color w:val="000000"/>
          <w:sz w:val="18"/>
        </w:rPr>
        <w:t>an atheist or a critic, but always with full devotion.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261-2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DISCUSSION WITH “FREE PRESS”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REPRESENTATIVE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3, 1932</w:t>
      </w:r>
    </w:p>
    <w:p>
      <w:pPr>
        <w:autoSpaceDN w:val="0"/>
        <w:autoSpaceDE w:val="0"/>
        <w:widowControl/>
        <w:spacing w:line="260" w:lineRule="exact" w:before="62" w:after="3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From the point of view of the duty of the caste Hindus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Guruvayur is not a small one. It is wholly wrong to use the phrase ‘uplift of Harijans’.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me, the first duty of the caste Hindus towards the Harijans is to throw </w:t>
      </w:r>
      <w:r>
        <w:rPr>
          <w:rFonts w:ascii="Times" w:hAnsi="Times" w:eastAsia="Times"/>
          <w:b w:val="0"/>
          <w:i w:val="0"/>
          <w:color w:val="000000"/>
          <w:sz w:val="18"/>
        </w:rPr>
        <w:t>open all the temples to them which are open to others.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280"/>
        </w:trPr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2. I would not place the responsibility for temple-entry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Anti-Untouchability League. Before the League was born, the question of Guruvayur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before the people. The League should certainly do as much as it can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matter. But if the temple is not thrown open within the time fixed for it, the Sangh </w:t>
      </w:r>
      <w:r>
        <w:rPr>
          <w:rFonts w:ascii="Times" w:hAnsi="Times" w:eastAsia="Times"/>
          <w:b w:val="0"/>
          <w:i w:val="0"/>
          <w:color w:val="000000"/>
          <w:sz w:val="18"/>
        </w:rPr>
        <w:t>would not deserve to be castigated more than the other institutions.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If it is proved that Guruvayur is a private temple, there can be no ground for </w:t>
      </w:r>
      <w:r>
        <w:rPr>
          <w:rFonts w:ascii="Times" w:hAnsi="Times" w:eastAsia="Times"/>
          <w:b w:val="0"/>
          <w:i w:val="0"/>
          <w:color w:val="000000"/>
          <w:sz w:val="18"/>
        </w:rPr>
        <w:t>the fast.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If the reformers are truthful and humble, they can bring about a change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in the sanatanists. They should bear in mind that before they became reformers, </w:t>
      </w:r>
      <w:r>
        <w:rPr>
          <w:rFonts w:ascii="Times" w:hAnsi="Times" w:eastAsia="Times"/>
          <w:b w:val="0"/>
          <w:i w:val="0"/>
          <w:color w:val="000000"/>
          <w:sz w:val="18"/>
        </w:rPr>
        <w:t>they were sailing in the same boat with the sanatanists.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Fast to Anti Untouchability Committee”, 4-12-1932.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Reformers are trying their best to cultivate public opinion. And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reformer myself, I think that public opinion has veered towards the reform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degree. I do not believe at all that most of the Hindus are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dharmacharyas.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listen to the Shankaracharya and other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acharyas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to the extent it suits them. Suppose the Shankaracharya issues an injunction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nobody should drink liquor, do you think everyone will abide by it? If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dharmacharyas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observe restraint, then only can they make others do so.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I cannot wait to see myself fully restored before I undertake the fast.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it will be at the command of God. When my body is weak, I am better able </w:t>
      </w:r>
      <w:r>
        <w:rPr>
          <w:rFonts w:ascii="Times" w:hAnsi="Times" w:eastAsia="Times"/>
          <w:b w:val="0"/>
          <w:i w:val="0"/>
          <w:color w:val="000000"/>
          <w:sz w:val="18"/>
        </w:rPr>
        <w:t>to stand fasting.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Millions of people—if they love me—will be distressed by my fast.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raise such a powerful voice that it will become irresistible. There is a war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and untouchability. If you want me to live, untouchability has to go. If you want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 to stay, I have to die.</w:t>
      </w:r>
    </w:p>
    <w:p>
      <w:pPr>
        <w:autoSpaceDN w:val="0"/>
        <w:autoSpaceDE w:val="0"/>
        <w:widowControl/>
        <w:spacing w:line="260" w:lineRule="exact" w:before="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302-3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E. E. DOYLE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8" w:lineRule="exact" w:before="104" w:after="0"/>
        <w:ind w:left="3744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NSPECTOR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OLICE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RESIDENCY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December 4, 1932</w:t>
      </w:r>
    </w:p>
    <w:p>
      <w:pPr>
        <w:autoSpaceDN w:val="0"/>
        <w:autoSpaceDE w:val="0"/>
        <w:widowControl/>
        <w:spacing w:line="21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</w:t>
      </w:r>
      <w:r>
        <w:rPr>
          <w:rFonts w:ascii="Times" w:hAnsi="Times" w:eastAsia="Times"/>
          <w:b w:val="0"/>
          <w:i w:val="0"/>
          <w:color w:val="000000"/>
          <w:sz w:val="14"/>
        </w:rPr>
        <w:t>,</w:t>
      </w:r>
    </w:p>
    <w:p>
      <w:pPr>
        <w:autoSpaceDN w:val="0"/>
        <w:autoSpaceDE w:val="0"/>
        <w:widowControl/>
        <w:spacing w:line="24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in receipt of your letter of today for which many thanks. I shall convey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contents, tomorrow, personally to Government. There is one point,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point, to my mind, on which we were agreed, which you have not touched </w:t>
      </w:r>
      <w:r>
        <w:rPr>
          <w:rFonts w:ascii="Times" w:hAnsi="Times" w:eastAsia="Times"/>
          <w:b w:val="0"/>
          <w:i w:val="0"/>
          <w:color w:val="000000"/>
          <w:sz w:val="18"/>
        </w:rPr>
        <w:t>on in your letter, it is, that the present practice of employing so-called ‘low-caste’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 is of very wide import, and that you realize it cannot at present be altered.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I shall have a stronger case, if I have your confirmation of this in writing.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sorry to worry you on your day of silence, especially after the strain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interviewingthe Deputation, but I am sure you will appreciate that I desire to have all </w:t>
      </w:r>
      <w:r>
        <w:rPr>
          <w:rFonts w:ascii="Times" w:hAnsi="Times" w:eastAsia="Times"/>
          <w:b w:val="0"/>
          <w:i w:val="0"/>
          <w:color w:val="000000"/>
          <w:sz w:val="18"/>
        </w:rPr>
        <w:t>my points absolutely correct, when I place your case before Government tomorrow.</w:t>
      </w:r>
    </w:p>
    <w:p>
      <w:pPr>
        <w:autoSpaceDN w:val="0"/>
        <w:autoSpaceDE w:val="0"/>
        <w:widowControl/>
        <w:spacing w:line="220" w:lineRule="exact" w:before="1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0" w:right="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E. E. D</w:t>
      </w:r>
      <w:r>
        <w:rPr>
          <w:rFonts w:ascii="Times" w:hAnsi="Times" w:eastAsia="Times"/>
          <w:b w:val="0"/>
          <w:i w:val="0"/>
          <w:color w:val="000000"/>
          <w:sz w:val="14"/>
        </w:rPr>
        <w:t>OYLE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Political, File No. 31/108-Poll., p. 22, 1932.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E. Doyle”, 4-12-1932.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5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DISCUSSION WITH POONA SANATANISTS</w:t>
      </w:r>
    </w:p>
    <w:p>
      <w:pPr>
        <w:autoSpaceDN w:val="0"/>
        <w:autoSpaceDE w:val="0"/>
        <w:widowControl/>
        <w:spacing w:line="220" w:lineRule="exact" w:before="1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7, 1932</w:t>
      </w:r>
    </w:p>
    <w:p>
      <w:pPr>
        <w:autoSpaceDN w:val="0"/>
        <w:autoSpaceDE w:val="0"/>
        <w:widowControl/>
        <w:spacing w:line="260" w:lineRule="exact" w:before="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GANDHlJI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 Temple-entry is a purely religious question. I have never regarded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question of expediency. For me religion is practice. Every Hindu has the right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to a temple. The rules regarding personal hygiene apply to all. The custom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admitting Hindus of one particular class into temples has been in vogue for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years. But which Hindus should be admitted into a temple and which not is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question. About this only the temple-goers should be consulted.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Dharmashastras should not be brought in. The few who are left out should not coerce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others. They should build another temple for themselves. From what study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of my religion, I feel that for those who are not permitted in other temples,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should be opened for a few hours. True religion is that which leads to spiritual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 and for which we are ready to sacrifice everything. The temple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thrown open for ‘touchables’ for a few hours; but if the reformers are few, it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thrown open to untouchables. The question of minority and majority arose from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fast. In answer to those who doubted if the majority wanted temples to be opened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untouchables, a referendum was suggested. If you prove beyond doubt that </w:t>
      </w:r>
      <w:r>
        <w:rPr>
          <w:rFonts w:ascii="Times" w:hAnsi="Times" w:eastAsia="Times"/>
          <w:b w:val="0"/>
          <w:i w:val="0"/>
          <w:color w:val="000000"/>
          <w:sz w:val="18"/>
        </w:rPr>
        <w:t>temple-entry by untouchables is against the Shastras, I shall be helpless.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Do you promise to listen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18"/>
        </w:rPr>
        <w:t>if they secure a 51 per cent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majority?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would give up the fast today if you prove it to be </w:t>
      </w:r>
      <w:r>
        <w:rPr>
          <w:rFonts w:ascii="Times" w:hAnsi="Times" w:eastAsia="Times"/>
          <w:b w:val="0"/>
          <w:i/>
          <w:color w:val="000000"/>
          <w:sz w:val="18"/>
        </w:rPr>
        <w:t>adharma.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Would you consider this opportunity for a discussion with the </w:t>
      </w:r>
      <w:r>
        <w:rPr>
          <w:rFonts w:ascii="Times" w:hAnsi="Times" w:eastAsia="Times"/>
          <w:b w:val="0"/>
          <w:i/>
          <w:color w:val="000000"/>
          <w:sz w:val="18"/>
        </w:rPr>
        <w:t>Shastris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?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Whether it is my good luck or bad luck, you people have come here because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fast. I had resolved that it was our duty to throw open the temples. I decided this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ago. I met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Vaikom. They showed me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Shankara Smriti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translated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too. But there was nothing in it to support what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said. I shall, of course,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listen to you, since you have come to throw new light on the question; but,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of discussion I will not give up the resolve to fast. I read through many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granthas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their translations and in the end decided that that which stands the 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ahimsa and truth is dharma. I did not go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to 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>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me an independent support. To save myself from all sorts of criticisms,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fell back on my faith, reason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bhakti.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what you say appeals to my reason,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 say that I have lost on the rational plane. Then I shall depend on my heart. You </w:t>
      </w:r>
      <w:r>
        <w:rPr>
          <w:rFonts w:ascii="Times" w:hAnsi="Times" w:eastAsia="Times"/>
          <w:b w:val="0"/>
          <w:i w:val="0"/>
          <w:color w:val="000000"/>
          <w:sz w:val="18"/>
        </w:rPr>
        <w:t>will have to satisfy my heart.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Will it not follow that what appeals to your heart is your dharma?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Whatever appeals to a man’s heart is dharma to him. Dharma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reached by the intellect. It can only be reached by the heart. That is why it is for fools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too. The question of temple-entry is purely religious. To alter my views is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indeed because behind my views is a past. An ordinary man cannot decide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and what is not dharma as regards temple-entry. It would be a mistake on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to advocate temple-entry, if I regard it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adharma.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after a prolonged study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experience I have come to believe that it is our religious duty to throw open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temples to Harijans. I do not want to force on others what I have decided for myself.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tell you that if your heart does not rebel against the existing tradition, I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forced to undertake a fast. If it rebels, there will be no need for me to undertake it. I </w:t>
      </w:r>
      <w:r>
        <w:rPr>
          <w:rFonts w:ascii="Times" w:hAnsi="Times" w:eastAsia="Times"/>
          <w:b w:val="0"/>
          <w:i w:val="0"/>
          <w:color w:val="000000"/>
          <w:sz w:val="18"/>
        </w:rPr>
        <w:t>have already decided for myself. People have to decide for themselves.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How can we appeal to your heart?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is the teacher’s duty to convey the lesson to the student. How to do it,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teacher’s look out. If he does not know this, how can he be called a teacher?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am I to look for the guru? The guru should find me. If I go in search of him,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stumble. Man does not have to go in quest of God. If we have to go in quest of </w:t>
      </w:r>
      <w:r>
        <w:rPr>
          <w:rFonts w:ascii="Times" w:hAnsi="Times" w:eastAsia="Times"/>
          <w:b w:val="0"/>
          <w:i w:val="0"/>
          <w:color w:val="000000"/>
          <w:sz w:val="18"/>
        </w:rPr>
        <w:t>Him, is It God? God finds His servants and devotees.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Please talk in Sanskrit.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am an ignoramus. If I were a pundit like you, I would not have allowed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come here or I would have locked you up. I would have said, ‘Go away, my study of </w:t>
      </w:r>
      <w:r>
        <w:rPr>
          <w:rFonts w:ascii="Times" w:hAnsi="Times" w:eastAsia="Times"/>
          <w:b w:val="0"/>
          <w:i w:val="0"/>
          <w:color w:val="000000"/>
          <w:sz w:val="18"/>
        </w:rPr>
        <w:t>Shastras is different from yours.’</w:t>
      </w:r>
    </w:p>
    <w:p>
      <w:pPr>
        <w:autoSpaceDN w:val="0"/>
        <w:autoSpaceDE w:val="0"/>
        <w:widowControl/>
        <w:spacing w:line="280" w:lineRule="exact" w:before="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310-3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DR. B. C. 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8" w:lineRule="exact" w:before="108" w:after="0"/>
        <w:ind w:left="4608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36 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TREET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ALCUTTA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December 12, 1932</w:t>
      </w:r>
    </w:p>
    <w:p>
      <w:pPr>
        <w:autoSpaceDN w:val="0"/>
        <w:autoSpaceDE w:val="0"/>
        <w:widowControl/>
        <w:spacing w:line="21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MAHATMAJI,</w:t>
      </w:r>
    </w:p>
    <w:p>
      <w:pPr>
        <w:autoSpaceDN w:val="0"/>
        <w:autoSpaceDE w:val="0"/>
        <w:widowControl/>
        <w:spacing w:line="28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reached me yesterday. I heard from Mr. Khaitan the details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he had with you regarding the Bengal Anti-Untouchability Board.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told him that you were going to write to me. After hearing Mr. Khaitan,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prepared for a letter from you such as you have sent me. Before I proceed further, </w:t>
      </w:r>
      <w:r>
        <w:rPr>
          <w:rFonts w:ascii="Times" w:hAnsi="Times" w:eastAsia="Times"/>
          <w:b w:val="0"/>
          <w:i w:val="0"/>
          <w:color w:val="000000"/>
          <w:sz w:val="18"/>
        </w:rPr>
        <w:t>you will allow me to mention that the position of the Presidentship of the Bengal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B. C. Roy”, 7/15-12-1932.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Board was not of my seeking and I now know that Mr. Birla had, after consultation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you and with your approval, selected me as President. When the call came,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agreed, in spite of my imperfections and my other pre-occupations. I do not forget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that the whole scheme originated with you and friends who met at Poona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when these friends wanted me to do so, I accepted the responsibility.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me to be the President because you were then convinced that I could do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work. Now that you do not feel so sure and want me to withdraw, I gladly do so.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 to Mr. Birla today offering my resignation. It is no matter of self-abnegation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me, because I have never in my life occupied any place or position for a moment </w:t>
      </w:r>
      <w:r>
        <w:rPr>
          <w:rFonts w:ascii="Times" w:hAnsi="Times" w:eastAsia="Times"/>
          <w:b w:val="0"/>
          <w:i w:val="0"/>
          <w:color w:val="000000"/>
          <w:sz w:val="18"/>
        </w:rPr>
        <w:t>when those who have it in their gift desired that I should not continue to do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have, in your letter, suggested that I should call all workers representing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groups and parties and let them choose whomsoever they like as President.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point out to you that under the constitution of the League, the 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Board nominates the Presidents of the Provincial Boards, who in their turn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nominate the members of the Provincial Boards. I have no power to dissolve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 already formed in Bengal. It is not, therefore, possible for me to follow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even if I desired to, but I am referring the whole matter to Mr. Birla, the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of the All-India Board for him to take such action as he chooses.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 in your letter: ‘But I see that the idea has not found favour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Bengal.’ I feel it my duty to inform you that in Bengal there are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and groups, besides those led by Sjt. Satis Das Gupta and Dr. Suresh Banerji,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are interested in removal of untouchability and who are doing very valuable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now. We framed the Bengal Board very carefully and, as Syt. Debi Prasad Khaitan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have told you, the Board was representative of the various groups. Many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bodies already in existence have written to us signifying their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co-operate with the Board and in fact we have had no refusal except, as Syt. Khaitan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you, from Messrs Das Gupta and Banerji, though each had different reasons.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you, however, seem to think that in Bengal a Board cannot function effectively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with the co-operation of Syt. Das Gupta and Dr. Banerji, which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>refused to give, there is no option left but to dissolve the Board.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work of the League has already begun in Bengal, it would be difficult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and the members of my Board to explain the position unless I get your permission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send this letter and the first paragraph of your letter to the Press. I hope you have </w:t>
      </w:r>
      <w:r>
        <w:rPr>
          <w:rFonts w:ascii="Times" w:hAnsi="Times" w:eastAsia="Times"/>
          <w:b w:val="0"/>
          <w:i w:val="0"/>
          <w:color w:val="000000"/>
          <w:sz w:val="18"/>
        </w:rPr>
        <w:t>no objection.</w:t>
      </w:r>
    </w:p>
    <w:p>
      <w:pPr>
        <w:autoSpaceDN w:val="0"/>
        <w:autoSpaceDE w:val="0"/>
        <w:widowControl/>
        <w:spacing w:line="220" w:lineRule="exact" w:before="5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B. C. R</w:t>
      </w:r>
      <w:r>
        <w:rPr>
          <w:rFonts w:ascii="Times" w:hAnsi="Times" w:eastAsia="Times"/>
          <w:b w:val="0"/>
          <w:i w:val="0"/>
          <w:color w:val="000000"/>
          <w:sz w:val="14"/>
        </w:rPr>
        <w:t>OY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 the Shadow of the Mahatma</w:t>
      </w:r>
      <w:r>
        <w:rPr>
          <w:rFonts w:ascii="Times" w:hAnsi="Times" w:eastAsia="Times"/>
          <w:b w:val="0"/>
          <w:i w:val="0"/>
          <w:color w:val="000000"/>
          <w:sz w:val="18"/>
        </w:rPr>
        <w:t>, pp. 77-8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E. E. DOYLE TO R. M. MAXWELL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8" w:lineRule="exact" w:before="158" w:after="0"/>
        <w:ind w:left="517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OONA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December 8, 1932</w:t>
      </w:r>
    </w:p>
    <w:p>
      <w:pPr>
        <w:autoSpaceDN w:val="0"/>
        <w:autoSpaceDE w:val="0"/>
        <w:widowControl/>
        <w:spacing w:line="21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MAXWELL,</w:t>
      </w:r>
    </w:p>
    <w:p>
      <w:pPr>
        <w:autoSpaceDN w:val="0"/>
        <w:autoSpaceDE w:val="0"/>
        <w:widowControl/>
        <w:spacing w:line="280" w:lineRule="exact" w:before="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hardly put down the receiver after telephoning you, when I received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 from Gandhi—further “mahseer wriggle”—I attach a copy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letter, I shall send the original by Registered Post tomorrow, as the alterations are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own handwriting, and it is much too important a document to chance going astray </w:t>
      </w:r>
      <w:r>
        <w:rPr>
          <w:rFonts w:ascii="Times" w:hAnsi="Times" w:eastAsia="Times"/>
          <w:b w:val="0"/>
          <w:i w:val="0"/>
          <w:color w:val="000000"/>
          <w:sz w:val="18"/>
        </w:rPr>
        <w:t>in the Post.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soon as I received his letter I went down to Yeravda and found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interviewing a ‘deputation’—however I got him apart and had a real talk—I told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straight that there was not a vestige of truth in the statement, as far as I was aware,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so-called high-caste prisoners had been doing conservancy work for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in Ratnagiri Prison and that I had not issued any orders stopping this work.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that when I saw him last he had appreciated Government’s inability to give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“off-hand”, and realized that if this question was to be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considered on 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all-India  basis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thoroughly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examined it must take time—and that I had reported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to Government. After a great deal of hedging and talk I got him to alter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letteras shown. I cannot help feeling that he is funking his so-called “contemplated </w:t>
      </w:r>
      <w:r>
        <w:rPr>
          <w:rFonts w:ascii="Times" w:hAnsi="Times" w:eastAsia="Times"/>
          <w:b w:val="0"/>
          <w:i w:val="0"/>
          <w:color w:val="000000"/>
          <w:sz w:val="18"/>
        </w:rPr>
        <w:t>fast” on the 2nd January and is casting round for any excuse to get out of it.</w:t>
      </w:r>
    </w:p>
    <w:p>
      <w:pPr>
        <w:autoSpaceDN w:val="0"/>
        <w:autoSpaceDE w:val="0"/>
        <w:widowControl/>
        <w:spacing w:line="220" w:lineRule="exact" w:before="5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0" w:right="2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E. E. D</w:t>
      </w:r>
      <w:r>
        <w:rPr>
          <w:rFonts w:ascii="Times" w:hAnsi="Times" w:eastAsia="Times"/>
          <w:b w:val="0"/>
          <w:i w:val="0"/>
          <w:color w:val="000000"/>
          <w:sz w:val="14"/>
        </w:rPr>
        <w:t>OYLE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Political, File No. 31/108-Poll., p. 30, 1932.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DISCUSSION WITH MACRAE</w:t>
      </w:r>
    </w:p>
    <w:p>
      <w:pPr>
        <w:autoSpaceDN w:val="0"/>
        <w:autoSpaceDE w:val="0"/>
        <w:widowControl/>
        <w:spacing w:line="220" w:lineRule="exact" w:before="1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12, 1932</w:t>
      </w:r>
    </w:p>
    <w:p>
      <w:pPr>
        <w:autoSpaceDN w:val="0"/>
        <w:autoSpaceDE w:val="0"/>
        <w:widowControl/>
        <w:spacing w:line="280" w:lineRule="exact" w:before="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don’t think there is anything special I can say at the moment.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think, for the present, we should leave the question of wells. If at all I can say </w:t>
      </w:r>
      <w:r>
        <w:rPr>
          <w:rFonts w:ascii="Times" w:hAnsi="Times" w:eastAsia="Times"/>
          <w:b w:val="0"/>
          <w:i w:val="0"/>
          <w:color w:val="000000"/>
          <w:sz w:val="18"/>
        </w:rPr>
        <w:t>something, it will be about the fast. You may ask me about that.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E. Doyle”, 8-12-1932.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74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MACRAE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What have you to say about the allegation that through this you </w:t>
      </w:r>
      <w:r>
        <w:rPr>
          <w:rFonts w:ascii="Times" w:hAnsi="Times" w:eastAsia="Times"/>
          <w:b w:val="0"/>
          <w:i w:val="0"/>
          <w:color w:val="000000"/>
          <w:sz w:val="18"/>
        </w:rPr>
        <w:t>impose your opinion on others?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My answer to this question will also cover what you have said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concerning my fast. Shri Jamnadas Mehta has perfect right to make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criticism he has made. But I do not accept his allegations. I have never tried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 my views on others. I have never imposed my views even on the closest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co-workers. But it has so happened that, despite my having admitted that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committed Himalayan blunders, my views on many things have been proved correct.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me the question of untouchability is forty years old. Ever since, I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facing opposition on this score. It has come not only from outsiders but also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family members—old and young. But the views I have been holding and putting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practice for the last 45 years have been commonly accepted. Today, if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sanatanist friends charge that I have been forcing my views on the public or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sanatanists, there is not much substance in the charge. Looking at the history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mankind, we find that whenever an individual has held some good ideas, has insisted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them and put them into practice in his life, the whole society has accepted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Now, to say that he has forced his thoughts on the people is absurd. So long as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 physical force behind one, it cannot be said that one has forced one’s views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others. It is true that my fast has evoked some anxiety. But I have no doubt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that I am not at all to blame for it. I am carefully watching, with the eye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scientist, the impact that my contemplated fast has had, and is having. What I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fills me with joy and hope. The fast has made people think. The fast will not 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anybody to do anything against his conscience, but those who are lethargic will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their lethargy and will start working with zest, that is, all those who love me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actively start working. I do not in the least feel depressed by this development.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feel that I am destroying Hinduism write angry letters saying I should quickly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undertake the fast and depart from the world. Such letters do not have any effect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me. I am talking about these letters on]y to show that those who are opposed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eradication of untouchability will not be affected in the least by the fast which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thinking of undertaking and it should be so. But about the fast, I will have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later on. At the moment I can only say that nobody would be able to deflect Shri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Kelappan or me from the resolve to fast which has been inspired by God. I appreciate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efforts of Shri Mehta who has already warned the public beforehand. What causes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pain and surprise is the fact that the Zamorin is bringing all sorts of allegations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those who are engaged in organizing voting. I consider him to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gentleman. He knows that Shri Madhavan Nair, who is the Chairman of the Voting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is a respectable lawyer, well-known throughout Kerala. Rajaji is helping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and supervising the work. They are people who will not tolerate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unfairness. It is the Zamorin’s duty to point out if they have resorted to any </w:t>
      </w:r>
      <w:r>
        <w:rPr>
          <w:rFonts w:ascii="Times" w:hAnsi="Times" w:eastAsia="Times"/>
          <w:b w:val="0"/>
          <w:i w:val="0"/>
          <w:color w:val="000000"/>
          <w:sz w:val="18"/>
        </w:rPr>
        <w:t>objectionable means. This question is purely moral and religious. There can be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room for taking sides, for love and hate. If the sanatanists and reformers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they will be able to bring out the truth. Let me once again assure you that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soon as I come to know that I am mistaken about the public opinion, I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give up the idea of fasting. I wish to worship Truth only. I have no other </w:t>
      </w:r>
      <w:r>
        <w:rPr>
          <w:rFonts w:ascii="Times" w:hAnsi="Times" w:eastAsia="Times"/>
          <w:b w:val="0"/>
          <w:i w:val="0"/>
          <w:color w:val="000000"/>
          <w:sz w:val="18"/>
        </w:rPr>
        <w:t>aim than that.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[From Gujarati]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325-7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p>
      <w:pPr>
        <w:autoSpaceDN w:val="0"/>
        <w:autoSpaceDE w:val="0"/>
        <w:widowControl/>
        <w:spacing w:line="260" w:lineRule="exact" w:before="98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SECRETARY, ALL-INDIA VARNASHRAMA SWARAJYA </w:t>
      </w:r>
      <w:r>
        <w:rPr>
          <w:rFonts w:ascii="Times" w:hAnsi="Times" w:eastAsia="Times"/>
          <w:b w:val="0"/>
          <w:i/>
          <w:color w:val="000000"/>
          <w:sz w:val="20"/>
        </w:rPr>
        <w:t>SANGH</w:t>
      </w:r>
    </w:p>
    <w:p>
      <w:pPr>
        <w:autoSpaceDN w:val="0"/>
        <w:autoSpaceDE w:val="0"/>
        <w:widowControl/>
        <w:spacing w:line="220" w:lineRule="exact" w:before="1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8, 1932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to thank you for your prompt reply to the 6th instant.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note that you will be pleased to receive a visit from any sanatanist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if they convince you of the error, you will gladly retrace your steps.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our letter to you of which this is a reply, we take it that you are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retrace your steps if, from the discussion suggested by us, you are convinced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error of your steps from the Shastraic point of view. The object of our last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know from you, whether you were willing to have an organized discussion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lines suggested in our letter, in order to ascertain what is the truth so far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Shastraic view on untouchability and restrictions on the temple-entry are concerned.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your letter, it appears that you are willing to have such a discussion. We never </w:t>
      </w:r>
      <w:r>
        <w:rPr>
          <w:rFonts w:ascii="Times" w:hAnsi="Times" w:eastAsia="Times"/>
          <w:b w:val="0"/>
          <w:i w:val="0"/>
          <w:color w:val="000000"/>
          <w:sz w:val="18"/>
        </w:rPr>
        <w:t>suggested that you should call such an assembly.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you definitely declare your willingness to have the Shastraic point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investigated in the manner suggested by us, the work of calling together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may be done by Acharya Dhruva of Benares on your side and by us on behalf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All-India Varnashram Swarajya Sangh. We take it that after the investigation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Shastraic view, your attitude would be in accordance with such a view.</w:t>
      </w:r>
    </w:p>
    <w:p>
      <w:pPr>
        <w:autoSpaceDN w:val="0"/>
        <w:autoSpaceDE w:val="0"/>
        <w:widowControl/>
        <w:spacing w:line="266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division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no-change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pro-change </w:t>
      </w:r>
      <w:r>
        <w:rPr>
          <w:rFonts w:ascii="Times" w:hAnsi="Times" w:eastAsia="Times"/>
          <w:b w:val="0"/>
          <w:i/>
          <w:color w:val="000000"/>
          <w:sz w:val="18"/>
        </w:rPr>
        <w:t>Shastris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relevant to the present discussion, as our common object is to find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truth as regards the statement that untouchability and restrictions on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untouchables’ temple-entry have no Shastraic basis.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your assurance that no coercion is intended by you by your fast,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allow us to tell you the well-known maxim of law that a man is presumed to </w:t>
      </w:r>
      <w:r>
        <w:rPr>
          <w:rFonts w:ascii="Times" w:hAnsi="Times" w:eastAsia="Times"/>
          <w:b w:val="0"/>
          <w:i w:val="0"/>
          <w:color w:val="000000"/>
          <w:sz w:val="18"/>
        </w:rPr>
        <w:t>intend the consequences of his own acts.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19-12-1932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5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IX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EXTRACT FROM T. CHINNIAH’S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9, 1932</w:t>
      </w:r>
    </w:p>
    <w:p>
      <w:pPr>
        <w:autoSpaceDN w:val="0"/>
        <w:autoSpaceDE w:val="0"/>
        <w:widowControl/>
        <w:spacing w:line="26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“. . . . You say the Poona Pact is much better than the Award for it gives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seats. I wish to inform you that it is not the quantity that is important but it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quality. The Award gives 18 seats by separate election, voting power in 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election, and seats if liked by the Depressed Classes and allowed by the caste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general electorate. The Pact gives only 30 seats in the general electorate.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words of Dr. Ambedkar according to the Premier’s Award we will send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 30 diluted (in Madras). Secondly by the Award the so-called high class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would beg of the Depressed Classes to give them votes by which the pride of </w:t>
      </w:r>
      <w:r>
        <w:rPr>
          <w:rFonts w:ascii="Times" w:hAnsi="Times" w:eastAsia="Times"/>
          <w:b w:val="0"/>
          <w:i w:val="0"/>
          <w:color w:val="000000"/>
          <w:sz w:val="18"/>
        </w:rPr>
        <w:t>the high caste people will be suppressed. . . 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 the Poona Pact “provides against the election of any candidate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is not in the first place approved by the majority of Harijans”. I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referring to the Primary Election and its panel is four. I hope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realize dear Mahatmaji that there is difference in confidence which each 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panel enjoys among the Depressed Classes. Suppose in the Primary Election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 people contest. The first man secures 5,000 votes, the second 2,000 votes,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third 1,000, the fourth 900, the fifth 800, the sixth 700, . . . the eighth 600,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ninth 590, and the tenth 500. All these people enjoy the confidence of the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but there is difference in the confidence. . . . If the panel is six, the first six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approved by the Depressed Classes, and if the panel is eight, the first eight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approved by the Depressed Class. But don’t you see there is vast difference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each man? After the Primary Election the selected candidates would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in the joint electorate (I know the mentality of the caste people), and the result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last man in the panel would be elected by the caste Hindus. The caste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elect a man who possesses the least confidence among the Depressed Classes </w:t>
      </w:r>
      <w:r>
        <w:rPr>
          <w:rFonts w:ascii="Times" w:hAnsi="Times" w:eastAsia="Times"/>
          <w:b w:val="0"/>
          <w:i w:val="0"/>
          <w:color w:val="000000"/>
          <w:sz w:val="18"/>
        </w:rPr>
        <w:t>so that he may be subservient to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9-3-31 [I] wrote you a letter requesting you [to] stay in a paracheri (i.e.,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where the Depressed Classes live) whenever you visited Madras so that you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 at first hand the difficulties of my people but you took up your residence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palatial buildings of the Brahmins at Mylapore. If you had listened to my words, you </w:t>
      </w:r>
      <w:r>
        <w:rPr>
          <w:rFonts w:ascii="Times" w:hAnsi="Times" w:eastAsia="Times"/>
          <w:b w:val="0"/>
          <w:i w:val="0"/>
          <w:color w:val="000000"/>
          <w:sz w:val="18"/>
        </w:rPr>
        <w:t>would never have spoiled the Premier’s award.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 “I am certainly not in favour of special electorates for the merchants, </w:t>
      </w:r>
      <w:r>
        <w:rPr>
          <w:rFonts w:ascii="Times" w:hAnsi="Times" w:eastAsia="Times"/>
          <w:b w:val="0"/>
          <w:i w:val="0"/>
          <w:color w:val="000000"/>
          <w:sz w:val="18"/>
        </w:rPr>
        <w:t>landlords, and others. Then why don’t you fast for their abolition; is it because that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T. Chinniah”, 12-12-1932.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fast won’t have any effect over the merchants and the landlords ?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Dear Mahatmaji, though the Poona Pact has been signed by the M.L.C.[s]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of this Presidency are against it. They want at least the panel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Primary Election should be two and not four. I request you to consent to the panel </w:t>
      </w:r>
      <w:r>
        <w:rPr>
          <w:rFonts w:ascii="Times" w:hAnsi="Times" w:eastAsia="Times"/>
          <w:b w:val="0"/>
          <w:i w:val="0"/>
          <w:color w:val="000000"/>
          <w:sz w:val="18"/>
        </w:rPr>
        <w:t>being two. . .”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18673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</w:t>
      </w:r>
    </w:p>
    <w:p>
      <w:pPr>
        <w:autoSpaceDN w:val="0"/>
        <w:autoSpaceDE w:val="0"/>
        <w:widowControl/>
        <w:spacing w:line="248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RAMTARAN MUKHERJI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15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6,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humbly beg to approach you as the greatest man of India, nay of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>world, in view of the fact that you claim to be a sanatanist.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know that Dadhichi gave up his bones for the benefit of the Devas,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asked for them, but you are going to lay down your life without the asking.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 Jesus was crucified under a decree of the then authority. You know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Socrates drank a cup of poison under certain decree of some sort of authority, but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case, no such decree comes your way to obey. Under the circumstancesis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justifiable to lay down your valuable life without fulfilling the plainest duty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convincing the sanatanists that therefore they are in the wrong in not following your </w:t>
      </w:r>
      <w:r>
        <w:rPr>
          <w:rFonts w:ascii="Times" w:hAnsi="Times" w:eastAsia="Times"/>
          <w:b w:val="0"/>
          <w:i w:val="0"/>
          <w:color w:val="000000"/>
          <w:sz w:val="18"/>
        </w:rPr>
        <w:t>ideal?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ideal is lofty. But you cannot expect that the faith, conscience, and call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within of an ordinary row of sanatanists are similar to yours. Had it been so,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sanatanists would have been transformed into so many Mahatma Gandhis.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is it not just and fair and proper for the present conditions of mentality,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descend from the ideal, which is your own, to common, practical and realistic ground,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view to enlighten and convince the sanatanists, with your sweet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reasonableness? Please consider how Bhagwan Shankaracharya defeated the Bouddhas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drove them out of India by force of reason, etc. Please consider how Mahaprabhu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 Chaitanya Deb succeeded in conquering the hearts of people by propagating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of love. But you have not yet launched any propaganda to convince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sanatanists that the old order of the sanatanists must be changed in a suitable manner,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yielding place to new order of things and that the Shastras should not be thrown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Ganges water, but according to the interpretation of Shastras the sanatanists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swallow the pill however bitter it may be. We admit that Bhagwan Shankaracharya </w:t>
      </w:r>
      <w:r>
        <w:rPr>
          <w:rFonts w:ascii="Times" w:hAnsi="Times" w:eastAsia="Times"/>
          <w:b w:val="0"/>
          <w:i w:val="0"/>
          <w:color w:val="000000"/>
          <w:sz w:val="18"/>
        </w:rPr>
        <w:t>had not had the occasion to refute the Christian and the Mohammedan religion. He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Ramratan Mukherji”, 13-12-1932.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5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refuted Jain, Bouddha, Sankhya, Vaisheshik, Bhagavat and other persuasions.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we have come in contact with democratic civilizations of the West, which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ignore. On the contrary, we must consider how far varnasrama religion should </w:t>
      </w:r>
      <w:r>
        <w:rPr>
          <w:rFonts w:ascii="Times" w:hAnsi="Times" w:eastAsia="Times"/>
          <w:b w:val="0"/>
          <w:i w:val="0"/>
          <w:color w:val="000000"/>
          <w:sz w:val="18"/>
        </w:rPr>
        <w:t>be modified, so as to meet the pressing demands of the modern times.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I, therefore, earnestly pray that you will kindly take up the propaganda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enlightening and convincing the sanatanists in right earnest and in your own way and </w:t>
      </w:r>
      <w:r>
        <w:rPr>
          <w:rFonts w:ascii="Times" w:hAnsi="Times" w:eastAsia="Times"/>
          <w:b w:val="0"/>
          <w:i w:val="0"/>
          <w:color w:val="000000"/>
          <w:sz w:val="18"/>
        </w:rPr>
        <w:t>till then you should do well to abandon the idea of self-immolation.’</w:t>
      </w:r>
    </w:p>
    <w:p>
      <w:pPr>
        <w:autoSpaceDN w:val="0"/>
        <w:autoSpaceDE w:val="0"/>
        <w:widowControl/>
        <w:spacing w:line="220" w:lineRule="exact" w:before="58" w:after="0"/>
        <w:ind w:left="0" w:right="9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40" w:lineRule="exact" w:before="8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AMTARAN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UKHERJI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EDANTATIRTHA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humbly beg to inform you as, although I am an orthodox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removed the ban of untouchability, if Harijans think fit to be pure in body </w:t>
      </w:r>
      <w:r>
        <w:rPr>
          <w:rFonts w:ascii="Times" w:hAnsi="Times" w:eastAsia="Times"/>
          <w:b w:val="0"/>
          <w:i w:val="0"/>
          <w:color w:val="000000"/>
          <w:sz w:val="18"/>
        </w:rPr>
        <w:t>and dresses.</w:t>
      </w:r>
    </w:p>
    <w:p>
      <w:pPr>
        <w:autoSpaceDN w:val="0"/>
        <w:autoSpaceDE w:val="0"/>
        <w:widowControl/>
        <w:spacing w:line="220" w:lineRule="exact" w:before="58" w:after="0"/>
        <w:ind w:left="0" w:right="10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</w:p>
    <w:p>
      <w:pPr>
        <w:autoSpaceDN w:val="0"/>
        <w:autoSpaceDE w:val="0"/>
        <w:widowControl/>
        <w:spacing w:line="240" w:lineRule="exact" w:before="8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AMTARAN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UKHERJI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EDANTATIRTHA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18660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XI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C. RAJAGOPALACHARI</w:t>
      </w:r>
    </w:p>
    <w:p>
      <w:pPr>
        <w:autoSpaceDN w:val="0"/>
        <w:autoSpaceDE w:val="0"/>
        <w:widowControl/>
        <w:spacing w:line="280" w:lineRule="exact" w:before="116" w:after="0"/>
        <w:ind w:left="489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ALICUT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December 12, 1932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 do not quite like the change of name you have agreed to for the League.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‘Servants of Untouchables Society’ is good in itself, but it means a continued </w:t>
      </w:r>
      <w:r>
        <w:rPr>
          <w:rFonts w:ascii="Times" w:hAnsi="Times" w:eastAsia="Times"/>
          <w:b w:val="0"/>
          <w:i w:val="0"/>
          <w:color w:val="000000"/>
          <w:sz w:val="18"/>
        </w:rPr>
        <w:t>recognition of untouchables as such. ‘Servants of India’ or ‘Servants of Bhils’ 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‘Servants of God’ are all right because ‘India’ must be there, ‘Bhils’ is a race name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name implying inferiority, and ‘God’ is always there. But ‘Servants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Untouchables’ or ‘Servants of Slaves’ would not be right if we intend to abolish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 or slavery. Suppose the American abolitionists had a league called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‘Servants of Helpers of Slaves’. It would not have expressed the object. Of course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 may close down when the institution of slavery or of untouchability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abolished. But the argument is not right, for it is the abolition in the psychology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that is wanted at once. You would have to say ‘Servants of Untouchables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so-called’ which is cumbrous and in reality open to the same objection. I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>liked ‘Untouchability Abolition League’ or (Society) . . . As a matter of fact, I did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“12-10-1932” which seems to be a misprint for</w:t>
      </w:r>
      <w:r>
        <w:rPr>
          <w:rFonts w:ascii="Times" w:hAnsi="Times" w:eastAsia="Times"/>
          <w:b w:val="0"/>
          <w:i w:val="0"/>
          <w:color w:val="000000"/>
          <w:sz w:val="18"/>
        </w:rPr>
        <w:t>‘12-12-1932’.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like ‘Anti-Untouchability’ as a phrase. It is so barbarous. ‘Untouchability Abolition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Society’ would be further a literal rendering of the names already in use in Hindi,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 and other Indian languages without any objection. It is really abolition of a </w:t>
      </w:r>
      <w:r>
        <w:rPr>
          <w:rFonts w:ascii="Times" w:hAnsi="Times" w:eastAsia="Times"/>
          <w:b w:val="0"/>
          <w:i w:val="0"/>
          <w:color w:val="000000"/>
          <w:sz w:val="18"/>
        </w:rPr>
        <w:t>slave status and the phrase ‘Abolition’ would be suggestive and emphatic, 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‘prohibition’ has come to stay in connection with drinks and drugs.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Service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 of men is not really the object and aim, if we think about it. It is really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away with the evil. There is a school of thought which would keep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segregation, and asks us to do all we can to make them live and eat more comfortably. 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all we want to do.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 the Shadow of the Mahatma</w:t>
      </w:r>
      <w:r>
        <w:rPr>
          <w:rFonts w:ascii="Times" w:hAnsi="Times" w:eastAsia="Times"/>
          <w:b w:val="0"/>
          <w:i w:val="0"/>
          <w:color w:val="000000"/>
          <w:sz w:val="18"/>
        </w:rPr>
        <w:t>, pp. 81-2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XII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DISCUSSION WITH UNTOUCHABLES’</w:t>
      </w:r>
      <w:r>
        <w:rPr>
          <w:rFonts w:ascii="Times" w:hAnsi="Times" w:eastAsia="Times"/>
          <w:b w:val="0"/>
          <w:i/>
          <w:color w:val="000000"/>
          <w:sz w:val="20"/>
        </w:rPr>
        <w:t>DEPUTATION</w:t>
      </w:r>
    </w:p>
    <w:p>
      <w:pPr>
        <w:autoSpaceDN w:val="0"/>
        <w:autoSpaceDE w:val="0"/>
        <w:widowControl/>
        <w:spacing w:line="220" w:lineRule="exact" w:before="1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15,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There is no mention of Dr. Ambedkar’s letter in the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>Anti-Untouchability League.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Your complaint should be that the issues raised in it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considered. You let me know your complaint against me. I will tell you in what ways I </w:t>
      </w:r>
      <w:r>
        <w:rPr>
          <w:rFonts w:ascii="Times" w:hAnsi="Times" w:eastAsia="Times"/>
          <w:b w:val="0"/>
          <w:i w:val="0"/>
          <w:color w:val="000000"/>
          <w:sz w:val="18"/>
        </w:rPr>
        <w:t>am helping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said to Devrukhkar: ‘Win these people through love.’ But there should </w:t>
      </w:r>
      <w:r>
        <w:rPr>
          <w:rFonts w:ascii="Times" w:hAnsi="Times" w:eastAsia="Times"/>
          <w:b w:val="0"/>
          <w:i w:val="0"/>
          <w:color w:val="000000"/>
          <w:sz w:val="18"/>
        </w:rPr>
        <w:t>be love in him in the first place.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Then you reverse the thing, and you win him through love!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No, no; he is as big as the Gaurishankar mountain. No doubt, we can fight </w:t>
      </w:r>
      <w:r>
        <w:rPr>
          <w:rFonts w:ascii="Times" w:hAnsi="Times" w:eastAsia="Times"/>
          <w:b w:val="0"/>
          <w:i w:val="0"/>
          <w:color w:val="000000"/>
          <w:sz w:val="18"/>
        </w:rPr>
        <w:t>him, but there is a limit to our violence too.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firmly believe that factionalism should be avoided. I will try my level best </w:t>
      </w:r>
      <w:r>
        <w:rPr>
          <w:rFonts w:ascii="Times" w:hAnsi="Times" w:eastAsia="Times"/>
          <w:b w:val="0"/>
          <w:i w:val="0"/>
          <w:color w:val="000000"/>
          <w:sz w:val="18"/>
        </w:rPr>
        <w:t>to remove this tendency among caste Hindus.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about giving some social privileges to them?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This is going on in all the Provinces. People are being made to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 is no laxity about it. Go to Malabar and see what a great change has taken </w:t>
      </w:r>
      <w:r>
        <w:rPr>
          <w:rFonts w:ascii="Times" w:hAnsi="Times" w:eastAsia="Times"/>
          <w:b w:val="0"/>
          <w:i w:val="0"/>
          <w:color w:val="000000"/>
          <w:sz w:val="18"/>
        </w:rPr>
        <w:t>place.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what plan do you have for the betterment of this section of </w:t>
      </w:r>
      <w:r>
        <w:rPr>
          <w:rFonts w:ascii="Times" w:hAnsi="Times" w:eastAsia="Times"/>
          <w:b w:val="0"/>
          <w:i w:val="0"/>
          <w:color w:val="000000"/>
          <w:sz w:val="18"/>
        </w:rPr>
        <w:t>society 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is precisely for this that I have raised the question of temple-entry.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Sanatanists have got frightened because of it. They tell me, ‘You do everything else,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 them take water from the wells; but please don’t touch the temples.’ This is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step. When the work progresses, other problems also will be solved. There is </w:t>
      </w:r>
      <w:r>
        <w:rPr>
          <w:rFonts w:ascii="Times" w:hAnsi="Times" w:eastAsia="Times"/>
          <w:b w:val="0"/>
          <w:i w:val="0"/>
          <w:color w:val="000000"/>
          <w:sz w:val="18"/>
        </w:rPr>
        <w:t>a lot of propaganda work to be done as regards temple-entry. And this work is already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going on proper lines in Malabar.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To remove the sufferings of the untouchables and the hardships inflicted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by the touchables, please appoint a committee of lawyers to find a remedy.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We shall use the services of volunteer-lawyers.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Volunteers will not be able to do much.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>. Even if they are like me?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They [untouchables] should be admitted in the weaving department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mills. Today there is untouchability in eating-houses and in the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water-taps.  It is there  in the tea-stalls of  Majoor Mahajan. Why don’t you  suggest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Chamber of Commerce that they should take casual labourers from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untouchables? Is there any change in your views regarding the four varnas?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am afraid, no. I do believe in the four varnas. There should not be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restrictions regarding inter-marriages and inter-dining. There is nothing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Shastras that says that different varnas cannot inter-marry. I have put this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in my life, but at present I do not want to propagate it. If I take up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of reforming the castes, my work regarding eradication of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suffer. All occupations should be hereditary. Millions of people are not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become Prime Ministers and Viceroys. Moreover, so long as ashrams dharma does </w:t>
      </w:r>
      <w:r>
        <w:rPr>
          <w:rFonts w:ascii="Times" w:hAnsi="Times" w:eastAsia="Times"/>
          <w:b w:val="0"/>
          <w:i w:val="0"/>
          <w:color w:val="000000"/>
          <w:sz w:val="18"/>
        </w:rPr>
        <w:t>not revive, varna dharma too is not going to revive.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To what extent can we consider you as our man?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Since before Ambedkar was born, I have been your man. You will find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things that he advocates in my old articles. Nobody has opposed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>in such strong language as I.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That is what the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Bhala </w:t>
      </w:r>
      <w:r>
        <w:rPr>
          <w:rFonts w:ascii="Times" w:hAnsi="Times" w:eastAsia="Times"/>
          <w:b w:val="0"/>
          <w:i w:val="0"/>
          <w:color w:val="000000"/>
          <w:sz w:val="18"/>
        </w:rPr>
        <w:t>also claims?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Everyone who makes the claim honestly can do so. But, as Solon said,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should be given a certificate only after his ashes cool down.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knows I may </w:t>
      </w:r>
      <w:r>
        <w:rPr>
          <w:rFonts w:ascii="Times" w:hAnsi="Times" w:eastAsia="Times"/>
          <w:b w:val="0"/>
          <w:i w:val="0"/>
          <w:color w:val="000000"/>
          <w:sz w:val="18"/>
        </w:rPr>
        <w:t>not prove to be the worst sanatanist!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[From Gujarati]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340-2</w:t>
      </w:r>
    </w:p>
    <w:p>
      <w:pPr>
        <w:autoSpaceDN w:val="0"/>
        <w:autoSpaceDE w:val="0"/>
        <w:widowControl/>
        <w:spacing w:line="240" w:lineRule="exact" w:before="1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saying attributed to Solon is: “Call no man happy till he dies.”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G. D. BIRLA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21, 1932</w:t>
      </w:r>
    </w:p>
    <w:p>
      <w:pPr>
        <w:autoSpaceDN w:val="0"/>
        <w:autoSpaceDE w:val="0"/>
        <w:widowControl/>
        <w:spacing w:line="21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BAPU,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your typed letter with its enclosures. Dr. Roy had already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 a copy of his letter to you, and now with your reply to the same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got the full correspondence with me. I should not like to waste your time over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any more, yet I cannot resist my inclination to write as I feel. Your mistake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somewhat of a different nature from the one as understood by you.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my being placed in an awkward position. If you put me even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awkward position, you can do so with pleasure. But even now I do not agree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that your mistake was confined to over-rating your influence withDr. Bidhan.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fairness to Dr. Roy, I must say that he could not have helped feeling hurt. To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mind, the mistake lay in the fact that Sureshbabu and Satisbabu being more closely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associated with you, you should have helped Dr. Roy in securing the former’s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instead of asking the latter to resign simply because your nearest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give their co-operation to Dr. Roy. I may admit that Sureshbabu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Satisbabu had good reason to withhold their co-operation, yet I think you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chosen Dr. Roy for sacrifice. This, in my opinion, was your mistake. And I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surprised when I saw your first letter to Dr. Roy, as constitu-tionally you are almost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incapable of making such mistakes. We are so much dazzled with your superhuman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personality that we have almost lost self-confidence in ourselves. The result is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whenever I feel doubtful about your actions I console myself with an explanation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fault may be with my own capacity to understand the implication of your decision.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it was in this case. I still feel that in your last reply to Dr. Roy you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rebuked him, if I may use the word, for misunderstanding your letter. I hope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wasting your time. I am writing all this for my personal satisfaction and you may </w:t>
      </w:r>
      <w:r>
        <w:rPr>
          <w:rFonts w:ascii="Times" w:hAnsi="Times" w:eastAsia="Times"/>
          <w:b w:val="0"/>
          <w:i w:val="0"/>
          <w:color w:val="000000"/>
          <w:sz w:val="18"/>
        </w:rPr>
        <w:t>write to me if you think it at all necessary to do so.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definition, as you know in such matters I worry little. But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latest definition seems to be the best of all those discussed previously. As regards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 of Dr. Ambedkar’s friends that we did not give serious consideration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Doctor’s letter, I think it is made under some misapprehension. Like Dr. Ambedkar’s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suggestion, there were many other suggestions before us which required to be </w:t>
      </w:r>
      <w:r>
        <w:rPr>
          <w:rFonts w:ascii="Times" w:hAnsi="Times" w:eastAsia="Times"/>
          <w:b w:val="0"/>
          <w:i w:val="0"/>
          <w:color w:val="000000"/>
          <w:sz w:val="18"/>
        </w:rPr>
        <w:t>considered and embodied in the Blue Pamphlet. But we decided not to discuss the Blue</w:t>
      </w:r>
    </w:p>
    <w:p>
      <w:pPr>
        <w:autoSpaceDN w:val="0"/>
        <w:autoSpaceDE w:val="0"/>
        <w:widowControl/>
        <w:spacing w:line="240" w:lineRule="exact" w:before="3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G. D. Birla”, 15/16-12-1932 and “Letter to G. D. Birla”, </w:t>
      </w:r>
      <w:r>
        <w:rPr>
          <w:rFonts w:ascii="Times" w:hAnsi="Times" w:eastAsia="Times"/>
          <w:b w:val="0"/>
          <w:i w:val="0"/>
          <w:color w:val="000000"/>
          <w:sz w:val="18"/>
        </w:rPr>
        <w:t>27-12-1932.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7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Pamphlet at all in such a big meeting and therefore appointed a small committee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to discuss and revise the Blue Pamphlet in the light not only of suggestions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Ambedkar but of many other criticisms which may be received from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Boards and other members. But I confess that our Secretariat is not so efficient 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to be. Poor old Thakkar is wandering from place to place and in the absence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capable Secretary at the Head Office the work is, undoubtedly, suffering. Before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started this Society, Devidas had promised to help me, but he seems to be occupied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other work. In fact I made a grievance of it to him when I met him yesterday.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promised to get me a good man. As it is, I told him, the work must suffer.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can get a good man, but you know, my getting a good man means payment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much money. I can get a man only on the market value. What is required in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societies is a man who wants to undergo self-sacrifice. I wonder, therefore,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could help me. If he can take charge of the work Devidas can do wonders, but </w:t>
      </w:r>
      <w:r>
        <w:rPr>
          <w:rFonts w:ascii="Times" w:hAnsi="Times" w:eastAsia="Times"/>
          <w:b w:val="0"/>
          <w:i w:val="0"/>
          <w:color w:val="000000"/>
          <w:sz w:val="18"/>
        </w:rPr>
        <w:t>unfortunately he is not coming.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issuing the Journal about the beginning of January and I am expecting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contribution from you (I have got it just now.). Viyogi Hari has been appointed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 the Hindi Journal. I do not have a good man just now to look after the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Journal and so I am utilizing our office staff to do the work. But as you will realize all </w:t>
      </w:r>
      <w:r>
        <w:rPr>
          <w:rFonts w:ascii="Times" w:hAnsi="Times" w:eastAsia="Times"/>
          <w:b w:val="0"/>
          <w:i w:val="0"/>
          <w:color w:val="000000"/>
          <w:sz w:val="18"/>
        </w:rPr>
        <w:t>this requires the services of a good secretary and I must have 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name of the Society, I am afraid it would look ridiculous to change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third time. Rajaji’s letter although it impressed you so much did not make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 on me. But probably it is due to the fact that I look upon all these things </w:t>
      </w:r>
      <w:r>
        <w:rPr>
          <w:rFonts w:ascii="Times" w:hAnsi="Times" w:eastAsia="Times"/>
          <w:b w:val="0"/>
          <w:i w:val="0"/>
          <w:color w:val="000000"/>
          <w:sz w:val="18"/>
        </w:rPr>
        <w:t>with some indifference.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hope you are quite fit.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do not worry about my health. I am just all right. I have not tried the </w:t>
      </w:r>
      <w:r>
        <w:rPr>
          <w:rFonts w:ascii="Times" w:hAnsi="Times" w:eastAsia="Times"/>
          <w:b w:val="0"/>
          <w:i w:val="0"/>
          <w:color w:val="000000"/>
          <w:sz w:val="18"/>
        </w:rPr>
        <w:t>prunes. I propose to do so.</w:t>
      </w:r>
    </w:p>
    <w:p>
      <w:pPr>
        <w:autoSpaceDN w:val="0"/>
        <w:autoSpaceDE w:val="0"/>
        <w:widowControl/>
        <w:spacing w:line="220" w:lineRule="exact" w:before="5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p>
      <w:pPr>
        <w:autoSpaceDN w:val="0"/>
        <w:autoSpaceDE w:val="0"/>
        <w:widowControl/>
        <w:spacing w:line="240" w:lineRule="exact" w:before="82" w:after="0"/>
        <w:ind w:left="0" w:right="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HANSHYAMDAS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 the Shadow of the Mahatma</w:t>
      </w:r>
      <w:r>
        <w:rPr>
          <w:rFonts w:ascii="Times" w:hAnsi="Times" w:eastAsia="Times"/>
          <w:b w:val="0"/>
          <w:i w:val="0"/>
          <w:color w:val="000000"/>
          <w:sz w:val="18"/>
        </w:rPr>
        <w:t>, pp. 82-4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XIV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DISCUSSION WITH NATARAJAN AND DEVDHAR</w:t>
      </w:r>
    </w:p>
    <w:p>
      <w:pPr>
        <w:autoSpaceDN w:val="0"/>
        <w:autoSpaceDE w:val="0"/>
        <w:widowControl/>
        <w:spacing w:line="220" w:lineRule="exact" w:before="1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18, 1932</w:t>
      </w:r>
    </w:p>
    <w:p>
      <w:pPr>
        <w:autoSpaceDN w:val="0"/>
        <w:autoSpaceDE w:val="0"/>
        <w:widowControl/>
        <w:spacing w:line="260" w:lineRule="exact" w:before="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NATARAJAN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What you tried to avoid in England is taking place here.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big gulf between the sanatanists and the reformers. It is necessary for you to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to stop our society from disintegrating. I strongly feel that you should come out </w:t>
      </w:r>
      <w:r>
        <w:rPr>
          <w:rFonts w:ascii="Times" w:hAnsi="Times" w:eastAsia="Times"/>
          <w:b w:val="0"/>
          <w:i w:val="0"/>
          <w:color w:val="000000"/>
          <w:sz w:val="18"/>
        </w:rPr>
        <w:t>to conduct this movement. To use your own words, you have to stand surety to stop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fight. But I do not know how you can come out.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Nor do I. There should be no restrictions on those who want to do only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work. Those who are in jail can also go out saying that they will confine their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to the eradication of untouchability. But whether or not they should do this,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say. I cannot even say that I would like their doing so. But it is not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anyone who gives up civil disobedience will cease to be my co-worker and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less dear to me. Suppose I am released unconditionally, it is possible I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 people to give up civil disobedience. But today I would not like to bind myself </w:t>
      </w:r>
      <w:r>
        <w:rPr>
          <w:rFonts w:ascii="Times" w:hAnsi="Times" w:eastAsia="Times"/>
          <w:b w:val="0"/>
          <w:i w:val="0"/>
          <w:color w:val="000000"/>
          <w:sz w:val="18"/>
        </w:rPr>
        <w:t>by any such condition.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>. Is it not possible to postpone civil disobedience for the time being?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We can think over it after I am unconditionally released.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cannot ask you for an assurance of any sort. But when you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have devoted your life to this work, it means that you will leave all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and will concentrate only on this. You do not wish society to be divided.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the caste Hindus to accept the Harijans as their own. The caste Hindus as well as </w:t>
      </w:r>
      <w:r>
        <w:rPr>
          <w:rFonts w:ascii="Times" w:hAnsi="Times" w:eastAsia="Times"/>
          <w:b w:val="0"/>
          <w:i w:val="0"/>
          <w:color w:val="000000"/>
          <w:sz w:val="18"/>
        </w:rPr>
        <w:t>the opposition both have faith in you.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We can certainly prevent division.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DEVDHAR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Bitterness can be removed if certain matters are cleared </w:t>
      </w:r>
      <w:r>
        <w:rPr>
          <w:rFonts w:ascii="Times" w:hAnsi="Times" w:eastAsia="Times"/>
          <w:b w:val="0"/>
          <w:i w:val="0"/>
          <w:color w:val="000000"/>
          <w:sz w:val="18"/>
        </w:rPr>
        <w:t>up.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am not afraid that society will be divided. There may be some bitterness </w:t>
      </w:r>
      <w:r>
        <w:rPr>
          <w:rFonts w:ascii="Times" w:hAnsi="Times" w:eastAsia="Times"/>
          <w:b w:val="0"/>
          <w:i w:val="0"/>
          <w:color w:val="000000"/>
          <w:sz w:val="18"/>
        </w:rPr>
        <w:t>regarding Guruvayur, but I have kept that matter separate from all others.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 If we go step by step, the sanatanists will join us.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They certainly will. That is why I have laid down so many restrictions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other temples. But if there is laxity in securing the Viceroy’s permission, I </w:t>
      </w:r>
      <w:r>
        <w:rPr>
          <w:rFonts w:ascii="Times" w:hAnsi="Times" w:eastAsia="Times"/>
          <w:b w:val="0"/>
          <w:i w:val="0"/>
          <w:color w:val="000000"/>
          <w:sz w:val="18"/>
        </w:rPr>
        <w:t>will have to undertake the fast.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it will take two months to obtain that because the Bill would remain </w:t>
      </w:r>
      <w:r>
        <w:rPr>
          <w:rFonts w:ascii="Times" w:hAnsi="Times" w:eastAsia="Times"/>
          <w:b w:val="0"/>
          <w:i w:val="0"/>
          <w:color w:val="000000"/>
          <w:sz w:val="18"/>
        </w:rPr>
        <w:t>with him for two months.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Why don’t you write to the Government that those who say that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only for the eradication of untouchability should be released? You must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it public that those of your followers who devote themselves exclusively to this </w:t>
      </w:r>
      <w:r>
        <w:rPr>
          <w:rFonts w:ascii="Times" w:hAnsi="Times" w:eastAsia="Times"/>
          <w:b w:val="0"/>
          <w:i w:val="0"/>
          <w:color w:val="000000"/>
          <w:sz w:val="18"/>
        </w:rPr>
        <w:t>work will not, on that account, become less dear to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cannot tell them to take up this work instead of going to jail. In that case,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myself should first come out by giving such an assurance. Only then I can tell others </w:t>
      </w:r>
      <w:r>
        <w:rPr>
          <w:rFonts w:ascii="Times" w:hAnsi="Times" w:eastAsia="Times"/>
          <w:b w:val="0"/>
          <w:i w:val="0"/>
          <w:color w:val="000000"/>
          <w:sz w:val="18"/>
        </w:rPr>
        <w:t>to do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you really feel that this work requires the whole of your lifetime, you can </w:t>
      </w:r>
      <w:r>
        <w:rPr>
          <w:rFonts w:ascii="Times" w:hAnsi="Times" w:eastAsia="Times"/>
          <w:b w:val="0"/>
          <w:i w:val="0"/>
          <w:color w:val="000000"/>
          <w:sz w:val="18"/>
        </w:rPr>
        <w:t>come out without any sort of mental hesitation.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No. If I really felt the need for it, I would have written to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long ago. Today, it is my firm belief that if I go out in this way, I shall lose all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strength for work.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 Is it because people consider you a political leader?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No, people see me as a whole, for what I am. They know that politics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 part of my service to them. They have instinctively understood that my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is for the service of the people. This is a question of mental justification.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I go out, I shall start wondering what to do in this calamitous situation.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I may think only of civil disobedience and nothing else. I am fully satisfied </w:t>
      </w:r>
      <w:r>
        <w:rPr>
          <w:rFonts w:ascii="Times" w:hAnsi="Times" w:eastAsia="Times"/>
          <w:b w:val="0"/>
          <w:i w:val="0"/>
          <w:color w:val="000000"/>
          <w:sz w:val="18"/>
        </w:rPr>
        <w:t>that I am able to do this work even from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Try to find some way so that you are able to have these other people </w:t>
      </w:r>
      <w:r>
        <w:rPr>
          <w:rFonts w:ascii="Times" w:hAnsi="Times" w:eastAsia="Times"/>
          <w:b w:val="0"/>
          <w:i w:val="0"/>
          <w:color w:val="000000"/>
          <w:sz w:val="18"/>
        </w:rPr>
        <w:t>released.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way I have suggested should have an impact on the Government.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should itself understand that the whole nation is occupied with this </w:t>
      </w:r>
      <w:r>
        <w:rPr>
          <w:rFonts w:ascii="Times" w:hAnsi="Times" w:eastAsia="Times"/>
          <w:b w:val="0"/>
          <w:i w:val="0"/>
          <w:color w:val="000000"/>
          <w:sz w:val="18"/>
        </w:rPr>
        <w:t>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Will you not say that this work is equally important and that workers should </w:t>
      </w:r>
      <w:r>
        <w:rPr>
          <w:rFonts w:ascii="Times" w:hAnsi="Times" w:eastAsia="Times"/>
          <w:b w:val="0"/>
          <w:i w:val="0"/>
          <w:color w:val="000000"/>
          <w:sz w:val="18"/>
        </w:rPr>
        <w:t>plunge themselves into it?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Take for instance Jamnalalji. He should not go out on any such condition.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tell him to do so, he may agree, but I cannot tell him to go out like this.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there is no need of old workers who are in jail. A new class of workers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emerged and I am happy about it. If Jamnalalji himself feels like going out, he can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with my blessings. But I will not tell him to do so. Many prisoners meet me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fortnight. I have told them that, if they feel like going out by giving an assurance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will work only for the eradication of untouchability, I will not say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>had done something wrong.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[From Gujarati]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351-3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</w:t>
      </w:r>
    </w:p>
    <w:p>
      <w:pPr>
        <w:autoSpaceDN w:val="0"/>
        <w:autoSpaceDE w:val="0"/>
        <w:widowControl/>
        <w:spacing w:line="260" w:lineRule="exact" w:before="138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SECRETARY, ALL-INDIA VARNASHRAMA </w:t>
      </w:r>
      <w:r>
        <w:rPr>
          <w:rFonts w:ascii="Times" w:hAnsi="Times" w:eastAsia="Times"/>
          <w:b w:val="0"/>
          <w:i/>
          <w:color w:val="000000"/>
          <w:sz w:val="20"/>
        </w:rPr>
        <w:t>SWARAJYA SANGH</w:t>
      </w:r>
    </w:p>
    <w:p>
      <w:pPr>
        <w:autoSpaceDN w:val="0"/>
        <w:autoSpaceDE w:val="0"/>
        <w:widowControl/>
        <w:spacing w:line="220" w:lineRule="exact" w:before="1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19, 1932</w:t>
      </w:r>
    </w:p>
    <w:p>
      <w:pPr>
        <w:autoSpaceDN w:val="0"/>
        <w:autoSpaceDE w:val="0"/>
        <w:widowControl/>
        <w:spacing w:line="21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your letter of the 16th instant delivered this morning,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please not mix up any other discussion with any other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Pandharpur or from any other place with the discussion which we have agreed upon </w:t>
      </w:r>
      <w:r>
        <w:rPr>
          <w:rFonts w:ascii="Times" w:hAnsi="Times" w:eastAsia="Times"/>
          <w:b w:val="0"/>
          <w:i w:val="0"/>
          <w:color w:val="000000"/>
          <w:sz w:val="18"/>
        </w:rPr>
        <w:t>with you.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have fixed 23rd instant for discussion with Pandharpur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Shastris, </w:t>
      </w:r>
      <w:r>
        <w:rPr>
          <w:rFonts w:ascii="Times" w:hAnsi="Times" w:eastAsia="Times"/>
          <w:b w:val="0"/>
          <w:i w:val="0"/>
          <w:color w:val="000000"/>
          <w:sz w:val="18"/>
        </w:rPr>
        <w:t>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please appoint some other day for investigation settled between us and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the pundits who are to attend on behalf of the All-India Varnashrama </w:t>
      </w:r>
      <w:r>
        <w:rPr>
          <w:rFonts w:ascii="Times" w:hAnsi="Times" w:eastAsia="Times"/>
          <w:b w:val="0"/>
          <w:i w:val="0"/>
          <w:color w:val="000000"/>
          <w:sz w:val="18"/>
        </w:rPr>
        <w:t>Swarajya Sangh, we shall confirm the said date, if convenient.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We have mentioned no terms regarding the discussion. What we said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madhyasthas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have to be appointed and it will have to be settled what </w:t>
      </w:r>
      <w:r>
        <w:rPr>
          <w:rFonts w:ascii="Times" w:hAnsi="Times" w:eastAsia="Times"/>
          <w:b w:val="0"/>
          <w:i w:val="0"/>
          <w:color w:val="000000"/>
          <w:sz w:val="18"/>
        </w:rPr>
        <w:t>books shall be relied upon and the rules of interpretation will have to be settled.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is, therefore, absolutely necessary that you will please mention the names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any two gentlemen of experience, position and dignity to sit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madhyasthas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names of the pundits whom you or Acharya Dhruva intend to call to support your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statements.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soon as this is done, we shall mention the names of our pundits and the two </w:t>
      </w:r>
      <w:r>
        <w:rPr>
          <w:rFonts w:ascii="Times" w:hAnsi="Times" w:eastAsia="Times"/>
          <w:b w:val="0"/>
          <w:i/>
          <w:color w:val="000000"/>
          <w:sz w:val="18"/>
        </w:rPr>
        <w:t>madhyasthas.</w:t>
      </w:r>
    </w:p>
    <w:p>
      <w:pPr>
        <w:autoSpaceDN w:val="0"/>
        <w:autoSpaceDE w:val="0"/>
        <w:widowControl/>
        <w:spacing w:line="270" w:lineRule="exact" w:before="3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duty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madhyasthas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be the duty of the Chairman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duty will be to see that the discussion is carried on in writing in an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>manner.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sole desire is that the discussion should be carried on in an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 as has been stated to you in the very beginning and not merely a fruitless </w:t>
      </w:r>
      <w:r>
        <w:rPr>
          <w:rFonts w:ascii="Times" w:hAnsi="Times" w:eastAsia="Times"/>
          <w:b w:val="0"/>
          <w:i w:val="0"/>
          <w:color w:val="000000"/>
          <w:sz w:val="18"/>
        </w:rPr>
        <w:t>discussion.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has already been settled in the correspondence, the objects of the </w:t>
      </w:r>
      <w:r>
        <w:rPr>
          <w:rFonts w:ascii="Times" w:hAnsi="Times" w:eastAsia="Times"/>
          <w:b w:val="0"/>
          <w:i w:val="0"/>
          <w:color w:val="000000"/>
          <w:sz w:val="18"/>
        </w:rPr>
        <w:t>discussion would be to investigate and find out the truth whether untouchabi-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lity is enjoined by Shastras and whether there are restrictions in Shastras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untouchables’ temple-entry. We take it that if it is done and the pundits whom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 are unable to support the view hitherto propounded by them, you will retrace your </w:t>
      </w:r>
      <w:r>
        <w:rPr>
          <w:rFonts w:ascii="Times" w:hAnsi="Times" w:eastAsia="Times"/>
          <w:b w:val="0"/>
          <w:i w:val="0"/>
          <w:color w:val="000000"/>
          <w:sz w:val="18"/>
        </w:rPr>
        <w:t>steps.</w:t>
      </w:r>
    </w:p>
    <w:p>
      <w:pPr>
        <w:autoSpaceDN w:val="0"/>
        <w:autoSpaceDE w:val="0"/>
        <w:widowControl/>
        <w:spacing w:line="220" w:lineRule="exact" w:before="58" w:after="0"/>
        <w:ind w:left="0" w:right="8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</w:p>
    <w:p>
      <w:pPr>
        <w:autoSpaceDN w:val="0"/>
        <w:autoSpaceDE w:val="0"/>
        <w:widowControl/>
        <w:spacing w:line="240" w:lineRule="exact" w:before="8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IRALAL </w:t>
      </w:r>
      <w:r>
        <w:rPr>
          <w:rFonts w:ascii="Times" w:hAnsi="Times" w:eastAsia="Times"/>
          <w:b w:val="0"/>
          <w:i w:val="0"/>
          <w:color w:val="000000"/>
          <w:sz w:val="18"/>
        </w:rPr>
        <w:t>D. N</w:t>
      </w:r>
      <w:r>
        <w:rPr>
          <w:rFonts w:ascii="Times" w:hAnsi="Times" w:eastAsia="Times"/>
          <w:b w:val="0"/>
          <w:i w:val="0"/>
          <w:color w:val="000000"/>
          <w:sz w:val="14"/>
        </w:rPr>
        <w:t>ANAVATI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42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  <w:r>
        <w:rPr>
          <w:rFonts w:ascii="Times" w:hAnsi="Times" w:eastAsia="Times"/>
          <w:b w:val="0"/>
          <w:i w:val="0"/>
          <w:color w:val="000000"/>
          <w:sz w:val="18"/>
        </w:rPr>
        <w:t>, A.I.V.S.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ANGH </w:t>
      </w: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C/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OONA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18753</w:t>
      </w:r>
    </w:p>
    <w:p>
      <w:pPr>
        <w:autoSpaceDN w:val="0"/>
        <w:autoSpaceDE w:val="0"/>
        <w:widowControl/>
        <w:spacing w:line="240" w:lineRule="exact" w:before="1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Mediators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XVI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G. D. BIRLA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96" w:after="0"/>
        <w:ind w:left="4752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OUSE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LBUQUERQUE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14, 1932</w:t>
      </w:r>
    </w:p>
    <w:p>
      <w:pPr>
        <w:autoSpaceDN w:val="0"/>
        <w:autoSpaceDE w:val="0"/>
        <w:widowControl/>
        <w:spacing w:line="21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BAPU,</w:t>
      </w:r>
    </w:p>
    <w:p>
      <w:pPr>
        <w:autoSpaceDN w:val="0"/>
        <w:autoSpaceDE w:val="0"/>
        <w:widowControl/>
        <w:spacing w:line="26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received today the resignation from Dr. Roy. He has also sent to me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copy of his letter to you which he wrote in this connection. I am accepting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resignation. The more I think of the matter the more I feel that our troubles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ended. Dr. Roy is not a quarrelsome man, and I hope he may forget the whole incident.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doubt if his followers will so easily forget it. Besides I feel the public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sympathize with Satisbabu and Sureshbabu, as in my opinion by humiliating Dr. 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put themselves absolutely in the wrong. Thus your action 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soothing the situation may cause a greater gulf between the various parties in Bengal.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Satisbabu and Sureshbabu both being closely related to you, probably it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better for them to yield rather than wish for Dr. Roy’s resignation. This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helped easing the situation. As it is, you have given Bengalis cause to feel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 non-Bengali who could make or unmake Presidents of public bodies.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surely be resented. If I were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B. C. Roy, I would refuse to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Presidentship under such circumstances. I, however, express these views just for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and that of Satisbabu, if he is still there. Let me hope, this will end the </w:t>
      </w:r>
      <w:r>
        <w:rPr>
          <w:rFonts w:ascii="Times" w:hAnsi="Times" w:eastAsia="Times"/>
          <w:b w:val="0"/>
          <w:i w:val="0"/>
          <w:color w:val="000000"/>
          <w:sz w:val="18"/>
        </w:rPr>
        <w:t>trouble.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coming out with the first issue of our weekly on the Ist of January. </w:t>
      </w:r>
      <w:r>
        <w:rPr>
          <w:rFonts w:ascii="Times" w:hAnsi="Times" w:eastAsia="Times"/>
          <w:b w:val="0"/>
          <w:i w:val="0"/>
          <w:color w:val="000000"/>
          <w:sz w:val="18"/>
        </w:rPr>
        <w:t>Please therefore send us your article in time.</w:t>
      </w:r>
    </w:p>
    <w:p>
      <w:pPr>
        <w:autoSpaceDN w:val="0"/>
        <w:autoSpaceDE w:val="0"/>
        <w:widowControl/>
        <w:spacing w:line="220" w:lineRule="exact" w:before="5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p>
      <w:pPr>
        <w:autoSpaceDN w:val="0"/>
        <w:autoSpaceDE w:val="0"/>
        <w:widowControl/>
        <w:spacing w:line="294" w:lineRule="exact" w:before="0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18704</w:t>
      </w:r>
    </w:p>
    <w:p>
      <w:pPr>
        <w:autoSpaceDN w:val="0"/>
        <w:autoSpaceDE w:val="0"/>
        <w:widowControl/>
        <w:spacing w:line="240" w:lineRule="exact" w:before="146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G. D. Birla”, 20-12-1932.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“would be”.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XVII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EXTRACT FROM LETTER FROM C. F. ANDREWS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5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10,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of my own religious upbringing has been such as to make any </w:t>
      </w:r>
      <w:r>
        <w:rPr>
          <w:rFonts w:ascii="Times" w:hAnsi="Times" w:eastAsia="Times"/>
          <w:b w:val="0"/>
          <w:i w:val="0"/>
          <w:color w:val="000000"/>
          <w:sz w:val="18"/>
        </w:rPr>
        <w:t>thought of suicide on my part impossible.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really troubled still . . . such a practice as this will certainly be used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fanatics to force an issue which may be reactionary instead of progressive. Human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madness or even doting affection may become tyrannical in this way. How far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anxieties and fears are mixed with weak human affection I can hardly myself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understand. I do know that I saw you finally giving your life itself for the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Classes, in your last fast, and I was glad—I saw in it the ‘greater love’. I can see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preparing to do the same thing on January Ist, if the temple authorities do not </w:t>
      </w:r>
      <w:r>
        <w:rPr>
          <w:rFonts w:ascii="Times" w:hAnsi="Times" w:eastAsia="Times"/>
          <w:b w:val="0"/>
          <w:i w:val="0"/>
          <w:color w:val="000000"/>
          <w:sz w:val="18"/>
        </w:rPr>
        <w:t>give way.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. . . It seems to me that I would very gladly lay down my life to remove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‘untouchability’, between the white race fanatics who call themselves Christians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races. But you have evidently come to the point of forcing the issue, </w:t>
      </w:r>
      <w:r>
        <w:rPr>
          <w:rFonts w:ascii="Times" w:hAnsi="Times" w:eastAsia="Times"/>
          <w:b w:val="0"/>
          <w:i w:val="0"/>
          <w:color w:val="000000"/>
          <w:sz w:val="18"/>
        </w:rPr>
        <w:t>literally forcing it, and I have to think that out in terms of Christ.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He did force the issue, when He set His face steadfastly to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Jerusalem. He saw then, I think, that only His own death could call the Jewish leaders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halt. There is one strange saying of His, ‘The Kingdom of Heaven suffereth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violence, and the violent take it by force.’ Again I am not sure whether His act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cleansing the temple was not of the same character, i.e., forcing the issue. But the </w:t>
      </w:r>
      <w:r>
        <w:rPr>
          <w:rFonts w:ascii="Times" w:hAnsi="Times" w:eastAsia="Times"/>
          <w:b w:val="0"/>
          <w:i w:val="0"/>
          <w:color w:val="000000"/>
          <w:sz w:val="18"/>
        </w:rPr>
        <w:t>method of fasting, committing suicide, still instinctively repels me.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Charles Freer Andrews</w:t>
      </w:r>
      <w:r>
        <w:rPr>
          <w:rFonts w:ascii="Times" w:hAnsi="Times" w:eastAsia="Times"/>
          <w:b w:val="0"/>
          <w:i w:val="0"/>
          <w:color w:val="000000"/>
          <w:sz w:val="18"/>
        </w:rPr>
        <w:t>, p. 264</w:t>
      </w:r>
    </w:p>
    <w:p>
      <w:pPr>
        <w:autoSpaceDN w:val="0"/>
        <w:autoSpaceDE w:val="0"/>
        <w:widowControl/>
        <w:spacing w:line="266" w:lineRule="exact" w:before="2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XVIII</w:t>
      </w:r>
    </w:p>
    <w:p>
      <w:pPr>
        <w:autoSpaceDN w:val="0"/>
        <w:autoSpaceDE w:val="0"/>
        <w:widowControl/>
        <w:spacing w:line="244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DISCUSSION WITH K. KELAPPAN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114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29, 1932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9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fast.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KELAPPAN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: When I asked you to share my burden, I said nothing about the</w:t>
            </w:r>
          </w:p>
        </w:tc>
      </w:tr>
    </w:tbl>
    <w:p>
      <w:pPr>
        <w:autoSpaceDN w:val="0"/>
        <w:autoSpaceDE w:val="0"/>
        <w:widowControl/>
        <w:spacing w:line="220" w:lineRule="exact" w:before="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Others gave what they could. What had I to give other than a fast?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should have known that I would be sharing your burden only in some such way. </w:t>
      </w:r>
      <w:r>
        <w:rPr>
          <w:rFonts w:ascii="Times" w:hAnsi="Times" w:eastAsia="Times"/>
          <w:b w:val="0"/>
          <w:i w:val="0"/>
          <w:color w:val="000000"/>
          <w:sz w:val="18"/>
        </w:rPr>
        <w:t>There is nothing wrong in this. The more I think over it, the more I feel that the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 F. Andrews”, 20-12-1932.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Associated Press of India”, 29-12-1932 and “Statement on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Untouchability”, 30-12-1932.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58:  16 NOVEMBER, 1932  -  14 JANUARY,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7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complications I have created were necessary. Hinduism is dying before my eyes. If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revive it, what else is there for me to do? You don’t know what is going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inside me. You must wait and enquire and suffer. If I have to fast, you must put up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For the present the fast is postponed. What the future has in store, I do not know.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Maybe, fasting will be unnecessary. Or I may feel that to undertake a fast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Guruvayur will be foolish and a waste of energy. You will benefit from the confusion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causing you. The questions which Rajaji asked yesterday have set me thinking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maybe my statement will take a different shape. But you should let the matter rest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set to work at once. Try to understand the inner meaning of the fast,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eradication of untouchability and of temple-entry. I feel that if we can get rid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the right way, it will be the saving of Hinduism. Otherwise,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be a fierce fight between caste Hindus and the so-called untouchables.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 will fight with violent rage and hatred and in sheer desperation will 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obliterate Hinduism from the face of the earth. They are not going to deny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Hinduism. They are also not going to embrace any other religion. But they will deny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God. This strife will be more fierce than between Brahmins and non-Brahmins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feel the pain more deeply. My fast may prevent such a strife, though 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know. Or it may not have any effect. But I did not go in search of the fast. I lay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bed thinking about an ugly decision of the Government and this question of yours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up before me and I plunged into it. At that time, I did not even know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call for a fast. You did right in acquainting me with all the facts. Other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sent me telegrams, which too was proper. Everything that has happened has </w:t>
      </w:r>
      <w:r>
        <w:rPr>
          <w:rFonts w:ascii="Times" w:hAnsi="Times" w:eastAsia="Times"/>
          <w:b w:val="0"/>
          <w:i w:val="0"/>
          <w:color w:val="000000"/>
          <w:sz w:val="18"/>
        </w:rPr>
        <w:t>been for the good.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[From Gujarati]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382-3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XIX</w:t>
      </w:r>
    </w:p>
    <w:p>
      <w:pPr>
        <w:autoSpaceDN w:val="0"/>
        <w:autoSpaceDE w:val="0"/>
        <w:widowControl/>
        <w:spacing w:line="244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DISCUSSION WITH MAHADEV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In a religious matter nobody should accept anyone else’s opinion as </w:t>
      </w:r>
      <w:r>
        <w:rPr>
          <w:rFonts w:ascii="Times" w:hAnsi="Times" w:eastAsia="Times"/>
          <w:b w:val="0"/>
          <w:i w:val="0"/>
          <w:color w:val="000000"/>
          <w:sz w:val="18"/>
        </w:rPr>
        <w:t>binding. One must rely on one’s own intuition.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MAHADEV</w:t>
      </w:r>
      <w:r>
        <w:rPr>
          <w:rFonts w:ascii="Times" w:hAnsi="Times" w:eastAsia="Times"/>
          <w:b w:val="0"/>
          <w:i w:val="0"/>
          <w:color w:val="000000"/>
          <w:sz w:val="18"/>
        </w:rPr>
        <w:t>: Then we should not join in calling the Parishad.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We are not doing that. They are calling the Parishad on their own. I tell </w:t>
      </w:r>
      <w:r>
        <w:rPr>
          <w:rFonts w:ascii="Times" w:hAnsi="Times" w:eastAsia="Times"/>
          <w:b w:val="0"/>
          <w:i w:val="0"/>
          <w:color w:val="000000"/>
          <w:sz w:val="18"/>
        </w:rPr>
        <w:t>them that if they can convince me that I am wrong, I will admit my error.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MAHADEV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Then we should not concern ourselves with whether or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Parishad comes to a unanimous decision. You should merely say, you are keeping an </w:t>
      </w:r>
      <w:r>
        <w:rPr>
          <w:rFonts w:ascii="Times" w:hAnsi="Times" w:eastAsia="Times"/>
          <w:b w:val="0"/>
          <w:i w:val="0"/>
          <w:color w:val="000000"/>
          <w:sz w:val="18"/>
        </w:rPr>
        <w:t>open mind. That’s enough.</w:t>
      </w:r>
    </w:p>
    <w:p>
      <w:pPr>
        <w:autoSpaceDN w:val="0"/>
        <w:autoSpaceDE w:val="0"/>
        <w:widowControl/>
        <w:spacing w:line="22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further explained: Look at the man asking me why I do not challenge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opponents to a public discussion and defeat them, as Shankaracharya did. I tell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that is beyond my strength. My strength is of a different character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using it. How can I change my idea of dharma in deference to other people’s </w:t>
      </w:r>
      <w:r>
        <w:rPr>
          <w:rFonts w:ascii="Times" w:hAnsi="Times" w:eastAsia="Times"/>
          <w:b w:val="0"/>
          <w:i w:val="0"/>
          <w:color w:val="000000"/>
          <w:sz w:val="18"/>
        </w:rPr>
        <w:t>views?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[From Gujarati]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36" w:right="1404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