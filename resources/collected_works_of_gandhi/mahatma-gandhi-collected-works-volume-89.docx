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1.  TELEGRAM TO THE AGA KHAN</w:t>
      </w:r>
    </w:p>
    <w:p>
      <w:pPr>
        <w:autoSpaceDN w:val="0"/>
        <w:autoSpaceDE w:val="0"/>
        <w:widowControl/>
        <w:spacing w:line="264" w:lineRule="exact" w:before="108" w:after="0"/>
        <w:ind w:left="479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A</w:t>
      </w:r>
      <w:r>
        <w:rPr>
          <w:rFonts w:ascii="Times" w:hAnsi="Times" w:eastAsia="Times"/>
          <w:b w:val="0"/>
          <w:i w:val="0"/>
          <w:color w:val="000000"/>
          <w:sz w:val="18"/>
        </w:rPr>
        <w:t>GAKHAN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MANY          THANKS          YOUR           WIRE.         WOULD          LOVE         TO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      YOU        AND        LEARN         FROM         YOU         WAY       TO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SOLUTION          COMMUNAL         PROBLEM.       MAULANA       IS       ILL       BUT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      WORK.       EXPECTING         TO          REACH         WARDHA         FEBRUARY.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WRITING.</w:t>
      </w:r>
    </w:p>
    <w:p>
      <w:pPr>
        <w:autoSpaceDN w:val="0"/>
        <w:autoSpaceDE w:val="0"/>
        <w:widowControl/>
        <w:spacing w:line="266" w:lineRule="exact" w:before="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3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2. LETTER TO JIVANJI D. DESAI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proof-copy of the pamphlet on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wanted to use that copy here and did so. 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>already gone through the proof earlier.  As there is no letter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panying it,  I don’t quite understand why you have sent it.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heading to my preface but there is no heading on the page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pamphlet itself begins.  I infer from this that final touches </w:t>
      </w:r>
      <w:r>
        <w:rPr>
          <w:rFonts w:ascii="Times" w:hAnsi="Times" w:eastAsia="Times"/>
          <w:b w:val="0"/>
          <w:i w:val="0"/>
          <w:color w:val="000000"/>
          <w:sz w:val="22"/>
        </w:rPr>
        <w:t>still remain to be given to the printing.  I have of course asked Pyare-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to write to you about this, but I think it is better to dictate this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in the morning.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impression that I have already written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cover.  My suggestion is that the eighteen headings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in the pamphlet should be reproduced on the cover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order, with the page number given against each.  This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and we shall be able to show what topics have been covered.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topics can also be shown on the cover in the form of a circle. We </w:t>
      </w:r>
      <w:r>
        <w:rPr>
          <w:rFonts w:ascii="Times" w:hAnsi="Times" w:eastAsia="Times"/>
          <w:b w:val="0"/>
          <w:i w:val="0"/>
          <w:color w:val="000000"/>
          <w:sz w:val="22"/>
        </w:rPr>
        <w:t>can  have  a drawing of the spinning-wheel in the centre and the head-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can be printed round it like the planets round the sun.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one difficulty in this, of course.  How can communal unity be repre-</w:t>
      </w:r>
    </w:p>
    <w:p>
      <w:pPr>
        <w:autoSpaceDN w:val="0"/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84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sented as a planet? If it is so represented, my original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vitiated, for the basic conception is that khadi is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 and that the other industries take their place and revolve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khadi like planets round the sun.  If now we can find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 for Adivasis,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students and communal unity, then </w:t>
      </w:r>
      <w:r>
        <w:rPr>
          <w:rFonts w:ascii="Times" w:hAnsi="Times" w:eastAsia="Times"/>
          <w:b w:val="0"/>
          <w:i w:val="0"/>
          <w:color w:val="000000"/>
          <w:sz w:val="22"/>
        </w:rPr>
        <w:t>the conception will have been worked out. It might be better,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to give up the idea of the circle, or to form the circle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cottage industries.  But we need not waste any time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for it is essential that the pamphlet should be published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 It is also necessary that the translations should be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simultaneously.  It would, also, be good if at the end a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other books to be read with the pamphlet are given.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Rajendra Babu’s book, Gulzarilal’s essay, etc.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>drop this also, if you cannot recollect the names of the books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diately.  Pyarelal will most probably send you a wire today saying,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“Send another copy proof.” The idea behind this is that if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the proof, the time which would be taken by an ordinary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saved, for the copy which I have passed on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to me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9960.  Also C.W. 6934. 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82" w:after="0"/>
        <w:ind w:left="0" w:right="13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3. LETTER TO JATINDAS AMIN</w:t>
      </w:r>
    </w:p>
    <w:p>
      <w:pPr>
        <w:autoSpaceDN w:val="0"/>
        <w:autoSpaceDE w:val="0"/>
        <w:widowControl/>
        <w:spacing w:line="320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AMIN,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sent with Sushila.  She arrived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You do not seem to have calmed down yet. 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great service if you calm down.  Take up only a little work </w:t>
      </w:r>
      <w:r>
        <w:rPr>
          <w:rFonts w:ascii="Times" w:hAnsi="Times" w:eastAsia="Times"/>
          <w:b w:val="0"/>
          <w:i w:val="0"/>
          <w:color w:val="000000"/>
          <w:sz w:val="22"/>
        </w:rPr>
        <w:t>there.  If you bring credit to it, it will be greatly appreciated.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is absolutely correct.  Greatness lies in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and smallness in assuming greatness. We should therfore only </w:t>
      </w:r>
      <w:r>
        <w:rPr>
          <w:rFonts w:ascii="Times" w:hAnsi="Times" w:eastAsia="Times"/>
          <w:b w:val="0"/>
          <w:i w:val="0"/>
          <w:color w:val="000000"/>
          <w:sz w:val="22"/>
        </w:rPr>
        <w:t>serve by becoming as small as dust particles.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given to R. G. Casey, the Governor or Bengal,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R. G. </w:t>
      </w:r>
      <w:r>
        <w:rPr>
          <w:rFonts w:ascii="Times" w:hAnsi="Times" w:eastAsia="Times"/>
          <w:b w:val="0"/>
          <w:i w:val="0"/>
          <w:color w:val="000000"/>
          <w:sz w:val="18"/>
        </w:rPr>
        <w:t>Casey”,6-12-1945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camera is to be sent only with somebody going there, is </w:t>
      </w:r>
      <w:r>
        <w:rPr>
          <w:rFonts w:ascii="Times" w:hAnsi="Times" w:eastAsia="Times"/>
          <w:b w:val="0"/>
          <w:i w:val="0"/>
          <w:color w:val="000000"/>
          <w:sz w:val="22"/>
        </w:rPr>
        <w:t>that not so? I am sure you are not in a hurry.</w:t>
      </w:r>
    </w:p>
    <w:p>
      <w:pPr>
        <w:autoSpaceDN w:val="0"/>
        <w:autoSpaceDE w:val="0"/>
        <w:widowControl/>
        <w:spacing w:line="220" w:lineRule="exact" w:before="6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4. LETTER TO MANORANJAN CHATTERJEE</w:t>
      </w:r>
    </w:p>
    <w:p>
      <w:pPr>
        <w:autoSpaceDN w:val="0"/>
        <w:autoSpaceDE w:val="0"/>
        <w:widowControl/>
        <w:spacing w:line="320" w:lineRule="exact" w:before="4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autoSpaceDE w:val="0"/>
        <w:widowControl/>
        <w:spacing w:line="212" w:lineRule="exact" w:before="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MANORANJANBABU,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9"/>
        <w:gridCol w:w="3269"/>
      </w:tblGrid>
      <w:tr>
        <w:trPr>
          <w:trHeight w:hRule="exact" w:val="590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wire.  I am writing to Dr. Shyamaprasadji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shall send either Dr. Sushila Nayyar or Pyarelalji there.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I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ANORANJAN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HATTERJEE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5. LETTER TO SHYAMAPRASAD MOOKHERJEE</w:t>
      </w:r>
    </w:p>
    <w:p>
      <w:pPr>
        <w:autoSpaceDN w:val="0"/>
        <w:autoSpaceDE w:val="0"/>
        <w:widowControl/>
        <w:spacing w:line="266" w:lineRule="exact" w:before="10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SHYAMAPRASADJI,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fall ill? Dr. Bidhan tells me that you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your health and that once you take up some work you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go.  This is a virtue as well as a vice.  It is good when you persevere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within a certain limit.  It is bad when you go beyond the limit.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that, as reported in the newspapers, you will resume work after </w:t>
      </w:r>
      <w:r>
        <w:rPr>
          <w:rFonts w:ascii="Times" w:hAnsi="Times" w:eastAsia="Times"/>
          <w:b w:val="0"/>
          <w:i w:val="0"/>
          <w:color w:val="000000"/>
          <w:sz w:val="22"/>
        </w:rPr>
        <w:t>taking complete rest.</w:t>
      </w:r>
    </w:p>
    <w:p>
      <w:pPr>
        <w:autoSpaceDN w:val="0"/>
        <w:autoSpaceDE w:val="0"/>
        <w:widowControl/>
        <w:spacing w:line="220" w:lineRule="exact" w:before="66" w:after="0"/>
        <w:ind w:left="0" w:right="3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HYAMAPRASAD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OOKERJEE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6. LETTER TO SURENDRANATH VISHWAS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SUREN 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informative letter.  It will be useful to me.</w:t>
      </w:r>
    </w:p>
    <w:p>
      <w:pPr>
        <w:autoSpaceDN w:val="0"/>
        <w:tabs>
          <w:tab w:pos="5250" w:val="left"/>
          <w:tab w:pos="569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1/23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OHAMMED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ALIGHAT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7. LETTER TO CHARUPRABHA SENGUPTA</w:t>
      </w:r>
    </w:p>
    <w:p>
      <w:pPr>
        <w:autoSpaceDN w:val="0"/>
        <w:autoSpaceDE w:val="0"/>
        <w:widowControl/>
        <w:spacing w:line="272" w:lineRule="exact" w:before="132" w:after="0"/>
        <w:ind w:left="473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7,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CHARUPRABHA,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try to write to all Indians in the national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>How long shall we go on writing to each other in English ?</w:t>
      </w:r>
    </w:p>
    <w:p>
      <w:pPr>
        <w:autoSpaceDN w:val="0"/>
        <w:tabs>
          <w:tab w:pos="550" w:val="left"/>
          <w:tab w:pos="6330" w:val="left"/>
        </w:tabs>
        <w:autoSpaceDE w:val="0"/>
        <w:widowControl/>
        <w:spacing w:line="280" w:lineRule="exact" w:before="40" w:after="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occupied with many things up to the 10th.  I don’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 shall be here after that.  Even then I am writing to Aruna.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Sen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8710.  Also C.W. 1496.  Courtesy: A. K.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11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8. LETTER TO ARUNA SENGUPTA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ARUNA,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writes to me that I should write to you to come here.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busy till the 10th.  I don’t know where I shall be after that.  Look </w:t>
      </w:r>
      <w:r>
        <w:rPr>
          <w:rFonts w:ascii="Times" w:hAnsi="Times" w:eastAsia="Times"/>
          <w:b w:val="0"/>
          <w:i w:val="0"/>
          <w:color w:val="000000"/>
          <w:sz w:val="22"/>
        </w:rPr>
        <w:t>up the newspapers and if I am in Sodepur come any day at 5 o’clock</w:t>
      </w:r>
    </w:p>
    <w:p>
      <w:pPr>
        <w:autoSpaceDN w:val="0"/>
        <w:autoSpaceDE w:val="0"/>
        <w:widowControl/>
        <w:spacing w:line="220" w:lineRule="exact" w:before="6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copy of the letter available in Pyarelal Papers bears the date December 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prayer.  I shall have a talk with you for two minutes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ENGUPTA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93/3/2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5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Sen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8711.  Also C.W. 1497.  Courtesy: A. K.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14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9. INTERVIEW TO THE PRESS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would like to say anything about the Congress Working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56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 replied.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No, I am tired.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another query Gandhiji remarked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can I give you? The Maulana is here.  You can take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you like from him.  They have called me here, but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any food to eat, or water to drink.  And after my work   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finished they are sending me back to my place.Your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cooked at Maulana’s hands and he will give it to you when it </w:t>
      </w:r>
      <w:r>
        <w:rPr>
          <w:rFonts w:ascii="Times" w:hAnsi="Times" w:eastAsia="Times"/>
          <w:b w:val="0"/>
          <w:i w:val="0"/>
          <w:color w:val="000000"/>
          <w:sz w:val="22"/>
        </w:rPr>
        <w:t>is ready.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waiting for the car Gandhiji turned to Maulana Azad and remarked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Saheb, these press reporters and photographers are </w:t>
      </w:r>
      <w:r>
        <w:rPr>
          <w:rFonts w:ascii="Times" w:hAnsi="Times" w:eastAsia="Times"/>
          <w:b w:val="0"/>
          <w:i w:val="0"/>
          <w:color w:val="000000"/>
          <w:sz w:val="22"/>
        </w:rPr>
        <w:t>having a good time and detaining our car.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hearty laughter followed.  A Press correspondent drew Gandhiji’s attention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announcement from New Delhi that the Viceroy had agreed to see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Gandhi.  The correspondent inquired whether it suggested that Gandhiji had sought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the news had appeared in the newspapers and he declined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any further comment.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8-12-1945</w:t>
      </w:r>
    </w:p>
    <w:p>
      <w:pPr>
        <w:autoSpaceDN w:val="0"/>
        <w:autoSpaceDE w:val="0"/>
        <w:widowControl/>
        <w:spacing w:line="220" w:lineRule="exact" w:before="5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the residence of Abul Kalam Azad, the Congress President.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“Gandhiji spoke for over an hour and touched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situation, the Indian National Army, changes in the Congress constitution,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prospects in the Central and Provincial elections and other matters.  He </w:t>
      </w:r>
      <w:r>
        <w:rPr>
          <w:rFonts w:ascii="Times" w:hAnsi="Times" w:eastAsia="Times"/>
          <w:b w:val="0"/>
          <w:i w:val="0"/>
          <w:color w:val="000000"/>
          <w:sz w:val="18"/>
        </w:rPr>
        <w:t>also reported on his talks with R. G. Casey.”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10. SPEECH AT PRAYER MEETING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1945</w:t>
      </w:r>
    </w:p>
    <w:p>
      <w:pPr>
        <w:autoSpaceDN w:val="0"/>
        <w:autoSpaceDE w:val="0"/>
        <w:widowControl/>
        <w:spacing w:line="240" w:lineRule="exact" w:before="5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noticed that the people became quiet only after he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place.  That was not ideal.  The place where a prayer was conducted,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considered as a temple and only in prayerful mind should they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there.  They should come silently and maintain calm and should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>place in the same mood.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If, however, those who joined in the prayer would remain quiet and peaceful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only too glad to see the whole of Calcutta assembled there.</w:t>
      </w:r>
    </w:p>
    <w:p>
      <w:pPr>
        <w:autoSpaceDN w:val="0"/>
        <w:autoSpaceDE w:val="0"/>
        <w:widowControl/>
        <w:spacing w:line="24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said that there were incorporated in the service Bengali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songs as the majority of those present were Bengalees; but for the benefit of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to get a booklet including all songs and other prayers printed in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Devanagari and Urdu scripts.  This proposed booklet which might be priced two pice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of permanent benefit to the readers who could then be acquainted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texts whenever they so wished.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9-12-1945</w:t>
      </w:r>
    </w:p>
    <w:p>
      <w:pPr>
        <w:autoSpaceDN w:val="0"/>
        <w:autoSpaceDE w:val="0"/>
        <w:widowControl/>
        <w:spacing w:line="292" w:lineRule="exact" w:before="370" w:after="0"/>
        <w:ind w:left="0" w:right="13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11. LETTER TO G. E. B. ABELL</w:t>
      </w:r>
    </w:p>
    <w:p>
      <w:pPr>
        <w:autoSpaceDN w:val="0"/>
        <w:autoSpaceDE w:val="0"/>
        <w:widowControl/>
        <w:spacing w:line="272" w:lineRule="exact" w:before="100" w:after="0"/>
        <w:ind w:left="3888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tabs>
          <w:tab w:pos="550" w:val="left"/>
          <w:tab w:pos="587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ABELL,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26th November about Shri Yajee.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for the considered reply.  I am now trying to put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the gentleman and see what he has to say.</w:t>
      </w:r>
    </w:p>
    <w:p>
      <w:pPr>
        <w:autoSpaceDN w:val="0"/>
        <w:autoSpaceDE w:val="0"/>
        <w:widowControl/>
        <w:spacing w:line="22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28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61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that the allegations of Sheel Bhadra Yajee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and inhuman living conditions given to him in the jail were all exaggerated.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 “Letter to Sir Evan M. Jenkins”, 7-11-1945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12. LETTER TO G. E. B. ABELL</w:t>
      </w:r>
    </w:p>
    <w:p>
      <w:pPr>
        <w:autoSpaceDN w:val="0"/>
        <w:autoSpaceDE w:val="0"/>
        <w:widowControl/>
        <w:spacing w:line="266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4" w:lineRule="exact" w:before="16" w:after="0"/>
        <w:ind w:left="479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yours of 1st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send you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fuller details about Dr. Ram Manohar Lohia and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Shri Prabhu Dayal Vidyarthi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New Dehli and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63-4</w:t>
      </w:r>
    </w:p>
    <w:p>
      <w:pPr>
        <w:autoSpaceDN w:val="0"/>
        <w:autoSpaceDE w:val="0"/>
        <w:widowControl/>
        <w:spacing w:line="292" w:lineRule="exact" w:before="402" w:after="266"/>
        <w:ind w:left="0" w:right="14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13. LETTER TO R. G. CASEY</w:t>
      </w:r>
    </w:p>
    <w:p>
      <w:pPr>
        <w:sectPr>
          <w:pgSz w:w="9360" w:h="12960"/>
          <w:pgMar w:top="5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Immediate</w:t>
      </w:r>
    </w:p>
    <w:p>
      <w:pPr>
        <w:sectPr>
          <w:type w:val="continuous"/>
          <w:pgSz w:w="9360" w:h="12960"/>
          <w:pgMar w:top="516" w:right="1398" w:bottom="358" w:left="1440" w:header="720" w:footer="720" w:gutter="0"/>
          <w:cols w:num="2" w:equalWidth="0">
            <w:col w:w="2338" w:space="0"/>
            <w:col w:w="418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172"/>
        <w:ind w:left="2452" w:right="0" w:hanging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sectPr>
          <w:type w:val="nextColumn"/>
          <w:pgSz w:w="9360" w:h="12960"/>
          <w:pgMar w:top="516" w:right="1398" w:bottom="358" w:left="1440" w:header="720" w:footer="720" w:gutter="0"/>
          <w:cols w:num="2" w:equalWidth="0">
            <w:col w:w="2338" w:space="0"/>
            <w:col w:w="418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with the greatest hesitation.  The more I see and hear,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greater is the grief over the happenings in Bengal.  Here is a sam-</w:t>
      </w:r>
      <w:r>
        <w:rPr>
          <w:rFonts w:ascii="Times" w:hAnsi="Times" w:eastAsia="Times"/>
          <w:b w:val="0"/>
          <w:i w:val="0"/>
          <w:color w:val="000000"/>
          <w:sz w:val="22"/>
        </w:rPr>
        <w:t>ple demanding immediate attention.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Satish Babu brings me the story that potato-growers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 potatoes and the planting season will be over in a week’s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 potatoes are there in the market under Government control.  But </w:t>
      </w:r>
      <w:r>
        <w:rPr>
          <w:rFonts w:ascii="Times" w:hAnsi="Times" w:eastAsia="Times"/>
          <w:b w:val="0"/>
          <w:i w:val="0"/>
          <w:color w:val="000000"/>
          <w:sz w:val="22"/>
        </w:rPr>
        <w:t>the grower cannot get them.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evidently something radically wrong if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Satish Babu is true. I wonder if you can do anything.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telling me about the clever Mr. Dey whose services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enlisted for such matters.  Can you make him over to me or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officer who can attend to this immediate affair?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having this letter delivered at once.  The question is  small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to send directly to the Home Member the </w:t>
      </w:r>
      <w:r>
        <w:rPr>
          <w:rFonts w:ascii="Times" w:hAnsi="Times" w:eastAsia="Times"/>
          <w:b w:val="0"/>
          <w:i w:val="0"/>
          <w:color w:val="000000"/>
          <w:sz w:val="18"/>
        </w:rPr>
        <w:t>details about Vidyarthi and Lohia.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telegram was however sent on December 9.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Sir Even M.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Jenkins”, 25-11-1945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5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on the large Bengal canvas but is all in all to the poor growers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livelihood is at stake.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813;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113</w:t>
      </w:r>
    </w:p>
    <w:p>
      <w:pPr>
        <w:autoSpaceDN w:val="0"/>
        <w:autoSpaceDE w:val="0"/>
        <w:widowControl/>
        <w:spacing w:line="292" w:lineRule="exact" w:before="262" w:after="0"/>
        <w:ind w:left="0" w:right="14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14. LETTER TO R. G. CASEY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reading your broadcast to be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It makes interesting and informative reading. If the  waters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rivers can be captured and utilized by the people of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wasted in the Bay, it would be a great gain. 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long-term proposition.  The millions, meanwhile, must be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every minute of the working hours for their own benefit.  If </w:t>
      </w:r>
      <w:r>
        <w:rPr>
          <w:rFonts w:ascii="Times" w:hAnsi="Times" w:eastAsia="Times"/>
          <w:b w:val="0"/>
          <w:i w:val="0"/>
          <w:color w:val="000000"/>
          <w:sz w:val="22"/>
        </w:rPr>
        <w:t>they learn this art they will make good use of the captured waters.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well said 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tens of millions of farmers of Bengal are idle more than half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time.  They constitute the biggest problem of unemployment in the world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biggest waste of potential human effort.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provided you with a complete answer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>worked out today with a very little outlay on the part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 Regard human labour more even than money and you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untapped and inexhaustible source of income which ever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use.  If I had been your adviser, before the speech was printed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suggested the insertion immediately after, “Let us exa-</w:t>
      </w:r>
      <w:r>
        <w:rPr>
          <w:rFonts w:ascii="Times" w:hAnsi="Times" w:eastAsia="Times"/>
          <w:b w:val="0"/>
          <w:i w:val="0"/>
          <w:color w:val="000000"/>
          <w:sz w:val="22"/>
        </w:rPr>
        <w:t>mine the problem”, of a paragraph or two, showing the way of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utilization of human effort.  You could then have followed it up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entrancing scheme as a long-range proposition.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your peroration right? You say 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answer to my mind lies not in our politics, our religion or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ambition, but in the abiding factors of our environment, i.e.,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 and water of Bengal.</w:t>
      </w:r>
    </w:p>
    <w:p>
      <w:pPr>
        <w:autoSpaceDN w:val="0"/>
        <w:autoSpaceDE w:val="0"/>
        <w:widowControl/>
        <w:spacing w:line="220" w:lineRule="exact" w:before="4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Sudhir Ghosh writes that the Government,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emergency powers, seized whatever stocks there were with the profiteers and 250 </w:t>
      </w:r>
      <w:r>
        <w:rPr>
          <w:rFonts w:ascii="Times" w:hAnsi="Times" w:eastAsia="Times"/>
          <w:b w:val="0"/>
          <w:i w:val="0"/>
          <w:color w:val="000000"/>
          <w:sz w:val="18"/>
        </w:rPr>
        <w:t>mounds were distributed among the growers that same day.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gross error or thought and consequent action,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generation to generation by the British official element.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gigantic project will come to nothing until the whole mass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Bengal is interested in the Government of the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religion and even individual ambition are intermixed.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 much abiding factors of our environment as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>water of Bengal, and they are equally shifting.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me for my reaction to your thoughtful speech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it as it has come to me.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many thanks for your prompt action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letter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on seed potatoes.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812;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107-8</w:t>
      </w:r>
    </w:p>
    <w:p>
      <w:pPr>
        <w:autoSpaceDN w:val="0"/>
        <w:autoSpaceDE w:val="0"/>
        <w:widowControl/>
        <w:spacing w:line="292" w:lineRule="exact" w:before="262" w:after="0"/>
        <w:ind w:left="0" w:right="12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15. LETTER TO THE AGA KHAN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79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wire to which I have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follows 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shall be glad to receive your suggestions. 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to me in the least that in this matter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nobody but yourself.  The only question is how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meet, when and where.  I have a fixed programme for Bengal,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Madras, which is calculated to take me up to almost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before I return to Sevagram.  If, therefore, I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about February, I shall try to see what I can do.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has interrupted his rest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 He is none too well, but I have no doubt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in communication with you himself.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on “Letter to R. G. Casey”, 8-12-1945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the Aga Khan”, 7-12-1945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16. LETTER TO SATYANAND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SATYANAND BABU,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delight to receive your postcard.  I am doing all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for the alleviation of distress.  I do not know what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do through the effort.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2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17. LETTER TO NOEL BARWELL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BARWELL,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cordial note.  I am so much fixed up and </w:t>
      </w:r>
      <w:r>
        <w:rPr>
          <w:rFonts w:ascii="Times" w:hAnsi="Times" w:eastAsia="Times"/>
          <w:b w:val="0"/>
          <w:i w:val="0"/>
          <w:color w:val="000000"/>
          <w:sz w:val="22"/>
        </w:rPr>
        <w:t>so embarrassingly besieged wherever I go that I dare not promise my-</w:t>
      </w:r>
      <w:r>
        <w:rPr>
          <w:rFonts w:ascii="Times" w:hAnsi="Times" w:eastAsia="Times"/>
          <w:b w:val="0"/>
          <w:i w:val="0"/>
          <w:color w:val="000000"/>
          <w:sz w:val="22"/>
        </w:rPr>
        <w:t>self the pleasure of visiting the society you mention.  But I shall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be pleased to see you for a few minutes at this place if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Barwell can conveniently come.  There is not a moment left open </w:t>
      </w:r>
      <w:r>
        <w:rPr>
          <w:rFonts w:ascii="Times" w:hAnsi="Times" w:eastAsia="Times"/>
          <w:b w:val="0"/>
          <w:i w:val="0"/>
          <w:color w:val="000000"/>
          <w:sz w:val="22"/>
        </w:rPr>
        <w:t>till Monday, but  I shall know more fully on Monday where I stand.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you please phone on Tuesday next or send a messenger?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OEL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ARWELL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IDDLETON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18. LETTER TO BALWANTBHAI D. DESAI</w:t>
      </w:r>
    </w:p>
    <w:p>
      <w:pPr>
        <w:autoSpaceDN w:val="0"/>
        <w:autoSpaceDE w:val="0"/>
        <w:widowControl/>
        <w:spacing w:line="3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BALWANTBHAI,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postcard.  I am really very glad. Get  rid of alldoubts.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5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0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ALWANTBHAI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AKOR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19. LETTER TO KISHORELAL G. MASHRUWALA</w:t>
      </w:r>
    </w:p>
    <w:p>
      <w:pPr>
        <w:autoSpaceDN w:val="0"/>
        <w:autoSpaceDE w:val="0"/>
        <w:widowControl/>
        <w:spacing w:line="3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KISHORELAL,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I am certainly going to 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Tara.  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reflects her character.  The work which she is doing now will not clash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work of K. G. N. M. Trust.  She will also have some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Sushilabai.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she would rather not stay at the Mahila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live in Akola and there can be no hitch even if she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salary.  I am passing on Chi. Tara’s letter to Bapa.  I strongly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you two should go and stay at Bombay for a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strange that I myself never knew that my car had met with </w:t>
      </w:r>
      <w:r>
        <w:rPr>
          <w:rFonts w:ascii="Times" w:hAnsi="Times" w:eastAsia="Times"/>
          <w:b w:val="0"/>
          <w:i w:val="0"/>
          <w:color w:val="000000"/>
          <w:sz w:val="22"/>
        </w:rPr>
        <w:t>an accident.  Still it made a story.  People might be escaping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dreds of such accidents daily.  It the papers were to take note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to stop travelling by cars, etc.  If Prabhu Dayal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please ask him to stay 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ISHORELAL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20" w:lineRule="exact" w:before="10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Sushilabai Mukundrao Joshi, a teacher at the Mahila Ashram, Wardha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20. LETTER TO NARAHARI D. PARIKH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NARAHARI,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think the kind of questions asked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Vishnudatta’s friend ought not to be encouraged.  Had I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might occasionally answer such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those who ask such questions are idlers.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21. LETTER TO SHANTILAL TRIVEDI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SHANTILAL,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Saralabehn spoke at great length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and service.  I am glad.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with what you write about wool.  It may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your experiences during the journey published. 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concise and to the point.</w:t>
      </w:r>
    </w:p>
    <w:p>
      <w:pPr>
        <w:autoSpaceDN w:val="0"/>
        <w:autoSpaceDE w:val="0"/>
        <w:widowControl/>
        <w:spacing w:line="280" w:lineRule="exact" w:before="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HANTILAL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LMORA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22. LETTER TO TARA N. MASHRUWALA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TARI,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Kishorelal.  How will you continue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diffident? Your name will be announced as an Agent. 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to you the details.  You will no doubt take all the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from Sushilabai. It would certainly be better if she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from the Mahila Ashram and stay with you in Akola.  I think </w:t>
      </w:r>
      <w:r>
        <w:rPr>
          <w:rFonts w:ascii="Times" w:hAnsi="Times" w:eastAsia="Times"/>
          <w:b w:val="0"/>
          <w:i w:val="0"/>
          <w:color w:val="000000"/>
          <w:sz w:val="22"/>
        </w:rPr>
        <w:t>her salary can be paid from the K. G. N. M. Trust.  Write to me at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length, or write to Bapa.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you are all well.  Sushilabehn and the children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>with me; Manilal is.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5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23. LETTER TO ATMARAM</w:t>
      </w:r>
    </w:p>
    <w:p>
      <w:pPr>
        <w:autoSpaceDN w:val="0"/>
        <w:autoSpaceDE w:val="0"/>
        <w:widowControl/>
        <w:spacing w:line="3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ATMARAM,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a bad thing that during prayer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come.  But you should not worry.  Take any </w:t>
      </w:r>
      <w:r>
        <w:rPr>
          <w:rFonts w:ascii="Times" w:hAnsi="Times" w:eastAsia="Times"/>
          <w:b w:val="0"/>
          <w:i/>
          <w:color w:val="000000"/>
          <w:sz w:val="22"/>
        </w:rPr>
        <w:t>sloka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concentrate on it.  If even this is not possible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from the depths of your heart with such concentration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any other thought.  It is no doubt difficult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done.  Such has been my experience and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as well.  That is why Ramanama is said to be the panacea </w:t>
      </w:r>
      <w:r>
        <w:rPr>
          <w:rFonts w:ascii="Times" w:hAnsi="Times" w:eastAsia="Times"/>
          <w:b w:val="0"/>
          <w:i w:val="0"/>
          <w:color w:val="000000"/>
          <w:sz w:val="22"/>
        </w:rPr>
        <w:t>for all ills.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24. LETTER TO KHUSHIRAM</w:t>
      </w:r>
    </w:p>
    <w:p>
      <w:pPr>
        <w:autoSpaceDN w:val="0"/>
        <w:autoSpaceDE w:val="0"/>
        <w:widowControl/>
        <w:spacing w:line="3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KHUSHIRAM,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Jairamdas has told me how generous you are.  It is good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whatever you want to give without laying down unnecessary con-</w:t>
      </w:r>
      <w:r>
        <w:rPr>
          <w:rFonts w:ascii="Times" w:hAnsi="Times" w:eastAsia="Times"/>
          <w:b w:val="0"/>
          <w:i w:val="0"/>
          <w:color w:val="000000"/>
          <w:sz w:val="22"/>
        </w:rPr>
        <w:t>ditions.  And the trust is being made.  All this makes me very happy.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3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25. LETTER TO MRS. S. R. DAS</w:t>
      </w:r>
    </w:p>
    <w:p>
      <w:pPr>
        <w:autoSpaceDN w:val="0"/>
        <w:autoSpaceDE w:val="0"/>
        <w:widowControl/>
        <w:spacing w:line="3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see you, but it also made me unhappy. 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see you in such broken health.  Urmiladevi has given me</w:t>
      </w:r>
    </w:p>
    <w:p>
      <w:pPr>
        <w:autoSpaceDN w:val="0"/>
        <w:autoSpaceDE w:val="0"/>
        <w:widowControl/>
        <w:spacing w:line="294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cheque for Rs. 500.  I will spend that money on the Adivasis.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who the Adivasis are, don’t you? Thakkar Bapa and Khersaheb </w:t>
      </w:r>
      <w:r>
        <w:rPr>
          <w:rFonts w:ascii="Times" w:hAnsi="Times" w:eastAsia="Times"/>
          <w:b w:val="0"/>
          <w:i w:val="0"/>
          <w:color w:val="000000"/>
          <w:sz w:val="22"/>
        </w:rPr>
        <w:t>are working among the Adivasis.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S. R.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UCKLAND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26. LETTER TO UDDHAV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UDDHAV,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death of your brother you performed only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no religious rites.   I liked it very much.  It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>great benefit if all do 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13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27. LETTER TO V. V. SAXENA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SAXENA,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Kishorelalji has forwarded  here your letter addressed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reach Sevagram before February in any case.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best if you write to me what you want to discuss with me.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way both of us will save time—and money of course.</w:t>
      </w:r>
    </w:p>
    <w:p>
      <w:pPr>
        <w:autoSpaceDN w:val="0"/>
        <w:tabs>
          <w:tab w:pos="550" w:val="left"/>
          <w:tab w:pos="5250" w:val="left"/>
          <w:tab w:pos="569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V. V.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AXENA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ANASTHALI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ANASTHALI </w:t>
      </w:r>
      <w:r>
        <w:rPr>
          <w:rFonts w:ascii="Times" w:hAnsi="Times" w:eastAsia="Times"/>
          <w:b w:val="0"/>
          <w:i w:val="0"/>
          <w:color w:val="000000"/>
          <w:sz w:val="20"/>
        </w:rPr>
        <w:t>(J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28. SPEECH AT PRAYER MEETING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1945</w:t>
      </w:r>
    </w:p>
    <w:p>
      <w:pPr>
        <w:autoSpaceDN w:val="0"/>
        <w:autoSpaceDE w:val="0"/>
        <w:widowControl/>
        <w:spacing w:line="24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Congratulating the congregation on its maintaining an ideal condition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 with the prayer straight away as soon as he reached the place,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the significance and gradual development of the system of mass-prayer at </w:t>
      </w:r>
      <w:r>
        <w:rPr>
          <w:rFonts w:ascii="Times" w:hAnsi="Times" w:eastAsia="Times"/>
          <w:b w:val="0"/>
          <w:i w:val="0"/>
          <w:color w:val="000000"/>
          <w:sz w:val="18"/>
        </w:rPr>
        <w:t>Sodepur Ashram.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1936 about a dozen Japanese monks paid him a visit when he was staying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Maganwadi, Wardha.  The leading monk suggested to him that he intended to send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two of his disciples to the Ashram, a proposal which he approved.  First came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later on another.  Of the two, one was staying with him till the war with Japan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 out and as a result he was taken into custody.  This Buddhist monk used to do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tasks he was given very punctually and methodically.  In between his work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spend the time at his disposal in singing religious songs in the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all the time beating a little drum.  This he did while taking his rounds.  This </w:t>
      </w:r>
      <w:r>
        <w:rPr>
          <w:rFonts w:ascii="Times" w:hAnsi="Times" w:eastAsia="Times"/>
          <w:b w:val="0"/>
          <w:i w:val="0"/>
          <w:color w:val="000000"/>
          <w:sz w:val="18"/>
        </w:rPr>
        <w:t>was a Buddhist religious song in praise of the Infinite. Gandhiji said that he incor-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porated the song in his prayer.  This was the first item of the prayer. 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item of the prayer was a Sanskrit </w:t>
      </w:r>
      <w:r>
        <w:rPr>
          <w:rFonts w:ascii="Times" w:hAnsi="Times" w:eastAsia="Times"/>
          <w:b w:val="0"/>
          <w:i/>
          <w:color w:val="000000"/>
          <w:sz w:val="18"/>
        </w:rPr>
        <w:t>sloka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was, according to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in its appeal.  This was an invocation to Mother Earth, sustainer of man.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any objection to it on any score he would plead that he was helpless.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all faiths were welcome.  He believed in all faiths but he saw no reason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faith.  Possibly, said Gandhiji, this Sanskrit </w:t>
      </w:r>
      <w:r>
        <w:rPr>
          <w:rFonts w:ascii="Times" w:hAnsi="Times" w:eastAsia="Times"/>
          <w:b w:val="0"/>
          <w:i/>
          <w:color w:val="000000"/>
          <w:sz w:val="18"/>
        </w:rPr>
        <w:t>sloka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symbolic, but,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him, many noble thoughts and ideas were couched in symbolic language.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Thirdly, there was the prayer quoted from the Koran.  It was incorporated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of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Abbas Tyabji, the well-known Congress leader.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possessed a gifted voice.  When on a visit to the Ashram she expressed the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propagate the teachings of the Koran to the Ashramites, he readily agreed.  She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a verse from the Koran for inclusion in the prayer and it was done.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fourth item of the prayer was taken from the Zend-Avesta written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Pahlavi language.  When he was fasting in the Aga Khan’s Palace, Dr. Gilder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as were also Dr. Bidhan Roy and some other medical men.  Dr. Gilder was a Parsi </w:t>
      </w:r>
      <w:r>
        <w:rPr>
          <w:rFonts w:ascii="Times" w:hAnsi="Times" w:eastAsia="Times"/>
          <w:b w:val="0"/>
          <w:i w:val="0"/>
          <w:color w:val="000000"/>
          <w:sz w:val="18"/>
        </w:rPr>
        <w:t>and from him the verse from the Zend-Avesta was taken and included.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songs were concerned, said Gandhiji, there was no hard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rule.  It all depended upon the time and place of the prayer.  As the prayer was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moment being held in Bengal and Bengalees in larger numbers were present, </w:t>
      </w:r>
      <w:r>
        <w:rPr>
          <w:rFonts w:ascii="Times" w:hAnsi="Times" w:eastAsia="Times"/>
          <w:b w:val="0"/>
          <w:i w:val="0"/>
          <w:color w:val="000000"/>
          <w:sz w:val="18"/>
        </w:rPr>
        <w:t>Bengali songs had to be included in the prayer daily.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Gandhiji’s desire to get all the prayers included in a booklet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>meanings given in Hindustani.  He wished it to be printed both in Devanagari and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Raihana Tyabji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Urdu scripts and, if possible, in Bengali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 assembled people to follow the prayer in a proper spirit and to </w:t>
      </w:r>
      <w:r>
        <w:rPr>
          <w:rFonts w:ascii="Times" w:hAnsi="Times" w:eastAsia="Times"/>
          <w:b w:val="0"/>
          <w:i w:val="0"/>
          <w:color w:val="000000"/>
          <w:sz w:val="18"/>
        </w:rPr>
        <w:t>live up to the lofty ideals it inculcated.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9-12-1945</w:t>
      </w:r>
    </w:p>
    <w:p>
      <w:pPr>
        <w:autoSpaceDN w:val="0"/>
        <w:autoSpaceDE w:val="0"/>
        <w:widowControl/>
        <w:spacing w:line="292" w:lineRule="exact" w:before="370" w:after="626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29. TELEGRAM TO PRABHU DAYAL VIDYARTHI</w:t>
      </w:r>
    </w:p>
    <w:p>
      <w:pPr>
        <w:sectPr>
          <w:pgSz w:w="9360" w:h="12960"/>
          <w:pgMar w:top="52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sectPr>
          <w:type w:val="continuous"/>
          <w:pgSz w:w="9360" w:h="12960"/>
          <w:pgMar w:top="524" w:right="1388" w:bottom="358" w:left="1440" w:header="720" w:footer="720" w:gutter="0"/>
          <w:cols w:num="2" w:equalWidth="0">
            <w:col w:w="3344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792"/>
        <w:ind w:left="1446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sectPr>
          <w:type w:val="nextColumn"/>
          <w:pgSz w:w="9360" w:h="12960"/>
          <w:pgMar w:top="524" w:right="1388" w:bottom="358" w:left="1440" w:header="720" w:footer="720" w:gutter="0"/>
          <w:cols w:num="2" w:equalWidth="0">
            <w:col w:w="3344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      NEW        DELHI        AND        SEE       DEVDAS      WHO        HAS </w:t>
      </w:r>
      <w:r>
        <w:rPr>
          <w:rFonts w:ascii="Times" w:hAnsi="Times" w:eastAsia="Times"/>
          <w:b w:val="0"/>
          <w:i w:val="0"/>
          <w:color w:val="000000"/>
          <w:sz w:val="16"/>
        </w:rPr>
        <w:t>INSTRUCTIONS.</w:t>
      </w:r>
    </w:p>
    <w:p>
      <w:pPr>
        <w:autoSpaceDN w:val="0"/>
        <w:tabs>
          <w:tab w:pos="6030" w:val="left"/>
        </w:tabs>
        <w:autoSpaceDE w:val="0"/>
        <w:widowControl/>
        <w:spacing w:line="27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G.N. 11673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30. LETTER TO SAMARENDRANATH ROY</w:t>
      </w:r>
    </w:p>
    <w:p>
      <w:pPr>
        <w:autoSpaceDN w:val="0"/>
        <w:autoSpaceDE w:val="0"/>
        <w:widowControl/>
        <w:spacing w:line="27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SAMARENDRA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grieved me to learn from Satis Babu that your great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more.  You may know that your father and I were friends.  We </w:t>
      </w:r>
      <w:r>
        <w:rPr>
          <w:rFonts w:ascii="Times" w:hAnsi="Times" w:eastAsia="Times"/>
          <w:b w:val="0"/>
          <w:i w:val="0"/>
          <w:color w:val="000000"/>
          <w:sz w:val="22"/>
        </w:rPr>
        <w:t>often met and exchanged views.  My condolences to you all.</w:t>
      </w:r>
    </w:p>
    <w:p>
      <w:pPr>
        <w:autoSpaceDN w:val="0"/>
        <w:tabs>
          <w:tab w:pos="5250" w:val="left"/>
        </w:tabs>
        <w:autoSpaceDE w:val="0"/>
        <w:widowControl/>
        <w:spacing w:line="28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AMARENDRANATH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33/2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Kalinath Roy, editor in charge of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died on 9th </w:t>
      </w:r>
      <w:r>
        <w:rPr>
          <w:rFonts w:ascii="Times" w:hAnsi="Times" w:eastAsia="Times"/>
          <w:b w:val="0"/>
          <w:i w:val="0"/>
          <w:color w:val="000000"/>
          <w:sz w:val="18"/>
        </w:rPr>
        <w:t>December, 1945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type w:val="continuous"/>
          <w:pgSz w:w="9360" w:h="12960"/>
          <w:pgMar w:top="52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31. LETTER TO SUSHILA GANDHI</w:t>
      </w:r>
    </w:p>
    <w:p>
      <w:pPr>
        <w:autoSpaceDN w:val="0"/>
        <w:autoSpaceDE w:val="0"/>
        <w:widowControl/>
        <w:spacing w:line="3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It is enough that your aspiration is pure.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don’t think there is anything special  in staying with me.  When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serve people wherever you are, I shall take it that you are with me.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feel that you are losing anything by not being with me. 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air is humid and it is cold, too.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4967</w:t>
      </w:r>
    </w:p>
    <w:p>
      <w:pPr>
        <w:autoSpaceDN w:val="0"/>
        <w:autoSpaceDE w:val="0"/>
        <w:widowControl/>
        <w:spacing w:line="292" w:lineRule="exact" w:before="362" w:after="0"/>
        <w:ind w:left="0" w:right="13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32. LETTER TO SITA GANDHI</w:t>
      </w:r>
    </w:p>
    <w:p>
      <w:pPr>
        <w:autoSpaceDN w:val="0"/>
        <w:autoSpaceDE w:val="0"/>
        <w:widowControl/>
        <w:spacing w:line="3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SITA,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demanding too much.  How can you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me unless you write to me? I know that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are working hard.  Pass the examination.  Come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can.  I am glad to know that you do rowing.  It is a good exer-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cise.  Row the boat of India, too.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 while studying.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4968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33. LETTER TO SHRIMAN NARAYAN</w:t>
      </w:r>
    </w:p>
    <w:p>
      <w:pPr>
        <w:autoSpaceDN w:val="0"/>
        <w:autoSpaceDE w:val="0"/>
        <w:widowControl/>
        <w:spacing w:line="3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SHRIMAN,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 I made very few changes. 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it back.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hear that Madalasa is all right.  Tell her that I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her every day.</w:t>
      </w:r>
    </w:p>
    <w:p>
      <w:pPr>
        <w:autoSpaceDN w:val="0"/>
        <w:autoSpaceDE w:val="0"/>
        <w:widowControl/>
        <w:spacing w:line="294" w:lineRule="exact" w:before="6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6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any importance to my cold.  I did have a touch of it </w:t>
      </w:r>
      <w:r>
        <w:rPr>
          <w:rFonts w:ascii="Times" w:hAnsi="Times" w:eastAsia="Times"/>
          <w:b w:val="0"/>
          <w:i w:val="0"/>
          <w:color w:val="000000"/>
          <w:sz w:val="22"/>
        </w:rPr>
        <w:t>but am I not a “mahatma” after all ?</w:t>
      </w:r>
    </w:p>
    <w:p>
      <w:pPr>
        <w:autoSpaceDN w:val="0"/>
        <w:autoSpaceDE w:val="0"/>
        <w:widowControl/>
        <w:spacing w:line="220" w:lineRule="exact" w:before="66" w:after="1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6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307-8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34. LETTER TO BHAGWATI PRASAD</w:t>
      </w:r>
    </w:p>
    <w:p>
      <w:pPr>
        <w:autoSpaceDN w:val="0"/>
        <w:autoSpaceDE w:val="0"/>
        <w:widowControl/>
        <w:spacing w:line="320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BHAGWATI,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the marriage be performed in Gondia?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whether there will be any rites or it will be a civil marriage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magistrate.  I wish both of you well.  I cannot have any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which are intended not for indulgence but for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self-control, for enhancing the spirit of service and widening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sphere.  On the contrary I encourage such marriages. 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have your reply to the above question.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girl’s brother doing? Why doesn’t the girl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What has she been doing these years since she visited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Ashram? I am  keen to know all these things.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HAGWATI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EVIPRASAD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AMOHE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XCISE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ONDIA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35. LETTER TO LAKSHMI NARAYAN GADODIA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LAKSHMI  NARAYAN,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Personally I liked it very much.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 to Sharmaji.  You have not asked me not to do so. Similarly,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necessary I shall also want to show it to Jajuji and Vichi-tra </w:t>
      </w:r>
      <w:r>
        <w:rPr>
          <w:rFonts w:ascii="Times" w:hAnsi="Times" w:eastAsia="Times"/>
          <w:b w:val="0"/>
          <w:i w:val="0"/>
          <w:color w:val="000000"/>
          <w:sz w:val="22"/>
        </w:rPr>
        <w:t>Narayan.  The whole episode seems strange to me.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find out more about khadi because I have received com-</w:t>
      </w:r>
      <w:r>
        <w:rPr>
          <w:rFonts w:ascii="Times" w:hAnsi="Times" w:eastAsia="Times"/>
          <w:b w:val="0"/>
          <w:i w:val="0"/>
          <w:color w:val="000000"/>
          <w:sz w:val="22"/>
        </w:rPr>
        <w:t>plaints from other people also it this regard.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ADODIA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17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3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36. LETTER TO H. L. SHARMA</w:t>
      </w:r>
    </w:p>
    <w:p>
      <w:pPr>
        <w:autoSpaceDN w:val="0"/>
        <w:autoSpaceDE w:val="0"/>
        <w:widowControl/>
        <w:spacing w:line="320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copy of your letter to Gadodiaji.  I have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from him, saying that whatever you have said is all fabrication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it has any truth it has never been hidden nor is it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shame.  I only hope that you have not done anything improper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you must frankly confess it.  I enclose a copy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Gadodiaji’s letter.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H. L. 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HURJA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37. LETTER TO SARASWATI GADODIA</w:t>
      </w:r>
    </w:p>
    <w:p>
      <w:pPr>
        <w:autoSpaceDN w:val="0"/>
        <w:autoSpaceDE w:val="0"/>
        <w:widowControl/>
        <w:spacing w:line="320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SARASWATI,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in your letter that makes it confidential? Still,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it, I shall treat it as such.  Of course I shall not take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it is to remain confidential from those who work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 did not read the letter, but Kanu read it out to me while </w:t>
      </w:r>
      <w:r>
        <w:rPr>
          <w:rFonts w:ascii="Times" w:hAnsi="Times" w:eastAsia="Times"/>
          <w:b w:val="0"/>
          <w:i w:val="0"/>
          <w:color w:val="000000"/>
          <w:sz w:val="22"/>
        </w:rPr>
        <w:t>I 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want me to show it to Sharmaji, wouldn’t you?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do that, the letter, which I like and which I find clean and pure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become useless.  Even then I shall wait for your reply.  My advice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traceable.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not only the above-mentioned letter but anything we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should not be kept secret.  We should do nothing which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kept secret or hidden.  That is the main thing.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ADODIA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B. 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17,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4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38. LETTER TO RADHAKANT MALAVIYA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RADHAKANT,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 I do not take any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>the elections.  I know that the Congress must win.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Babuji has formed a separate association.  I did not like it.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I to prevent him from doing so? I think it is improper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run it.  It is a different thing if Babuji does so. 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about the role of the Hindu Mahasabha.  I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do not like it.  I am returning the two letters.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1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39. LETTER TO SHYAMLAL</w:t>
      </w:r>
    </w:p>
    <w:p>
      <w:pPr>
        <w:autoSpaceDN w:val="0"/>
        <w:autoSpaceDE w:val="0"/>
        <w:widowControl/>
        <w:spacing w:line="232" w:lineRule="exact" w:before="92" w:after="0"/>
        <w:ind w:left="47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SHYAMLAL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ahead very fast.  If it is in keeping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it is good.  The work of Kasturba Memorial can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such self-sacrifice.  We cannot always measure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of self-sacrifice.What does it matter? May God preserve your strength.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the Kasturba Memorial Trust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40. LETTER TO VASUDEV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written in a very bad hand.  And that too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  Can’t you express your views in Hindustani?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printed statement.  I did not like it. 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pompous and lacking in humility.  There is also exaggeration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I have written about students.  Writing will not help.  Only </w:t>
      </w:r>
      <w:r>
        <w:rPr>
          <w:rFonts w:ascii="Times" w:hAnsi="Times" w:eastAsia="Times"/>
          <w:b w:val="0"/>
          <w:i w:val="0"/>
          <w:color w:val="000000"/>
          <w:sz w:val="22"/>
        </w:rPr>
        <w:t>work will.  Constructive work is easy as well as difficult.  Meet Rajen-</w:t>
      </w:r>
      <w:r>
        <w:rPr>
          <w:rFonts w:ascii="Times" w:hAnsi="Times" w:eastAsia="Times"/>
          <w:b w:val="0"/>
          <w:i w:val="0"/>
          <w:color w:val="000000"/>
          <w:sz w:val="22"/>
        </w:rPr>
        <w:t>dra Babu.  Do what he says.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ASUDEV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41. LETTER TO MOTILAL ROY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MOTI 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should I go on writing to you in English? These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possible, I write to everybody in the national language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 Perhaps you may not be having anyone who can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language, so I am enclosing a Bengali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also.  Amtul Salaam will deliver this letter to you and also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you.  She has complained a lot to me about the khadi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Pravartak Sangh.  Amtul Salaam has stayed with me for years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daughter.  She is very industrious and very knowledgeable. 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been doing the khadi work at Borkamta for the last few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Pravartak Sangh is also functioning there.  Amtul Salaam’s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purely altruistic and for service of the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Amtul 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[Pravartak Sangh]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for selfless service but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indistinct here in the source.</w:t>
      </w:r>
    </w:p>
    <w:p>
      <w:pPr>
        <w:autoSpaceDN w:val="0"/>
        <w:autoSpaceDE w:val="0"/>
        <w:widowControl/>
        <w:spacing w:line="222" w:lineRule="exact" w:before="12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few words are indistinct here in the source.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ends.  She also says that its work is against the policy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and may cause harm to it.  I refuse to believe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these things and allow them to continue.  And so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Amtul Salaam to understand the situation. She will ex-plain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 greater detail.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regret that the money advanced by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has not been returned so far.  They should get it back now.  It </w:t>
      </w:r>
      <w:r>
        <w:rPr>
          <w:rFonts w:ascii="Times" w:hAnsi="Times" w:eastAsia="Times"/>
          <w:b w:val="0"/>
          <w:i w:val="0"/>
          <w:color w:val="000000"/>
          <w:sz w:val="22"/>
        </w:rPr>
        <w:t>belongs to the Trust. And how can the Trust write it off 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11058</w:t>
      </w:r>
    </w:p>
    <w:p>
      <w:pPr>
        <w:autoSpaceDN w:val="0"/>
        <w:autoSpaceDE w:val="0"/>
        <w:widowControl/>
        <w:spacing w:line="292" w:lineRule="exact" w:before="3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42.  LETTER TO CHIMANLAL N. SHAH</w:t>
      </w:r>
    </w:p>
    <w:p>
      <w:pPr>
        <w:autoSpaceDN w:val="0"/>
        <w:autoSpaceDE w:val="0"/>
        <w:widowControl/>
        <w:spacing w:line="3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newly-opened account in the United Commercial Bank,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papers herewith, is to be operated by you or by me. 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two more signatures, though I have not decided who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 If you can think of any names, let me know.  Perhaps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may suffice for the present.  The question will arise when one </w:t>
      </w:r>
      <w:r>
        <w:rPr>
          <w:rFonts w:ascii="Times" w:hAnsi="Times" w:eastAsia="Times"/>
          <w:b w:val="0"/>
          <w:i w:val="0"/>
          <w:color w:val="000000"/>
          <w:sz w:val="22"/>
        </w:rPr>
        <w:t>of us dies.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specimen signature on the accompanying form.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mine in Hindustani and intend to sign in that language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 You also can do the same.  Think over this and do as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other papers relating to the account sent with this.  Send </w:t>
      </w:r>
      <w:r>
        <w:rPr>
          <w:rFonts w:ascii="Times" w:hAnsi="Times" w:eastAsia="Times"/>
          <w:b w:val="0"/>
          <w:i w:val="0"/>
          <w:color w:val="000000"/>
          <w:sz w:val="22"/>
        </w:rPr>
        <w:t>the specimen signature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here for some time.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10648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43. LETTER TO SHITIKANTH JHA</w:t>
      </w:r>
    </w:p>
    <w:p>
      <w:pPr>
        <w:autoSpaceDN w:val="0"/>
        <w:autoSpaceDE w:val="0"/>
        <w:widowControl/>
        <w:spacing w:line="272" w:lineRule="exact" w:before="92" w:after="0"/>
        <w:ind w:left="46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10,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SHITIKANTH,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If you want to sit by my side,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day.  But what is so special in sitting near me? Doing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me amounts to sitting near me.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HITIKANTH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RATISHTHAN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HAKURDANDI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7477.  Also C.W. 4923</w:t>
      </w:r>
    </w:p>
    <w:p>
      <w:pPr>
        <w:autoSpaceDN w:val="0"/>
        <w:autoSpaceDE w:val="0"/>
        <w:widowControl/>
        <w:spacing w:line="292" w:lineRule="exact" w:before="362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44. SPEECH AT PRAYER MEETING</w:t>
      </w:r>
    </w:p>
    <w:p>
      <w:pPr>
        <w:autoSpaceDN w:val="0"/>
        <w:autoSpaceDE w:val="0"/>
        <w:widowControl/>
        <w:spacing w:line="252" w:lineRule="exact" w:before="11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10,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making a supreme effort for the realization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 let nobody have any opportunity of pointing it against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disciplined and therefore not fit for swaraj.  Either today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the power must come to our hands.  But how are we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exercise that power unless we are disciplined ?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Government, he reminded the people, was not the last hurdle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over.  If the people were not disciplined then even if power came to their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not be able to retain it and someone else would be there to snatch it away </w:t>
      </w:r>
      <w:r>
        <w:rPr>
          <w:rFonts w:ascii="Times" w:hAnsi="Times" w:eastAsia="Times"/>
          <w:b w:val="0"/>
          <w:i w:val="0"/>
          <w:color w:val="000000"/>
          <w:sz w:val="18"/>
        </w:rPr>
        <w:t>from their hands.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only wild animals which were not disciplined and took recourse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unreasonable and meaningless climbing.  But if men also took recourse 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tactics how could drivers and guards of trains manage their affairs.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also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small boats which had only limited capacity often gave way and sank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overcrowding.  They were crores and perhaps for that reason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the loss they sustained in such catastrophes.  If they could not board a 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just wait for the next to travel instead of overcrowding the first and thus </w:t>
      </w:r>
      <w:r>
        <w:rPr>
          <w:rFonts w:ascii="Times" w:hAnsi="Times" w:eastAsia="Times"/>
          <w:b w:val="0"/>
          <w:i w:val="0"/>
          <w:color w:val="000000"/>
          <w:sz w:val="18"/>
        </w:rPr>
        <w:t>make it impossible for the driver and the guard to run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conduct of passengers who boarded engines and </w:t>
      </w:r>
      <w:r>
        <w:rPr>
          <w:rFonts w:ascii="Times" w:hAnsi="Times" w:eastAsia="Times"/>
          <w:b w:val="0"/>
          <w:i w:val="0"/>
          <w:color w:val="000000"/>
          <w:sz w:val="18"/>
        </w:rPr>
        <w:t>guards’ compartments on the previous day to travel to and from Sodepur.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said that they must learn discipline.  There were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 of learning it.  The soldiers learnt it by having drill exercises.  But there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to teach them the other way.  Prayer not only secures for them their salvation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next world but also in this world.  If they failed to secure their salvation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world, could there be any possibility of securing the salvation for the next? In the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circumstances, concluded Gandhiji, they should conduct themselves as thinking men.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11-12-1945</w:t>
      </w:r>
    </w:p>
    <w:p>
      <w:pPr>
        <w:autoSpaceDN w:val="0"/>
        <w:autoSpaceDE w:val="0"/>
        <w:widowControl/>
        <w:spacing w:line="292" w:lineRule="exact" w:before="370" w:after="0"/>
        <w:ind w:left="0" w:right="15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SPEECH AT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1945</w:t>
      </w:r>
    </w:p>
    <w:p>
      <w:pPr>
        <w:autoSpaceDN w:val="0"/>
        <w:autoSpaceDE w:val="0"/>
        <w:widowControl/>
        <w:spacing w:line="260" w:lineRule="exact" w:before="5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 outside Government House, Gandhiji said that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entered Government House in the evening he found a crowd of people around his </w:t>
      </w:r>
      <w:r>
        <w:rPr>
          <w:rFonts w:ascii="Times" w:hAnsi="Times" w:eastAsia="Times"/>
          <w:b w:val="0"/>
          <w:i w:val="0"/>
          <w:color w:val="000000"/>
          <w:sz w:val="18"/>
        </w:rPr>
        <w:t>car.  Hence he had come this time walking to them.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them to be calm and peaceful.  He was an old man and could not bear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strain of demonstrations.  If they did not allow him to go by car, he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>walk on foot to Sodepur.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added that he had come there to serve them and the country.  He 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them the need for discipline.  India had attained a great position in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her great message of </w:t>
      </w:r>
      <w:r>
        <w:rPr>
          <w:rFonts w:ascii="Times" w:hAnsi="Times" w:eastAsia="Times"/>
          <w:b w:val="0"/>
          <w:i/>
          <w:color w:val="000000"/>
          <w:sz w:val="18"/>
        </w:rPr>
        <w:t>shanti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They could attain freedom only by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prayer meeting at Sodepur Ashram, Gandhiji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and thousands of people came there to join the prayer, but perfect silence </w:t>
      </w:r>
      <w:r>
        <w:rPr>
          <w:rFonts w:ascii="Times" w:hAnsi="Times" w:eastAsia="Times"/>
          <w:b w:val="0"/>
          <w:i w:val="0"/>
          <w:color w:val="000000"/>
          <w:sz w:val="18"/>
        </w:rPr>
        <w:t>was maintained.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asked the gathering whether they would allow him to go by car.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crowd respectfully replied in the affirmative and Gandhiji got into his car while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corridor was made for him to pass through.  Sitting with his hands folded in </w:t>
      </w:r>
      <w:r>
        <w:rPr>
          <w:rFonts w:ascii="Times" w:hAnsi="Times" w:eastAsia="Times"/>
          <w:b w:val="0"/>
          <w:i w:val="0"/>
          <w:color w:val="000000"/>
          <w:sz w:val="18"/>
        </w:rPr>
        <w:t>salutation, Gandhiji then moved out in the car to his Ashram at Sodepur.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11-12-1945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8·40 p.m., after his talk with the Viceroy.  For the Viceroy’s version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Wavel’s Version of His Talk With Gandhiji”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CONGRESS WORKING COMMITTEE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11,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arrest of the principal Congressmen in the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1942, the unguided masses took the reins in their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acted almost spontaneously. If many acts of herosim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are to their credit, there were acts done which could not  be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 in  non-violence.   It  is,  therefore,   necessary for the 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Committee to affirm, for the guidance of all concerned,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non-violence adopted in 1920 by the Congress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unabated, and that such non-violence does not include burning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property, cutting of telegraph wires, derailing of trains and </w:t>
      </w:r>
      <w:r>
        <w:rPr>
          <w:rFonts w:ascii="Times" w:hAnsi="Times" w:eastAsia="Times"/>
          <w:b w:val="0"/>
          <w:i w:val="0"/>
          <w:color w:val="000000"/>
          <w:sz w:val="22"/>
        </w:rPr>
        <w:t>intimidation.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Committee is of opinion that the policy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as detailed in the Congress resolution of 1920, since expan-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and explained from time to time, and action in accordance with it, </w:t>
      </w:r>
      <w:r>
        <w:rPr>
          <w:rFonts w:ascii="Times" w:hAnsi="Times" w:eastAsia="Times"/>
          <w:b w:val="0"/>
          <w:i w:val="0"/>
          <w:color w:val="000000"/>
          <w:sz w:val="22"/>
        </w:rPr>
        <w:t>has raised India to a height never attained before.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Working Committee is further of opinion that the construc-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activities of the Congress, beginning with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the centre, are emblematic of the policy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other Congress activity including what is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programme, is subservient to and desi-gned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activities as explained by Mahatma Gandhi.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is of opinion that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>mass or any other, meant for the attainment of freedom, is inconcei-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vable without the adoption of the constructive programme on the </w:t>
      </w:r>
      <w:r>
        <w:rPr>
          <w:rFonts w:ascii="Times" w:hAnsi="Times" w:eastAsia="Times"/>
          <w:b w:val="0"/>
          <w:i w:val="0"/>
          <w:color w:val="000000"/>
          <w:sz w:val="22"/>
        </w:rPr>
        <w:t>widest scale possible by the masses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12-12-1945</w:t>
      </w:r>
    </w:p>
    <w:p>
      <w:pPr>
        <w:autoSpaceDN w:val="0"/>
        <w:autoSpaceDE w:val="0"/>
        <w:widowControl/>
        <w:spacing w:line="220" w:lineRule="exact" w:before="22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resolution, drafted by Gandhiji, was passed by the Congress 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on December 11, the concluding day of its five-day session held in </w:t>
      </w:r>
      <w:r>
        <w:rPr>
          <w:rFonts w:ascii="Times" w:hAnsi="Times" w:eastAsia="Times"/>
          <w:b w:val="0"/>
          <w:i w:val="0"/>
          <w:color w:val="000000"/>
          <w:sz w:val="18"/>
        </w:rPr>
        <w:t>Calcutta.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47. LETTER TO R. G. CASEY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 of 10th instant,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discounted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irrigation scheme.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 addition to it so as to bring almost immediate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to the crores of villagers by occupying their admitted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 In your written note you seem to be in entire accord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 Where then is the difficulty in the Government of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sponsoring the scheme and at once creating a hopeful situation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shortage of cloth is concerned? I have never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happiness is possible without the control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 But I have no desire to enter into any argument.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immediate regard for home-spinning and weaving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crafts, I have suggested a way out.  That each cultivator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his own cotton is not a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scheme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cultivator should be compelled or even advised to grow cotton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detriment of any staple crop.  The question is one of utilizing </w:t>
      </w:r>
      <w:r>
        <w:rPr>
          <w:rFonts w:ascii="Times" w:hAnsi="Times" w:eastAsia="Times"/>
          <w:b w:val="0"/>
          <w:i w:val="0"/>
          <w:color w:val="000000"/>
          <w:sz w:val="22"/>
        </w:rPr>
        <w:t>waste labour, as under your scheme it is one of utilizing waste water.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favour the idea as practical and capable of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application, I could furnish you with a detailed scheme which,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you, can be worked with the help of the various khadi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 controlled by the All-India Spinners’ Association.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110</w:t>
      </w:r>
    </w:p>
    <w:p>
      <w:pPr>
        <w:autoSpaceDN w:val="0"/>
        <w:autoSpaceDE w:val="0"/>
        <w:widowControl/>
        <w:spacing w:line="240" w:lineRule="exact" w:before="2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G. Casey”, 8-12-1945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48. LETTER TO R. G. CASEY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 of 10th instant regarding the Gope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 matter of such a delicate nature that I do not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usefully interfere. And why should there be any hurry if a </w:t>
      </w:r>
      <w:r>
        <w:rPr>
          <w:rFonts w:ascii="Times" w:hAnsi="Times" w:eastAsia="Times"/>
          <w:b w:val="0"/>
          <w:i w:val="0"/>
          <w:color w:val="000000"/>
          <w:sz w:val="22"/>
        </w:rPr>
        <w:t>popular government is shortly to replace the present regime?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p.112</w:t>
      </w:r>
    </w:p>
    <w:p>
      <w:pPr>
        <w:autoSpaceDN w:val="0"/>
        <w:autoSpaceDE w:val="0"/>
        <w:widowControl/>
        <w:spacing w:line="292" w:lineRule="exact" w:before="362" w:after="0"/>
        <w:ind w:left="0" w:right="12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49. LETTER TO PREMA KANTAK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Sushila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addressed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Shyamlal: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assumed that Sushila would readily take up this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therefore, welcomed Shyamlal’s suggestion that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her.  But Sushila suggests your name and has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while you are there. So I ask your advice as to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 Shouldn’t we do what would help the work and bring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If you want to give your reply after consulting Sushila,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any suggestion you like.  If you address your reply as </w:t>
      </w:r>
      <w:r>
        <w:rPr>
          <w:rFonts w:ascii="Times" w:hAnsi="Times" w:eastAsia="Times"/>
          <w:b w:val="0"/>
          <w:i w:val="0"/>
          <w:color w:val="000000"/>
          <w:sz w:val="22"/>
        </w:rPr>
        <w:t>above, I shall get it wherever I am at the time.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 Gujarati: G.N. 10441.  Also C.W. 6880. 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palace, which was on the outskirts of Midnapore, housed a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Military Hospital and the Health Department of the Bengal Government was anxious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acquire it permanently for a T. B. sanatorium.  The addressee had suggested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 use his influence with the owner who was a Congressman.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Pai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She had declined to be the Agent of Kasturba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 Committee for Maharashtra and suggested the addressee’s name instead.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 LETTER TO DR. N. B. 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92" w:after="36"/>
        <w:ind w:left="46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12,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0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BHAI  KHARE,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think that you are anxious to meet me.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can come tomorrow evening at 8 o’clock.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It will be all right if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43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4869.  Courtesy: N. B. Khare</w:t>
      </w:r>
    </w:p>
    <w:p>
      <w:pPr>
        <w:autoSpaceDN w:val="0"/>
        <w:tabs>
          <w:tab w:pos="4670" w:val="left"/>
          <w:tab w:pos="5610" w:val="left"/>
        </w:tabs>
        <w:autoSpaceDE w:val="0"/>
        <w:widowControl/>
        <w:spacing w:line="278" w:lineRule="exact" w:before="276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LETTER TO RADHAKANT MALAVIYA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12,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RADHAKANT,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last night.  The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is over.  Please understand my limitations and also my un-</w:t>
      </w:r>
      <w:r>
        <w:rPr>
          <w:rFonts w:ascii="Times" w:hAnsi="Times" w:eastAsia="Times"/>
          <w:b w:val="0"/>
          <w:i w:val="0"/>
          <w:color w:val="000000"/>
          <w:sz w:val="22"/>
        </w:rPr>
        <w:t>willingness concerning what you write.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1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ADHAKANT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ALAVIYA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ARACHAND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52. SPEECH AT PRAYER MEETING</w:t>
      </w:r>
    </w:p>
    <w:p>
      <w:pPr>
        <w:autoSpaceDN w:val="0"/>
        <w:autoSpaceDE w:val="0"/>
        <w:widowControl/>
        <w:spacing w:line="232" w:lineRule="exact" w:before="132" w:after="0"/>
        <w:ind w:left="46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12, 1945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an individual, even if a snake might be lying on his way,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pass by it, assuming that it was not a snake but a piece of rope. 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frightened then.  But if his companion then drew his attention to the fact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 piece of rope but a living  snake that he passed by, he would at once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frightened.   Was it not curious, asked Gandhiji, that although the same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prevailed, at one time the individual had no trace of fright in him and at another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awfully frightened and would thank God for his miraculous escape.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Drawing the moral from the illustration, Gandhiji concluded that the source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(1884-1967); Congress Premier of C. P., 1937-38, and member of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Council, 1943-46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of Khare’s supporters wanted him to explore possibilities of rejoining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and to see Gandhiji in this connection.</w:t>
      </w:r>
    </w:p>
    <w:p>
      <w:pPr>
        <w:autoSpaceDN w:val="0"/>
        <w:tabs>
          <w:tab w:pos="25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28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happiness and woe, therefore, did not lie elsewhere but in one’s own mind. 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Arjuna as to who had attained illumination, Krishna explained the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>such a man by stating that he only was self-illumined (</w:t>
      </w:r>
      <w:r>
        <w:rPr>
          <w:rFonts w:ascii="Times" w:hAnsi="Times" w:eastAsia="Times"/>
          <w:b w:val="0"/>
          <w:i/>
          <w:color w:val="000000"/>
          <w:sz w:val="18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who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either by a feeling of happiness or woe.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possible only on the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individual who was self-controlled.   To a self-controlled man life becomes </w:t>
      </w:r>
      <w:r>
        <w:rPr>
          <w:rFonts w:ascii="Times" w:hAnsi="Times" w:eastAsia="Times"/>
          <w:b w:val="0"/>
          <w:i w:val="0"/>
          <w:color w:val="000000"/>
          <w:sz w:val="18"/>
        </w:rPr>
        <w:t>simple and salvation easy.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13-12-1945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2" w:lineRule="exact" w:before="192" w:after="0"/>
        <w:ind w:left="46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13, 1945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knowledge conducive to the real good of the world could be attained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purification of heart, said Mahatma Gandhi.  Those who attended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should derive some benefits from them; otherwise, it would be useless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attend prayer meetings.  They must concentrate their minds and only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they realize the existence of God in their hearts.  But if they kept quiet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(Gandhiji) had asked them to do so, they would derive no benefit from the prayer.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concentration, their hearts would be purified and their inner knowledge would </w:t>
      </w:r>
      <w:r>
        <w:rPr>
          <w:rFonts w:ascii="Times" w:hAnsi="Times" w:eastAsia="Times"/>
          <w:b w:val="0"/>
          <w:i w:val="0"/>
          <w:color w:val="000000"/>
          <w:sz w:val="18"/>
        </w:rPr>
        <w:t>grow.  Everybody should think that they were going to the prayer metting for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purification.  Only then would their intellectual progress be uninterrupted and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get real peace by controlling their passions.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14-12-1945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II, 54 and 56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a large number of women and over a hundred Harijan </w:t>
      </w:r>
      <w:r>
        <w:rPr>
          <w:rFonts w:ascii="Times" w:hAnsi="Times" w:eastAsia="Times"/>
          <w:b w:val="0"/>
          <w:i w:val="0"/>
          <w:color w:val="000000"/>
          <w:sz w:val="18"/>
        </w:rPr>
        <w:t>boys attended the meeting.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THE AGA KHAN</w:t>
      </w:r>
    </w:p>
    <w:p>
      <w:pPr>
        <w:autoSpaceDN w:val="0"/>
        <w:autoSpaceDE w:val="0"/>
        <w:widowControl/>
        <w:spacing w:line="224" w:lineRule="exact" w:before="108" w:after="0"/>
        <w:ind w:left="467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telegram.  I do not return from Madras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The probability is that I shall return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Bezwada to Wardha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February, when a date mutually convenient can be agreed upon either </w:t>
      </w:r>
      <w:r>
        <w:rPr>
          <w:rFonts w:ascii="Times" w:hAnsi="Times" w:eastAsia="Times"/>
          <w:b w:val="0"/>
          <w:i w:val="0"/>
          <w:color w:val="000000"/>
          <w:sz w:val="22"/>
        </w:rPr>
        <w:t>in Bombay or Poona, wherever it is convenient for you at the time.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20" w:lineRule="exact" w:before="6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LETTER TO BISHOP FOSS WESTCOTT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4" w:lineRule="exact" w:before="128" w:after="0"/>
        <w:ind w:left="467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kind letter (undated) from Ranchi has been received.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book Sudhir has given me.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time to read it.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that the spirit of hatred can never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problem, for I believe in the general proposition that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hatred has never solved and never will solve any problem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But I also believe that the causes for such hatred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and removed.  The removal of these, in India’s case,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the superior, i.e., the ruling party, undoing the wrong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 My method, by which I swear, is calculated to do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quicket manner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will bear in mind the thought of passing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with me in the quiet of Sevagram.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2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ISHOP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ESTCOTT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ISHOP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ANCHI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 Courtesy: Pyarelal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Bishop of Calcutta and Metropolitan Bishop of India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KAMALADEVI CHATTOPADHYAYA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KAMALADEVI,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2nd instant came into my hand only this morn-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When, after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find that you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for Kasturba work, after due notice of yourproposed entrance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will proceed to Mysore for that definite purpose,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enter the State and take the consequences.  If the State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sumes to interfere with your activities, it might be worth while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legality of such action.  But of that nothing need or can be said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who will be thrown out of work,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some central scheme or, it may be, the Congress? I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a hazy notion.  But I know this much clearly that it is a big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 not to be tackled by any single individual.  The Talimi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take in the smallest number possible, and then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specialists having love for the work.  The A. I. S. A. can absorb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but such have to appreciate the dignity of village life and village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simplicity.  Can those whom you have in view take to    it ?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future activity I understand what you say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like to see you settle down in a village and put your hand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plough which may be too hard for you but to the wheel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hard for nobody.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24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AMALADEVI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ONFERENCE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7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Women’s Conference to be held in 1946 over which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preside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demobilization of army personnel and labour engaged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war service.  The. A. I. C. C. which met at Bombay from September 21 to 24 passed </w:t>
      </w:r>
      <w:r>
        <w:rPr>
          <w:rFonts w:ascii="Times" w:hAnsi="Times" w:eastAsia="Times"/>
          <w:b w:val="0"/>
          <w:i w:val="0"/>
          <w:color w:val="000000"/>
          <w:sz w:val="18"/>
        </w:rPr>
        <w:t>a resolution expressing its concern.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MUNNALAL G. SHAH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long letter.  I was taken aback a little.  I was not una-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ware that meat, and even beef, is cooked in the kitchen there. 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which can be solved only with patience You need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 and run away.  It should be enough  that you yourself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either meat or beef. But you cannot prevent others from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if they thought about it and stopped on their own.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advise you to have patience and go on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I have suggested.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keep you too long.  But I shall be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start writing up the accounts and set them in order and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work within manageable limits.  The other changes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only after my return.  Jehangirji must have arrived there </w:t>
      </w:r>
      <w:r>
        <w:rPr>
          <w:rFonts w:ascii="Times" w:hAnsi="Times" w:eastAsia="Times"/>
          <w:b w:val="0"/>
          <w:i w:val="0"/>
          <w:color w:val="000000"/>
          <w:sz w:val="22"/>
        </w:rPr>
        <w:t>by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remains engrossed in work.  She has not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strength, but I am hopeful that she will.  Has Durlabhbhai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good or only temporarily? If you know anything about this,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 to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810.  Also C.W. 7193.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4" w:lineRule="exact" w:before="35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ATUL CHANDRA GHOSH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ATUL  BABU,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can I do?  I cannot be young for ever.  Therefore be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 with whatever service I can render from one place.  Please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Manbhum that we can achieve everything through ahimsa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symbol of ahimsa is the charkha.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IVARAN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URULIA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ANBHUM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V. G. GAVANDE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GAVANDE,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Ramkrishna has given me your statement.  When you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someone, whether it is long or short, it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legible.  What you have sent is illegible.  Unless one gives it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trated attention one can’t read it.  Where do I have so much time?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to say I have not been able to read it.  In writing this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to tell you that anything, any statement you send,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in a clear and legible hand.</w:t>
      </w:r>
    </w:p>
    <w:p>
      <w:pPr>
        <w:autoSpaceDN w:val="0"/>
        <w:autoSpaceDE w:val="0"/>
        <w:widowControl/>
        <w:spacing w:line="220" w:lineRule="exact" w:before="86" w:after="302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V.G.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AVANDE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516" w:space="0"/>
            <w:col w:w="30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516" w:space="0"/>
            <w:col w:w="300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TELEGRAM TO MUNNALAL G. SHAH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1945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LETTER.        DO        ALL       WORK       YOU        CAN           SECURING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NECESSARY            ASSISTANCE.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8614.  Also C.W. 7194. 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LETTER TO G. E. B. ABELL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from the United Provinces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manufacture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prohibited there.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-making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industry. It is manufactured on their fields by cane-growers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juice extracted by means of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kolhus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boiled in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pans.  I, therefore, thought that my correspondent must be mistaken </w:t>
      </w:r>
      <w:r>
        <w:rPr>
          <w:rFonts w:ascii="Times" w:hAnsi="Times" w:eastAsia="Times"/>
          <w:b w:val="0"/>
          <w:i w:val="0"/>
          <w:color w:val="000000"/>
          <w:sz w:val="22"/>
        </w:rPr>
        <w:t>and asked him to send me a copy of the order on which his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vations were made.  He has sent me a copy of the enclosed startling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Cane-growers have since passed resolutions protesting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and threatened to disobey it if it was not withdrawn. 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the authorities relaxed the order.  A copy of the relaxation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is also herewith enclosed.  I doubt not that you realize what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the poor people.  The original order could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for the protection of sugar mills but must have  been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judicious use and distribution of sugar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refined.  If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defeats the purpose.  The modified order, though less bad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does not really serve the purpose, considered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 There should be no licence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>made in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this is not a mere provincial matter but applies to all India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6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Jaggery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Cane-crushers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notification was to the effect that in certain specified areas no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“manufacture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or set up 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kolhus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crushing cane” or “move </w:t>
      </w:r>
      <w:r>
        <w:rPr>
          <w:rFonts w:ascii="Times" w:hAnsi="Times" w:eastAsia="Times"/>
          <w:b w:val="0"/>
          <w:i w:val="0"/>
          <w:color w:val="000000"/>
          <w:sz w:val="18"/>
        </w:rPr>
        <w:t>sugar-cane……to any place outside such areas except to sugar-cane factories listed”.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wherever cane is grown, I venture to approach H. E. the Viceroy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" w:after="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7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E. B.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20" w:lineRule="exact" w:before="46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H. 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ICEROY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ICEROY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Correspondence with the Government, 1944-47, pp. 70-1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C. K. NARAYANASWAMI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06" w:lineRule="exact" w:before="74" w:after="0"/>
        <w:ind w:left="445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15, 1945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NARAYANASWAMI,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that, owing to my movements after leaving Poona,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been able to be up to date with my correspondence.  I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Menon is making good progress with his work.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constructive programme I can say this much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better than before.  But have you any workable suggestions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make?  What you have said in your letter is good enough for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mentality.  What you and  I have to do is to think out suggestions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village mentality unless, of course, you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village and village mentality are to go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already gone.  My conclusion emphatically is that if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end, the village and village mentality alone will save it. 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glamour the city and city mentality are going before our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 I have left for me no other alternative but to think of ways </w:t>
      </w:r>
      <w:r>
        <w:rPr>
          <w:rFonts w:ascii="Times" w:hAnsi="Times" w:eastAsia="Times"/>
          <w:b w:val="0"/>
          <w:i w:val="0"/>
          <w:color w:val="000000"/>
          <w:sz w:val="22"/>
        </w:rPr>
        <w:t>and means for sustaining the village life.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concrete suggestion about Muslim unrest?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C. K. N</w:t>
      </w:r>
      <w:r>
        <w:rPr>
          <w:rFonts w:ascii="Times" w:hAnsi="Times" w:eastAsia="Times"/>
          <w:b w:val="0"/>
          <w:i w:val="0"/>
          <w:color w:val="000000"/>
          <w:sz w:val="18"/>
        </w:rPr>
        <w:t>ARAYANASWAMI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IDAYAT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00" w:lineRule="exact" w:before="3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letter of January 4,1946, said that </w:t>
      </w:r>
      <w:r>
        <w:rPr>
          <w:rFonts w:ascii="Times" w:hAnsi="Times" w:eastAsia="Times"/>
          <w:b w:val="0"/>
          <w:i/>
          <w:color w:val="000000"/>
          <w:sz w:val="18"/>
        </w:rPr>
        <w:t>gur-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except in a small area of the United Provinces and that too in order to plan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and distribution of sugar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8"/>
        </w:rPr>
        <w:t>in the Province.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October but Gandhiji was then in Poona.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750" w:val="left"/>
          <w:tab w:pos="3170" w:val="left"/>
          <w:tab w:pos="4670" w:val="left"/>
          <w:tab w:pos="5630" w:val="left"/>
        </w:tabs>
        <w:autoSpaceDE w:val="0"/>
        <w:widowControl/>
        <w:spacing w:line="334" w:lineRule="exact" w:before="0" w:after="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63. LETTER TO J. C. GUPTA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15,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all I can about the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>trouble you to see me about them.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4248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do not think I need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4248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a pleasure to see your blind son and his wife.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J. C. 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IRCUS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64. LETTER TO UTTIMCHAND GANGARAM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UTTIMCHAND,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receipt for the 4th instalment has, I presume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you, I have not been able to acknowledge your p. c. of 22nd </w:t>
      </w:r>
      <w:r>
        <w:rPr>
          <w:rFonts w:ascii="Times" w:hAnsi="Times" w:eastAsia="Times"/>
          <w:b w:val="0"/>
          <w:i w:val="0"/>
          <w:color w:val="000000"/>
          <w:sz w:val="22"/>
        </w:rPr>
        <w:t>ultimo.  I have been travelling.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puzzles baffle me and my clever friends.  I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hope of getting prizes from you for Harijans.  I must rely </w:t>
      </w:r>
      <w:r>
        <w:rPr>
          <w:rFonts w:ascii="Times" w:hAnsi="Times" w:eastAsia="Times"/>
          <w:b w:val="0"/>
          <w:i w:val="0"/>
          <w:color w:val="000000"/>
          <w:sz w:val="22"/>
        </w:rPr>
        <w:t>solely on your love of Harijans and Khadi, perhaps also Adivasis.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TTIMCHAND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ANGARAM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AKERY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Papers: Courtesy: Pyarelal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6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26-12-1945, the addressee who was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All-Parties Political Prisoners’ Release Campaign Committee had said in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“43 pre-Reform political prisoners between themselves had undergone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 for no less than 600 years……”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G. Casey”, 16-12-1945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HARJIVAN KOTAK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HARJIVAN,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 your letter of the 10th yesterday.  You seem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 You ask my blessings by wire. We are after all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trustees of those much poorer than we.  And how can we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wish for blessings?  Even if we have such a desire, how can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met telegraphically? So thinking I refrained from sending a wire.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need any blessings?  Here is the secret of blessings.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engaged in a work which is worthy of blessings,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itself is a blessing; it does not wait for blessings from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blessings from other people is, there-fore, meaningless;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self-deception. It no doubt has a meaning in that bless-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act as a stimulant from which a weak person derives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 But this kind of encouragement is not of much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understand this and still really need my blessings,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for your work of producing the tools necessary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provided it is done intelligently. When I say intelligently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not manufacture spinning-wheels, winding frames, </w:t>
      </w:r>
      <w:r>
        <w:rPr>
          <w:rFonts w:ascii="Times" w:hAnsi="Times" w:eastAsia="Times"/>
          <w:b w:val="0"/>
          <w:i/>
          <w:color w:val="000000"/>
          <w:sz w:val="22"/>
        </w:rPr>
        <w:t>taklis,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just to sell; we should make only as many as are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that they are so perfect that no one may find fault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aim should be—and is—that all the things are produced locally.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will the villages prosper.  What I am now saying is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new line of thought on khadi that I am propounding.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elaborated may be deduced from the aforesaid.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Sardar was here.  He wanted to know why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your leaving the khadi shop.  I could not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answer.  I take it that you must have gone through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formalities since you are so alert.  However, if you have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this regard, write to Sharda.  I see from your letter that Sharda </w:t>
      </w:r>
      <w:r>
        <w:rPr>
          <w:rFonts w:ascii="Times" w:hAnsi="Times" w:eastAsia="Times"/>
          <w:b w:val="0"/>
          <w:i w:val="0"/>
          <w:color w:val="000000"/>
          <w:sz w:val="22"/>
        </w:rPr>
        <w:t>is with you.  Is she doing anything ?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ARJIVAN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OTAK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66. LETTER TO RAJENDRA PRASAD</w:t>
      </w:r>
    </w:p>
    <w:p>
      <w:pPr>
        <w:autoSpaceDN w:val="0"/>
        <w:autoSpaceDE w:val="0"/>
        <w:widowControl/>
        <w:spacing w:line="224" w:lineRule="exact" w:before="148" w:after="0"/>
        <w:ind w:left="4670" w:right="0" w:hanging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RAJENDRA PRASAD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shall start working on Mahendra Chau-</w:t>
      </w:r>
      <w:r>
        <w:rPr>
          <w:rFonts w:ascii="Times" w:hAnsi="Times" w:eastAsia="Times"/>
          <w:b w:val="0"/>
          <w:i w:val="0"/>
          <w:color w:val="000000"/>
          <w:sz w:val="22"/>
        </w:rPr>
        <w:t>dhary’s case after receiving other opinions on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be perfectly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Santiniketan on the 18th.  I shall return on </w:t>
      </w:r>
      <w:r>
        <w:rPr>
          <w:rFonts w:ascii="Times" w:hAnsi="Times" w:eastAsia="Times"/>
          <w:b w:val="0"/>
          <w:i w:val="0"/>
          <w:color w:val="000000"/>
          <w:sz w:val="22"/>
        </w:rPr>
        <w:t>the 20th.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ADAQUAT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IGHAGHAT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KHWAJA NAZIMUDDIN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SAHEB,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has given me your letter inviting me to your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4th. How nice it would have been if I could come to your plac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 But circumstances do not permit me to do so.  Does it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not be able to meet?  If that happens I shall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>sorry.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AZIMUDDIN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 Courtesy: Pyarelal</w:t>
      </w:r>
    </w:p>
    <w:p>
      <w:pPr>
        <w:autoSpaceDN w:val="0"/>
        <w:autoSpaceDE w:val="0"/>
        <w:widowControl/>
        <w:spacing w:line="294" w:lineRule="exact" w:before="20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R. G. CASEY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insistent complaints about goondaism and favouritism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We had a talk about these.  But they seem to persist.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you do not want these things.  Can something be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1944-47, pp. 113-4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R. G. CASEY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about your prisoners is pouring in on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Accor-</w:t>
      </w:r>
      <w:r>
        <w:rPr>
          <w:rFonts w:ascii="Times" w:hAnsi="Times" w:eastAsia="Times"/>
          <w:b w:val="0"/>
          <w:i w:val="0"/>
          <w:color w:val="000000"/>
          <w:sz w:val="22"/>
        </w:rPr>
        <w:t>ding to the papers in my possession, you have over twenty-five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prisoners, all of them having undergone sentences above ten </w:t>
      </w:r>
      <w:r>
        <w:rPr>
          <w:rFonts w:ascii="Times" w:hAnsi="Times" w:eastAsia="Times"/>
          <w:b w:val="0"/>
          <w:i w:val="0"/>
          <w:color w:val="000000"/>
          <w:sz w:val="22"/>
        </w:rPr>
        <w:t>and most of them above fifteen years.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have untried detenus, detained only on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evidence which they have not seen, and some convicts,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political.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prisoners are two women cooped up in a small </w:t>
      </w:r>
      <w:r>
        <w:rPr>
          <w:rFonts w:ascii="Times" w:hAnsi="Times" w:eastAsia="Times"/>
          <w:b w:val="0"/>
          <w:i w:val="0"/>
          <w:color w:val="000000"/>
          <w:sz w:val="22"/>
        </w:rPr>
        <w:t>cell.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there is no terrorism to be feared. 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likely to be public-spirited.  But that can be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keeping them behind prison bars.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they should all be discharged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ado.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plead for a little grace before, as you and I hope,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>ference of power comes.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offered, and still do, to see these prisoners, if it is thought</w:t>
      </w:r>
    </w:p>
    <w:p>
      <w:pPr>
        <w:autoSpaceDN w:val="0"/>
        <w:autoSpaceDE w:val="0"/>
        <w:widowControl/>
        <w:spacing w:line="20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Fazlul Haq, ex-Premier of Bengal, who had brought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Gandhiji’s notice. The goondaism was resorted to by supporters of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League.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J. C. Gupta”, 15-12-1945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desirable.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for Santiniketan on 8th instant, returning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>20th evening.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1944-47, pp. 132-3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DHUNDIRAJ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DHUNDIRAJ,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the figures sent by you.  I glance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they arrive. According to the new policy, you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indicate the number of people who go there to learn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how many of them know all the processes, whether those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have learnt them and so on.  All these particulars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shown in figures.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>HUNDIRAJ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395 K</w:t>
      </w:r>
      <w:r>
        <w:rPr>
          <w:rFonts w:ascii="Times" w:hAnsi="Times" w:eastAsia="Times"/>
          <w:b w:val="0"/>
          <w:i w:val="0"/>
          <w:color w:val="000000"/>
          <w:sz w:val="18"/>
        </w:rPr>
        <w:t>ALBADEVI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SARALADEVI A. SARABHAI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of your brother’s passing away from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Chi. Mridula.  I also learnt that you had been to Rajkot in this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nection. Such things are part of life. All of us have to go—some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sooner, some later. That being so expression of condolence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folly.  Why should I then indulge in it? And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to?  So the purpose of writing this letter is only to let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 are not out of my thoughts.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4" w:lineRule="exact" w:before="4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MRIDULA SARABHAI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MRIDULA,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gave me news of the death of your maternal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and told me how calm and unperturbed you were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>bereavement.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left yesterday. He was telling me that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Akbar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prepared to go to him, you would take up his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Samau or make some arrangement.  If this is correct, talk it over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Akbar and finalize the arrangement. If Akbar is still not satisfied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who is willing to take up the work at Samau and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done, so that I can write to Akbar. If some depen-dable worker </w:t>
      </w:r>
      <w:r>
        <w:rPr>
          <w:rFonts w:ascii="Times" w:hAnsi="Times" w:eastAsia="Times"/>
          <w:b w:val="0"/>
          <w:i w:val="0"/>
          <w:color w:val="000000"/>
          <w:sz w:val="22"/>
        </w:rPr>
        <w:t>is not available, do tell me so frankly.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written to Saraladevi regarding her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Agent because I had a letter from Mavalankar that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her.  Write to me if you know anything more. 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 I shall go to Santiniketan on the 18th, and return on the 20th.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Midnapore. It is correct to regard Sodepur as my camp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MUNNALAL G. SHAH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16,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written on the 12th arrived here on the 15th.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following wire which I sent you yester-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description  you  have  given  is  quite  good. I  am 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the problem about beef was solved so will the other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through patience and love.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entrusted certain jobs to you </w:t>
      </w:r>
    </w:p>
    <w:p>
      <w:pPr>
        <w:autoSpaceDN w:val="0"/>
        <w:autoSpaceDE w:val="0"/>
        <w:widowControl/>
        <w:spacing w:line="220" w:lineRule="exact" w:before="4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Akbarbhai Chawda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"Letter to Munnalal G. Shah”, 15-12-1945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Munnalal G. Shah”, 14-12-1945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being the most important, but since I have already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all other arrangements except medical attention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like you to take up that work also.  So do take up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work you can without coming into conflict with anybody.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shall not be there on January 1, from that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run only for the poor and on behalf of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day the management of all departments except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considered to have become my responsibility.  I  trust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responsibility on my behalf.  But you must assume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only as much work as you can easily attend to. 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 what jobs you are not able to take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January 1, there will be no wealthy patients  there.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any, they will not be treated as wealthy men.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had said that he would himself see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furniture.  He wanted it for his clinic in Bombay.  There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poor indoor patients for the present.  Maybe there will be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though we shall keep facilities ready for a large number,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is not likely to get filled in the immediate future.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use our judgement in the matter of furniture.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Gulbai’s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wishes. Don’t insist on ordering things which the two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patients there, those who wish to leave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do so.  From January 1, really speaking, the only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Vanu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Zohra. You will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them.  You must have realized by now that it is no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 to shoulder the responsibility of that institution. The task would </w:t>
      </w:r>
      <w:r>
        <w:rPr>
          <w:rFonts w:ascii="Times" w:hAnsi="Times" w:eastAsia="Times"/>
          <w:b w:val="0"/>
          <w:i w:val="0"/>
          <w:color w:val="000000"/>
          <w:sz w:val="22"/>
        </w:rPr>
        <w:t>easily test the capacity of any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not to worry about Kanchan.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everybody there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8614.  Also C.W. 7194.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7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Cure Clinic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Dinshaw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Balkrishna Bhave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Vanamala Parikh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G. RAMACHANDRAN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RAMACHANDRAN,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now write to you in English?  If you have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English, you may do so.  However, I should like you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write in Hindustani.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explain to you how much harm we are causing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by being unable to write except in English.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to the matter of the Rs. 100.  You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work is going on well.  Write to me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to.  I shall be going to Santiniketan on the 18th for two days.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 I shall return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Saundram is well.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AMACHANDRAN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JASWANTRAI CHURANI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JASWANTRAI,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dated the 20th.  Ever since I have been touring.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sending the receipts of the deposits. 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more, Mukherjee will write to you.</w:t>
      </w:r>
    </w:p>
    <w:p>
      <w:pPr>
        <w:autoSpaceDN w:val="0"/>
        <w:autoSpaceDE w:val="0"/>
        <w:widowControl/>
        <w:spacing w:line="266" w:lineRule="exact" w:before="2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ASWANTRAI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AOD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76. LETTER TO KUMAR BABU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KUMAR 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spared me from having to visit Vasudevpur.  Thanks. </w:t>
      </w:r>
      <w:r>
        <w:rPr>
          <w:rFonts w:ascii="Times" w:hAnsi="Times" w:eastAsia="Times"/>
          <w:b w:val="0"/>
          <w:i w:val="0"/>
          <w:color w:val="000000"/>
          <w:sz w:val="22"/>
        </w:rPr>
        <w:t>I am indeed sorry that I cannot go there.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77. SPEECH AT PRAYER MEETING</w:t>
      </w:r>
    </w:p>
    <w:p>
      <w:pPr>
        <w:autoSpaceDN w:val="0"/>
        <w:autoSpaceDE w:val="0"/>
        <w:widowControl/>
        <w:spacing w:line="294" w:lineRule="exact" w:before="6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tendency of learning English rather than one’s own language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deprecated by Mahatma Gandhi. “If we could stop this tendency we would be free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of our slaveries,” said Mahatma Gandhi, adding that he could not express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tendency of some people talking and writing in English damaged them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  But in England, whenever a good book was published anywhere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world, within a few days it would be translated and would reach the hands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English-speaking public.  Mahatma Gandhi asked :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do the same thing in India?  Although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time for all  people to understand the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the locality and any good book could be translated and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to the public in their mother tongue.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18-12-1945</w:t>
      </w:r>
    </w:p>
    <w:p>
      <w:pPr>
        <w:autoSpaceDN w:val="0"/>
        <w:autoSpaceDE w:val="0"/>
        <w:widowControl/>
        <w:spacing w:line="292" w:lineRule="exact" w:before="37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78. STATEMENT TO THE PRESS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have overstayed my time in Calcutta.  I found  I had </w:t>
      </w:r>
      <w:r>
        <w:rPr>
          <w:rFonts w:ascii="Times" w:hAnsi="Times" w:eastAsia="Times"/>
          <w:b w:val="0"/>
          <w:i w:val="0"/>
          <w:color w:val="000000"/>
          <w:sz w:val="22"/>
        </w:rPr>
        <w:t>more work in Calcutta than I had expected.  And then events 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pelled  me  to  work  more strenuously  than I had  counted  upon.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is that, much to my and my fellow-workers’ disappoint-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I have been compelled to cut off the places I had originally </w:t>
      </w:r>
      <w:r>
        <w:rPr>
          <w:rFonts w:ascii="Times" w:hAnsi="Times" w:eastAsia="Times"/>
          <w:b w:val="0"/>
          <w:i w:val="0"/>
          <w:color w:val="000000"/>
          <w:sz w:val="22"/>
        </w:rPr>
        <w:t>conceived and tentatively discussed with friends who were arranging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tour.  But let no one think that the curtailment will affect my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Bengal situation. The visit to Santiniketan is more by way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visit than study.  I do not expect to see or meet visitors.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oblige me by abstaining from wishing to see me during my very </w:t>
      </w:r>
      <w:r>
        <w:rPr>
          <w:rFonts w:ascii="Times" w:hAnsi="Times" w:eastAsia="Times"/>
          <w:b w:val="0"/>
          <w:i w:val="0"/>
          <w:color w:val="000000"/>
          <w:sz w:val="22"/>
        </w:rPr>
        <w:t>short stay  there.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18-12-1945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MIRABEHN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1945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MIRA,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a love letter written on the silence 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descriptive letter with much interest.  But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shall reach the Kisan Ashram.  Is your account to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Press quite accurate 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IRABAI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ULDASPUR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AHADRABAD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WALAPUR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AHARANPUR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6513.  Courtesy: Mirabehn.  Aslo G.N. 9908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C. R.,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You have not much to do for deserving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to the friends.  For my observation was based on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performance, not on the promise of the future.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my thought work, if it is true and well thought.  The spoken </w:t>
      </w:r>
      <w:r>
        <w:rPr>
          <w:rFonts w:ascii="Times" w:hAnsi="Times" w:eastAsia="Times"/>
          <w:b w:val="0"/>
          <w:i w:val="0"/>
          <w:color w:val="000000"/>
          <w:sz w:val="22"/>
        </w:rPr>
        <w:t>word may spoil matters.  Wait, watch and pray.  Let us see.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regularly or, if you are too busy, ask someone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write.  How are you?  The account given to me was none too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here are as bad as could be imagined.  I am trying.  I go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in this and other letters to Mirabehn is in Devanagari.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18th to Santiniketan, return on 20th and go to Midnapore on 24th </w:t>
      </w:r>
      <w:r>
        <w:rPr>
          <w:rFonts w:ascii="Times" w:hAnsi="Times" w:eastAsia="Times"/>
          <w:b w:val="0"/>
          <w:i w:val="0"/>
          <w:color w:val="000000"/>
          <w:sz w:val="22"/>
        </w:rPr>
        <w:t>for a week.  Your letters should be addressed to Sodepur.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4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2114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LETTERS TO MAKHANLAL ROY-CHOWDHURY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RPOFESSOR,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come at 5.45 p. m., i. e., just after public prayer on </w:t>
      </w:r>
      <w:r>
        <w:rPr>
          <w:rFonts w:ascii="Times" w:hAnsi="Times" w:eastAsia="Times"/>
          <w:b w:val="0"/>
          <w:i w:val="0"/>
          <w:color w:val="000000"/>
          <w:sz w:val="22"/>
        </w:rPr>
        <w:t>22nd instant you can talk to me while I am having my walk.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AKHANLAL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8"/>
        </w:rPr>
        <w:t>HOWDHURY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ITARAM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JANAKIDEVI BAJAJ</w:t>
      </w:r>
    </w:p>
    <w:p>
      <w:pPr>
        <w:autoSpaceDN w:val="0"/>
        <w:autoSpaceDE w:val="0"/>
        <w:widowControl/>
        <w:spacing w:line="266" w:lineRule="exact" w:before="6" w:after="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48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JANAKIMAIYA,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December 17,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1945</w:t>
            </w:r>
          </w:p>
        </w:tc>
      </w:tr>
    </w:tbl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good that I got your telegram.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 bit worried.  You must have got Sushila’s wire and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remember about the cow. You are coming to Madras, </w:t>
      </w:r>
      <w:r>
        <w:rPr>
          <w:rFonts w:ascii="Times" w:hAnsi="Times" w:eastAsia="Times"/>
          <w:b w:val="0"/>
          <w:i w:val="0"/>
          <w:color w:val="000000"/>
          <w:sz w:val="22"/>
        </w:rPr>
        <w:t>aren’t  you 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5851.  Also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Pyarelal Papers the date is 18.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MADALASA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17,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MADALASA,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undergone the second operation.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well.  You are learning your lesson all right. Write to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fit enough to do so.  Ramakrishna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fine. He does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service. 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today. I hope the child is </w:t>
      </w:r>
      <w:r>
        <w:rPr>
          <w:rFonts w:ascii="Times" w:hAnsi="Times" w:eastAsia="Times"/>
          <w:b w:val="0"/>
          <w:i w:val="0"/>
          <w:color w:val="000000"/>
          <w:sz w:val="22"/>
        </w:rPr>
        <w:t>well.  Is he growing normally 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37.  Also Pyarelal Papers.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ARUN GANDHI</w:t>
      </w:r>
    </w:p>
    <w:p>
      <w:pPr>
        <w:autoSpaceDN w:val="0"/>
        <w:autoSpaceDE w:val="0"/>
        <w:widowControl/>
        <w:spacing w:line="266" w:lineRule="exact" w:before="106" w:after="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8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 ARUN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17,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1945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of you every day, but especially today during silence.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spin carefully at least 160 rounds daily? Is the yarn even?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fix the spinning-wheel?  Do you keep a daily account? </w:t>
      </w:r>
      <w:r>
        <w:rPr>
          <w:rFonts w:ascii="Times" w:hAnsi="Times" w:eastAsia="Times"/>
          <w:b w:val="0"/>
          <w:i w:val="0"/>
          <w:color w:val="000000"/>
          <w:sz w:val="22"/>
        </w:rPr>
        <w:t>If you keep this one promise, you will learn a lot.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all right ? How is Ila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228" w:space="0"/>
            <w:col w:w="3288" w:space="0"/>
          </w:cols>
          <w:docGrid w:linePitch="360"/>
        </w:sectPr>
      </w:pPr>
    </w:p>
    <w:p>
      <w:pPr>
        <w:autoSpaceDN w:val="0"/>
        <w:tabs>
          <w:tab w:pos="1142" w:val="left"/>
          <w:tab w:pos="2022" w:val="left"/>
        </w:tabs>
        <w:autoSpaceDE w:val="0"/>
        <w:widowControl/>
        <w:spacing w:line="302" w:lineRule="exact" w:before="0" w:after="5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Has she become a little wiser?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to all of you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228" w:space="0"/>
            <w:col w:w="32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4969.  Also  Pyarelal 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Pyarelal Papers the date is 18.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brothers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In Pyarelal Papers the date is 18.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J. C. KUMARAPPA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17,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KUMARAPPA,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has come to my notice.  Look after your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tempt  God.  If you have understood what I have said,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move about a lot.  It is a question of your being ready.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 is mastery over one vocation and working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others.  It is very necessary to have good knowledge of Hindus-</w:t>
      </w:r>
      <w:r>
        <w:rPr>
          <w:rFonts w:ascii="Times" w:hAnsi="Times" w:eastAsia="Times"/>
          <w:b w:val="0"/>
          <w:i w:val="0"/>
          <w:color w:val="000000"/>
          <w:sz w:val="22"/>
        </w:rPr>
        <w:t>tani.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UMARAPPA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 10406.  Also Pyarelal Papers.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86. LETTER TO RAM MANOHAR LOHIA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RAM  MANOHAR,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your father passed away suddenly yesterday.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meet often.  I had sent Pyarelalji and Prabhavatibehn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activity.  In my view he died in the manner he wanted.  He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engrossed in his work.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ANOHAR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OHIA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GRA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11065.  Courtesy: Hardev Sharma. 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 Courtesy: Pyarelal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Pyarelal Papers the date is 18.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SHRIKRISHNADAS JAJU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JAJUJI,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appointment of Ramdhanbhai in </w:t>
      </w:r>
      <w:r>
        <w:rPr>
          <w:rFonts w:ascii="Times" w:hAnsi="Times" w:eastAsia="Times"/>
          <w:b w:val="0"/>
          <w:i w:val="0"/>
          <w:color w:val="000000"/>
          <w:sz w:val="22"/>
        </w:rPr>
        <w:t>Kashmir in place of Vichitrabhai.  I agree.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my signatures on the authority letter for opening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in banks.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the letter after signing it to the Bihar Charkha Sangh.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reply sent to Badshah Khan is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whatever you can about……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khadi.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AJUJI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DR. SYED MAHMUD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17,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MAHMUD,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was it that you came and went away?  I kept on waiting? It </w:t>
      </w:r>
      <w:r>
        <w:rPr>
          <w:rFonts w:ascii="Times" w:hAnsi="Times" w:eastAsia="Times"/>
          <w:b w:val="0"/>
          <w:i w:val="0"/>
          <w:color w:val="000000"/>
          <w:sz w:val="22"/>
        </w:rPr>
        <w:t>was much easier for you to come to Sodepur. How can any arrange-</w:t>
      </w:r>
      <w:r>
        <w:rPr>
          <w:rFonts w:ascii="Times" w:hAnsi="Times" w:eastAsia="Times"/>
          <w:b w:val="0"/>
          <w:i w:val="0"/>
          <w:color w:val="000000"/>
          <w:sz w:val="22"/>
        </w:rPr>
        <w:t>ment be made now 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5092.  Also Pyarelal Papers.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word is illegible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Pyarelal Papers the date is 18.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VEENA PATEL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17,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VEENA,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 Let me know to what extent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suppressing yourself.  Khimji is no doubt a good man and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happy there.  Keep on writing to me.  I am going to Santi-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niketan tomorrow. Father meets me quite often. He will go to Wardha.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take Swadhina with him.  Dhiren is well.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and Khimji from</w:t>
      </w:r>
    </w:p>
    <w:p>
      <w:pPr>
        <w:autoSpaceDN w:val="0"/>
        <w:autoSpaceDE w:val="0"/>
        <w:widowControl/>
        <w:spacing w:line="266" w:lineRule="exact" w:before="42" w:after="0"/>
        <w:ind w:left="0" w:right="1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EENA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1945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so close together and you have been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exemplary silence that it will give me a wrench to be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God willing I shall be leaving for Santiniketan on Tuesday.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return and again join you in the prayer on the 21st.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hymn that has been sung on Monday is particularly 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priate.  It says that he who gives his all gets all without asking.  As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this he who grabs what he has no right to, loses all.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some of you travel without ticket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 and even stop trains by pulling the alarm chain at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has pained me. Both these things are illegal.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dwell upon the legal aspect.  These practices are contary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the prayer.  All I can say is those who indulge in these pract-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ices have not grasped the meaning of prayer. If they will reflect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>hymn that has just been sung they will realize that they may not travel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date in the source is 18, it would appear from the contents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letter was written on the 17th, for Gandhiji left for Santiniketan on </w:t>
      </w:r>
      <w:r>
        <w:rPr>
          <w:rFonts w:ascii="Times" w:hAnsi="Times" w:eastAsia="Times"/>
          <w:b w:val="0"/>
          <w:i w:val="0"/>
          <w:color w:val="000000"/>
          <w:sz w:val="18"/>
        </w:rPr>
        <w:t>the  18th.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speech, written in Hindi, was read out by Kanu Gandhi, it being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silence day.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ticket or pull the alarm chain without legitimate cause.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things will not occur again. If we continue to indulge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behaviour it will neither bring us independence nor enable us </w:t>
      </w:r>
      <w:r>
        <w:rPr>
          <w:rFonts w:ascii="Times" w:hAnsi="Times" w:eastAsia="Times"/>
          <w:b w:val="0"/>
          <w:i w:val="0"/>
          <w:color w:val="000000"/>
          <w:sz w:val="22"/>
        </w:rPr>
        <w:t>to retain it after it has been won.  May God guide us aright.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18-12-1945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 TO  G. E. B. ABELL</w:t>
      </w:r>
    </w:p>
    <w:p>
      <w:pPr>
        <w:autoSpaceDN w:val="0"/>
        <w:autoSpaceDE w:val="0"/>
        <w:widowControl/>
        <w:spacing w:line="280" w:lineRule="exact" w:before="78" w:after="0"/>
        <w:ind w:left="3888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),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alleged ill-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of Dr. Rammanohar Lohia, I am now able to send as reque-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sted a copy of the statement made by Dr. Lohia to his legal adviser.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1944-47, p. 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G. L. CROSS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CROSS,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carefully read your letter of the 15th and the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left with me when we last met. Dr. Sushila Nayyar added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thought you had come to the conclusion that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worry me in the matter, at least for the time being. If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is accurate, I need not say anything more. However, I want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popular estimation anything which the Government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 supports is considered to be anti-Independence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is, at some stage or other, a clash between the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keeps the former from their cherished goal.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often enough within my own experience. Therefore, ‘non-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 Evan M. Jenkins”, 25-12-1945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this in his letter dated December 20, the addressee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statement had been forwarded to the Home Member.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political’ has come to mean non-Indian, i.e., anti-Independence.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the unpopularity of movements connected with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This is the crux. Association with war has a meaning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with the average man. Everything British is certainly not bad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synonymous with the Government; as C.F. Andrews, from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toe British, was not bad. There are many organizations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which are not themselves run democratically but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anti-democratic. Thus, a bank or a hospital would require experts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it even though they may be run by democrats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L.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ROSS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RIENDS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MBULANCE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PUSHPA K. DESAI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PUSHPA,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many preoccupations, I have not been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of late.  I hope you are getting on well.  You must be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Vrajlal.  Read it and preserve it.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me  when  I  return.  I  have  replied  to  Vrajlal  and 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finds it convenient he may go to Sevagram even in my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can persuade you to marry him, he may by all means do so.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you, you do not even countenance the idea of marrying.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judgment of you may be wrong. Can any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>really know his or her heart?  Does not God alone know it? If,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you change your mind after meeting Vrajlal, believe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absolutely free to do what you like.  Don’t be obdurate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sense of shame. Obey the promptings of a pure heart.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welcome your writing to Vrajlal, and if you do write, send the letter to</w:t>
      </w:r>
    </w:p>
    <w:p>
      <w:pPr>
        <w:autoSpaceDN w:val="0"/>
        <w:autoSpaceDE w:val="0"/>
        <w:widowControl/>
        <w:spacing w:line="294" w:lineRule="exact" w:before="6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me.  I will forward it to him.  If you are not very eager to write,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press you to do so.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DINSHAW K. MEHTA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DINSHAW,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here I keep thinking of matters there.  Please train </w:t>
      </w:r>
      <w:r>
        <w:rPr>
          <w:rFonts w:ascii="Times" w:hAnsi="Times" w:eastAsia="Times"/>
          <w:b w:val="0"/>
          <w:i w:val="0"/>
          <w:color w:val="000000"/>
          <w:sz w:val="22"/>
        </w:rPr>
        <w:t>Munnalal well.  He is hard-working, honest and accomplished.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do about the furniture? We will not take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patient from the new year.  We might admit some who are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calm.  I am enclosing the wire from Met Manage.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come when he can.  Those who stay on should do so after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 Those who want to leave may go.  Write to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given above.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GULBAI D. MEHTA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GULBAI,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now be due for confinement.  How are you? 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calm, aren’t you?  Write to me whatever you like.  You are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fight shy of me.  How is Mother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Ardeshir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ANASUYABAI KALE</w:t>
      </w:r>
    </w:p>
    <w:p>
      <w:pPr>
        <w:autoSpaceDN w:val="0"/>
        <w:autoSpaceDE w:val="0"/>
        <w:widowControl/>
        <w:spacing w:line="284" w:lineRule="exact" w:before="8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your letter. Your Hindi is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inferior to mine.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do some constructive work over and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work.  And the aim of parliamentary work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be to advance constructive work.</w:t>
      </w:r>
    </w:p>
    <w:p>
      <w:pPr>
        <w:autoSpaceDN w:val="0"/>
        <w:tabs>
          <w:tab w:pos="550" w:val="left"/>
          <w:tab w:pos="5250" w:val="left"/>
          <w:tab w:pos="569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NASUYABAI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HANTOLI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B. P. SINHA</w:t>
      </w:r>
    </w:p>
    <w:p>
      <w:pPr>
        <w:autoSpaceDN w:val="0"/>
        <w:autoSpaceDE w:val="0"/>
        <w:widowControl/>
        <w:spacing w:line="284" w:lineRule="exact" w:before="8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SINHA,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sent.  Thanks.</w:t>
      </w:r>
    </w:p>
    <w:p>
      <w:pPr>
        <w:autoSpaceDN w:val="0"/>
        <w:autoSpaceDE w:val="0"/>
        <w:widowControl/>
        <w:spacing w:line="300" w:lineRule="exact" w:before="614" w:after="0"/>
        <w:ind w:left="0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P.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286" w:space="0"/>
            <w:col w:w="3231" w:space="0"/>
          </w:cols>
          <w:docGrid w:linePitch="360"/>
        </w:sectPr>
      </w:pPr>
    </w:p>
    <w:p>
      <w:pPr>
        <w:autoSpaceDN w:val="0"/>
        <w:tabs>
          <w:tab w:pos="2404" w:val="left"/>
        </w:tabs>
        <w:autoSpaceDE w:val="0"/>
        <w:widowControl/>
        <w:spacing w:line="430" w:lineRule="exact" w:before="0" w:after="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Dr. Rammanohar which you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9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286" w:space="0"/>
            <w:col w:w="32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G. E. B. Abell”, 18-12-1945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N. G. RANGA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RANGA,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 I will read your pamphlet.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doing a lot of work.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300" w:lineRule="exact" w:before="8" w:after="0"/>
        <w:ind w:left="10" w:right="576" w:firstLine="5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IDULBROLU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H. C. DASAPPA</w:t>
      </w:r>
    </w:p>
    <w:p>
      <w:pPr>
        <w:autoSpaceDN w:val="0"/>
        <w:autoSpaceDE w:val="0"/>
        <w:widowControl/>
        <w:spacing w:line="284" w:lineRule="exact" w:before="20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DASAPPA,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Meet me in Madras when I go there. I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shall be able to go to Mysore.  Be in Madras, both of you.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Yashodhara.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C.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HIBIR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ADURAVALLY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V. V.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OHALLA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SANKARAN</w:t>
      </w:r>
    </w:p>
    <w:p>
      <w:pPr>
        <w:autoSpaceDN w:val="0"/>
        <w:autoSpaceDE w:val="0"/>
        <w:widowControl/>
        <w:spacing w:line="284" w:lineRule="exact" w:before="12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SHANKARAN,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understand.  I have already written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of [your] son and sister being paid.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6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after improving your health.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there.  Let me know how many patients there are and what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they are being given and so on.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7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ANKARAN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ALESHAWAR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INGHJI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AKHA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UKERGANJ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LLAHABAD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SHYAMLAL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SHYAMLAL,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Durgabai.  You may accept her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however fully satisfied.  How will she be able to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Kasturba Memorial Trust while practising law? Let us see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learns Hindustani.  I have your letter about Shri Panajikar,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received his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HYAMLAL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MARAK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PURNIMA BANNERJEE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PURNIMA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knowing that from January onwards the Kasturba </w:t>
      </w:r>
      <w:r>
        <w:rPr>
          <w:rFonts w:ascii="Times" w:hAnsi="Times" w:eastAsia="Times"/>
          <w:b w:val="0"/>
          <w:i w:val="0"/>
          <w:color w:val="000000"/>
          <w:sz w:val="22"/>
        </w:rPr>
        <w:t>Smarak Nidhi will function through its Agents instead of the commi-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Purnima Bannerjee of Allahabad, sister of Aruna Asaf Ali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ttees.  I am enclosing herewith a copy of the resolution passed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Will you become an Agent?  It will be easy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conditons laid down.  I had a talk with Jawaharlalji. 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he nor Pantji has any objection to your taking up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they will relieve you from other activities. Someone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me—I cannot remember his name—that you might try to get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 One going into the Assembly will not be able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Kasturba Memorial Trust well because an Agent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 lot of time to the work if she wants to bring credit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write to me at the Sodepur address.  I wanted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 a few days back but forgot about 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URNIMA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ANNERJEE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MANGALDAS PAKVASA</w:t>
      </w:r>
    </w:p>
    <w:p>
      <w:pPr>
        <w:autoSpaceDN w:val="0"/>
        <w:autoSpaceDE w:val="0"/>
        <w:widowControl/>
        <w:spacing w:line="294" w:lineRule="exact" w:before="1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2"/>
        </w:rPr>
        <w:t>],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MANGALDAS  PAKVASA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opinions.  It was good that you sent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the opinions to Jajuji.  I shall now see what can be done.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4784.  Courtesy: Mangaldas Pakvasa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OM PRAKASH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OM  PRAKASH,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If you have to go to your brother and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there, you should spare some time and come back after finishing </w:t>
      </w:r>
      <w:r>
        <w:rPr>
          <w:rFonts w:ascii="Times" w:hAnsi="Times" w:eastAsia="Times"/>
          <w:b w:val="0"/>
          <w:i w:val="0"/>
          <w:color w:val="000000"/>
          <w:sz w:val="22"/>
        </w:rPr>
        <w:t>the work.  Take care that you do not devote too much time to it.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have a good knowledge of Urdu but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crave for a degree 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KRISHNACHANDRA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your letters. The letter written on 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is also lying with me.  Today I shall answer whatever I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doing quite a bit of work here.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hand-carding I believe that this makes the cotton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It is not so well cleaned either by machine or by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 By all these other means the fibre does become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 In my view land-carding is a grand process. Combing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a place in it. Hand-carding teaches us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 Adding the time spent in hand-carding [to that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process] the speed of spinning the yarn seems slow. 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 Hand-carding of course cannot provide a livelihood.  But it </w:t>
      </w:r>
      <w:r>
        <w:rPr>
          <w:rFonts w:ascii="Times" w:hAnsi="Times" w:eastAsia="Times"/>
          <w:b w:val="0"/>
          <w:i w:val="0"/>
          <w:color w:val="000000"/>
          <w:sz w:val="22"/>
        </w:rPr>
        <w:t>has a very significant part in self-reliance. As the process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has not been very much in vogue, we have not had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of its power.  We shall have an idea of its power if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people take to hand-carding.  Show this letter to Vinoba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Hand-carding is his discovery. He has also had a wide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like to know if I am mistaken    in this.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sadhu had gone away, it was quite proper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to leave the Ashram.  In my view this does not mean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wrong to have kept him in the Ashram.  This will enable you </w:t>
      </w:r>
      <w:r>
        <w:rPr>
          <w:rFonts w:ascii="Times" w:hAnsi="Times" w:eastAsia="Times"/>
          <w:b w:val="0"/>
          <w:i w:val="0"/>
          <w:color w:val="000000"/>
          <w:sz w:val="22"/>
        </w:rPr>
        <w:t>to understand my argument.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there should be separate classes for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Om Prakash I shall be content with whatever you think right. 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proper for me to write anything about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proper thing would be for me not to lay down limits 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expenses of the people who are staying in the  Ashram and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come as visitors.  For my experience these days should be regar-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ded as limited.  In   my  view you  have  all  gone too far ahead.  And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one  has left  a  thing  behind,  one’s view of   it   becomes  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acceptable. The   same  applies  to  me.  A doctor, however great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specialist he may be, does not regard himself  as a specialist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up practice. Others, who have acquired degrees later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more competent.  Hence, if it is decided to limit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let me first know the amount now being spent.  Then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provide whatever light I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quarters for workers in the Ashram, I have discussed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at length with Shantabehn.  But I am neutral.  Shantabehn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well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write anything from here about the work of Kamle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Om Prakashji.  It would be improper for me to write.  But I shall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ready to write to them when you write to me that I can place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views before them.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Kailasbehn. 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if I had asked you to be present when I spoke to her.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what happened was improper.  But I was dealing with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pressure that, much as I should have wished it,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you with me all the time. This does not imply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warned again. Even a cautions person is likely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>mistakes.  Hence, it is a good policy to give a discreet warning.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to me that however much we may get to know Vinoba,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still more to learn.  Do take the girls and the boys with you.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there be one rule in this matter, that is, there should be no undue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pressure on Vinoba.  We should value his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want a wall clock or a timepiece 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general rule, the new entrants should bear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 If it is decided to keep anyone free of charge,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after recording the reason for doing so.  I hope you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>some such book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decision did you want from me with regard to Chakrayya? </w:t>
      </w:r>
      <w:r>
        <w:rPr>
          <w:rFonts w:ascii="Times" w:hAnsi="Times" w:eastAsia="Times"/>
          <w:b w:val="0"/>
          <w:i w:val="0"/>
          <w:color w:val="000000"/>
          <w:sz w:val="22"/>
        </w:rPr>
        <w:t>What do you want now ?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 the train.  Have not revised.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SPEECH AT PRAYER MEETING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1945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(Rabindranath Tagore) was like a great bird, wide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 of wings, under which he gave protection to many.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warmth of his wings Santiniketan has been nurtured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present size.  Bengal is full of his songs.  He has glorified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India throughout the world not by his songs only but also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pen and brush.  We all miss the warmth of his protecting wings. </w:t>
      </w:r>
      <w:r>
        <w:rPr>
          <w:rFonts w:ascii="Times" w:hAnsi="Times" w:eastAsia="Times"/>
          <w:b w:val="0"/>
          <w:i w:val="0"/>
          <w:color w:val="000000"/>
          <w:sz w:val="22"/>
        </w:rPr>
        <w:t>But we must not grieve.  The remedy lies in our own hands.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monuments to the great are not statues of marble, bronze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gold.  The best monument is to adorn and enlarge their legacy.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who buries underground his father’s legacy or wastes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adjudged unworthy of his inheritance.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on Rathi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colleagues must primarily 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of making Santiniketan truely worthy of Gurudev’s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tradition, that duty rests no less upon all those who, though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directly connected with Santiniketan, received the warmth of </w:t>
      </w:r>
      <w:r>
        <w:rPr>
          <w:rFonts w:ascii="Times" w:hAnsi="Times" w:eastAsia="Times"/>
          <w:b w:val="0"/>
          <w:i w:val="0"/>
          <w:color w:val="000000"/>
          <w:sz w:val="22"/>
        </w:rPr>
        <w:t>Gurudev’s wings.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mortals must quit this world one day.  Gurudev has gone,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achieved all that a human being can expect to in life.  His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rests in peace.  It is for you now, the workers and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Santiniketan—as indeed all those who are imbued with Gurudev’s </w:t>
      </w:r>
      <w:r>
        <w:rPr>
          <w:rFonts w:ascii="Times" w:hAnsi="Times" w:eastAsia="Times"/>
          <w:b w:val="0"/>
          <w:i w:val="0"/>
          <w:color w:val="000000"/>
          <w:sz w:val="22"/>
        </w:rPr>
        <w:t>spirit—collectively to represent his ideal.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 has been the abode of peace to me and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was given shelter on arrival from South Africa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me and whenever I got the opportunity I came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>seek peace and tranquility.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sad that we no longer have his protective wings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 But I find solace in the fact taht he has left own memorial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 of many gifts that he has bequeathed to the nation.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receive those gifts with humility and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that they go on increasing.  If we can continue 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prove ourselves true to the task he has left us, I do not  see why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mourn his passing away.  I feel in my heart that his soul is</w:t>
      </w:r>
    </w:p>
    <w:p>
      <w:pPr>
        <w:autoSpaceDN w:val="0"/>
        <w:autoSpaceDE w:val="0"/>
        <w:widowControl/>
        <w:spacing w:line="220" w:lineRule="exact" w:before="32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four paragraphs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Visva-Bharati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Rathindranath Tagore, son of Rabindranath Tagore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somewhere in this Ashram and in perfect peace.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songs that you have sung to me, although their meanings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accessible to me just now, were full of sweetness and inspiration.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wish I  could prolong my stay here in your midst,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it is not possible this time, because I have other urgent duties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Druing the last few years, India has passed through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 and none has suffered so greatly as this province of Bengal. </w:t>
      </w:r>
      <w:r>
        <w:rPr>
          <w:rFonts w:ascii="Times" w:hAnsi="Times" w:eastAsia="Times"/>
          <w:b w:val="0"/>
          <w:i w:val="0"/>
          <w:color w:val="000000"/>
          <w:sz w:val="22"/>
        </w:rPr>
        <w:t>The news of Bengal’s agonies reached me when I was in jail—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do anything.  I all along prayed to God to send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Bengal and to help the distressed people.  My visit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was undertaken with a view to serve and to work for Bengal.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am very sorry that I shall not be able to prolong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 I shall take my sustenance of peace and inspiration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then go away.  I hope you will understand and forgive me.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19-12-45, and </w:t>
      </w:r>
      <w:r>
        <w:rPr>
          <w:rFonts w:ascii="Times" w:hAnsi="Times" w:eastAsia="Times"/>
          <w:b w:val="0"/>
          <w:i/>
          <w:color w:val="000000"/>
          <w:sz w:val="18"/>
        </w:rPr>
        <w:t>Visva-Bharati News,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XIV, No. 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TELEGRAM TO AGA KHAN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   YOUR    WIRE.    PLEASE     ADDRESS    SODEPUR.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addressee’s telegram of December 17, 1945, which read: “I </w:t>
      </w:r>
      <w:r>
        <w:rPr>
          <w:rFonts w:ascii="Times" w:hAnsi="Times" w:eastAsia="Times"/>
          <w:b w:val="0"/>
          <w:i w:val="0"/>
          <w:color w:val="000000"/>
          <w:sz w:val="18"/>
        </w:rPr>
        <w:t>would like to write fully about Yeravda.Where can I address letters ?”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8" w:after="0"/>
        <w:ind w:left="467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19, 1945</w:t>
      </w:r>
    </w:p>
    <w:p>
      <w:pPr>
        <w:autoSpaceDN w:val="0"/>
        <w:autoSpaceDE w:val="0"/>
        <w:widowControl/>
        <w:spacing w:line="300" w:lineRule="exact" w:before="6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 is no new place to me.  This Mandir too is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by old association.  On more than one occasion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addressed the inmates.  Santiniketan is like a home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 The world is in need of the ideal of peace which is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>Santiniketan.  That is why I expect a great deal from this place.</w:t>
      </w:r>
    </w:p>
    <w:p>
      <w:pPr>
        <w:autoSpaceDN w:val="0"/>
        <w:autoSpaceDE w:val="0"/>
        <w:widowControl/>
        <w:spacing w:line="30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lives on in his own creation.  He has fulfilled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 It is we who have certain duties which we owe to him. If we </w:t>
      </w:r>
      <w:r>
        <w:rPr>
          <w:rFonts w:ascii="Times" w:hAnsi="Times" w:eastAsia="Times"/>
          <w:b w:val="0"/>
          <w:i w:val="0"/>
          <w:color w:val="000000"/>
          <w:sz w:val="22"/>
        </w:rPr>
        <w:t>fail to fulfil them we shall be failing in our duties.</w:t>
      </w:r>
    </w:p>
    <w:p>
      <w:pPr>
        <w:autoSpaceDN w:val="0"/>
        <w:autoSpaceDE w:val="0"/>
        <w:widowControl/>
        <w:spacing w:line="30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Santiniketan is urgently needed for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travail.  Gurudev travelled from one quarter of the earth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peace and conciliation. In a way he has designed </w:t>
      </w:r>
      <w:r>
        <w:rPr>
          <w:rFonts w:ascii="Times" w:hAnsi="Times" w:eastAsia="Times"/>
          <w:b w:val="0"/>
          <w:i w:val="0"/>
          <w:color w:val="000000"/>
          <w:sz w:val="22"/>
        </w:rPr>
        <w:t>Santiniketan for bringing peace to the whole world.  His father foun-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the Ashram and it was left to the son to bring its benediction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world.</w:t>
      </w:r>
    </w:p>
    <w:p>
      <w:pPr>
        <w:autoSpaceDN w:val="0"/>
        <w:autoSpaceDE w:val="0"/>
        <w:widowControl/>
        <w:spacing w:line="30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come to a place of worship of our minds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so that our hearts can be receptive.  That is why we close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during prayers.  But today I would rather keep my eyes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vision how the students of this place are getting ready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peace as couriers of goodwill and brotherhood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300" w:lineRule="exact" w:before="6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Oxford, Cambridge and other well-known seats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carry their own hallmark.  I would like to see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Ashram invested with that hallmark of peace and fellowship.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see, moreover, how alert they are to receive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unperturbed and calm they are in the face of difficulties.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one of the weekly ones held every Wednesday morning.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spoke at the request of Kshitimohan Sen.</w:t>
      </w:r>
    </w:p>
    <w:p>
      <w:pPr>
        <w:autoSpaceDN w:val="0"/>
        <w:autoSpaceDE w:val="0"/>
        <w:widowControl/>
        <w:spacing w:line="20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Pyarelal “Gandhiji had noticed that during the prayer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boys did not sit erect.  Some were fidgety, others listless.  He pulled them up for </w:t>
      </w:r>
      <w:r>
        <w:rPr>
          <w:rFonts w:ascii="Times" w:hAnsi="Times" w:eastAsia="Times"/>
          <w:b w:val="0"/>
          <w:i w:val="0"/>
          <w:color w:val="000000"/>
          <w:sz w:val="18"/>
        </w:rPr>
        <w:t>this as he had done before on the previous evening.”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now grown a small place.  England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seas away.  It takes hardly three days to reach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 We have come so near that we can share our joys and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all. The War has ceased. The Allies have won, but turmoil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 pain and sufferings are on a very large scale.  Winter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We who belong to the tropics cannot even imagine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will have to be endured by the people of the West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dire winter there. Thousands have died and there is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staring in the face of many other thousands.  They die of the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and we of famine. What further suffering is in store for humanity </w:t>
      </w:r>
      <w:r>
        <w:rPr>
          <w:rFonts w:ascii="Times" w:hAnsi="Times" w:eastAsia="Times"/>
          <w:b w:val="0"/>
          <w:i w:val="0"/>
          <w:color w:val="000000"/>
          <w:sz w:val="22"/>
        </w:rPr>
        <w:t>nobody knows.</w:t>
      </w:r>
    </w:p>
    <w:p>
      <w:pPr>
        <w:autoSpaceDN w:val="0"/>
        <w:autoSpaceDE w:val="0"/>
        <w:widowControl/>
        <w:spacing w:line="30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this world-wide turmoil this Ashram should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its ideal of peace.  All of you should carry the message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brotherhood and dedicate yourselves to the cause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and suffering of the poor.  You should prepare yourselves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task from now on.  You should be resolute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unperturbed.  It is for you to fulfil the hope and trust that Gurudev </w:t>
      </w:r>
      <w:r>
        <w:rPr>
          <w:rFonts w:ascii="Times" w:hAnsi="Times" w:eastAsia="Times"/>
          <w:b w:val="0"/>
          <w:i w:val="0"/>
          <w:color w:val="000000"/>
          <w:sz w:val="22"/>
        </w:rPr>
        <w:t>left upon you.</w:t>
      </w:r>
    </w:p>
    <w:p>
      <w:pPr>
        <w:autoSpaceDN w:val="0"/>
        <w:autoSpaceDE w:val="0"/>
        <w:widowControl/>
        <w:spacing w:line="294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20-12-145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SPEECH AT FOUNDATION-LAYING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are the obverse and reverse of the same coin.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distinct.  They are different aspects of the same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out of our ignorance we welcome the one and shrink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 This is wrong.  Mourning over the death of dear ones, espe-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cially those like Charlie Andrews and Gurudev who have done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so nobly and well has its root in our selfishness.  Deenabandhu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in death as he was in life.  Death of people like him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for sorrow.  Speaking for myself, I may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forgotten to mourn the death of friends and dear ones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learn to do likewise.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Deenabandhu and me there existed love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brothers. I remember how Deenabandhu came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at the instance of Mr. Gokhale and with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Gurudev, and how he repeated from place to place with deep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had given him. Today I have laid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hospital in memory of Deenabandhu Andrews—a title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bestowed on him by the grateful poor who need hospitals.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situated midway between Sriniketan and Santiniketan,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serve not only these two places but also the villages round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very much touched by the cordial welcome given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villagers.  It is symbolical of their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with which are joined the blessings of you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referred to the high prices of building materials and said that it might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some time before the hospital could be erected.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20-12-1945,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Visva-Bharati News, </w:t>
      </w:r>
      <w:r>
        <w:rPr>
          <w:rFonts w:ascii="Times" w:hAnsi="Times" w:eastAsia="Times"/>
          <w:b w:val="0"/>
          <w:i w:val="0"/>
          <w:color w:val="000000"/>
          <w:sz w:val="18"/>
        </w:rPr>
        <w:t>Vol. XIV, No. 9</w:t>
      </w:r>
    </w:p>
    <w:p>
      <w:pPr>
        <w:autoSpaceDN w:val="0"/>
        <w:autoSpaceDE w:val="0"/>
        <w:widowControl/>
        <w:spacing w:line="200" w:lineRule="exact" w:before="90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Deenabandhu C. F. Andrews Memorial Hospital.  The function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in the evening was attended by the staff and students of Sriniketan and </w:t>
      </w:r>
      <w:r>
        <w:rPr>
          <w:rFonts w:ascii="Times" w:hAnsi="Times" w:eastAsia="Times"/>
          <w:b w:val="0"/>
          <w:i w:val="0"/>
          <w:color w:val="000000"/>
          <w:sz w:val="18"/>
        </w:rPr>
        <w:t>Santiniketan as also a good number of local peasantry.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Visva-Bharati News.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arrival Gandhiji was welcomed by a Santhali headman, who applied </w:t>
      </w:r>
      <w:r>
        <w:rPr>
          <w:rFonts w:ascii="Times" w:hAnsi="Times" w:eastAsia="Times"/>
          <w:b w:val="0"/>
          <w:i w:val="0"/>
          <w:color w:val="000000"/>
          <w:sz w:val="18"/>
        </w:rPr>
        <w:t>sandal paste on his forehead, while a Santhali girl garlanded him.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DISCUSSION WITH HEADS OF DEPARTMENT,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SANTINIKETAN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1945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me as a blank slate.  So far I have had only hearsay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hearsay has very little place in my life. Solid facts are what I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full knowledge of facts I shall be able to do little to help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you have nothing to say.  That would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is perfect.  But nothing in this world is perfect. 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freely about the shortcomings.  Good things speak for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>not the bad things, at any rate, not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followed every word of what you have said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keenest interest and I have learned a lot from it.  I do not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detailed observations on what has been said or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all that is welling up in me just now but shall confine </w:t>
      </w:r>
      <w:r>
        <w:rPr>
          <w:rFonts w:ascii="Times" w:hAnsi="Times" w:eastAsia="Times"/>
          <w:b w:val="0"/>
          <w:i w:val="0"/>
          <w:color w:val="000000"/>
          <w:sz w:val="22"/>
        </w:rPr>
        <w:t>myself to one or two remarks of a general character.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listened while Nanda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Kshiti mohan Babu were </w:t>
      </w:r>
      <w:r>
        <w:rPr>
          <w:rFonts w:ascii="Times" w:hAnsi="Times" w:eastAsia="Times"/>
          <w:b w:val="0"/>
          <w:i w:val="0"/>
          <w:color w:val="000000"/>
          <w:sz w:val="22"/>
        </w:rPr>
        <w:t>speaking, I said to myself: ‘Here is a real difficulty; but it is a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of our own making.’  If a person conducts a big department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expected to transmit what he stands for to someone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as his successor.  Yet it is the dominant cry of the two stalwarts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unable to find a suitable successor for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departments.  True, these are departments of a special character.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these departments and I know too Gurudev’s views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generally, may I venture to suggest that there is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be overcome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almost an untranslatable </w:t>
      </w:r>
      <w:r>
        <w:rPr>
          <w:rFonts w:ascii="Times" w:hAnsi="Times" w:eastAsia="Times"/>
          <w:b w:val="0"/>
          <w:i w:val="0"/>
          <w:color w:val="000000"/>
          <w:sz w:val="22"/>
        </w:rPr>
        <w:t>word, the nearest approach to its true meaning being perhaps ‘single-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devotion’.  But it means much more than that.  When-ever,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my multifarious activities, I have been con-fronted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difficulty of this character, this single-minded devotion has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in a manner which I had never expected. 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>twenty long years in God-forsaken South  Africa,  where  under  cir-</w:t>
      </w:r>
    </w:p>
    <w:p>
      <w:pPr>
        <w:autoSpaceDN w:val="0"/>
        <w:autoSpaceDE w:val="0"/>
        <w:widowControl/>
        <w:spacing w:line="20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article “The Santiniketan Pilgrimage”.  The heads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various departments had met Gandhiji in the evening informally to place before </w:t>
      </w:r>
      <w:r>
        <w:rPr>
          <w:rFonts w:ascii="Times" w:hAnsi="Times" w:eastAsia="Times"/>
          <w:b w:val="0"/>
          <w:i w:val="0"/>
          <w:color w:val="000000"/>
          <w:sz w:val="18"/>
        </w:rPr>
        <w:t>him their difficulties.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Nandalal Bose, who was in charge of Kala Bhawan, Santiniketan.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  of  the  worst  kind conceivable I found my God,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invariable experience that the right helper appeared 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conviction, which I arrived at after a long and laborious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that Gurudev as a person was much superior to his works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institution where he soared and sang.  He poured his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into it and nurtured it with his life’s blood and yet I dare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greatness was not fully expressed by it or through it. 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true of all great and good men—they are better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their works.  If, then, you are to represent that goodness or great-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for which Gurudev stands but which he could not express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through this institution, you can do it only through </w:t>
      </w:r>
      <w:r>
        <w:rPr>
          <w:rFonts w:ascii="Times" w:hAnsi="Times" w:eastAsia="Times"/>
          <w:b w:val="0"/>
          <w:i/>
          <w:color w:val="000000"/>
          <w:sz w:val="22"/>
        </w:rPr>
        <w:t>tapas-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remarkable string of verses in the Tulsi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what is not possible through other means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through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is said with reference to Parvati.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Narada had prophesied that she would have for her companion-in-life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answered to the description of Siva.  If instead of Siva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characteristics were met in the person of a rogue, her life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ruined.  How to avert such a calamity was the problem and it is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that the verses to which I have referred come.  I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verses to you for your careful perusal.  Only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strip them of their orthodoxy.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Finances were mentioned by you in the course of discussion.  I </w:t>
      </w:r>
      <w:r>
        <w:rPr>
          <w:rFonts w:ascii="Times" w:hAnsi="Times" w:eastAsia="Times"/>
          <w:b w:val="0"/>
          <w:i w:val="0"/>
          <w:color w:val="000000"/>
          <w:sz w:val="22"/>
        </w:rPr>
        <w:t>will plead with you to dismiss from your thoughts the word ‘finance’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 I am convinced that lack of finances never represented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difficulty to a sincere worker.  Finances follow—they dog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if you represent a real cause.  Here, let me utter a warning.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may be real and yet the cause he represents may not be real.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handicap in that case will continue.  There are, of course,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exceptions.  The world is full of fools and successful rogues.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sincere men and women, it is my faith that if their cause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worthy as their means, the handicap of finance need never deter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damp their ardour.  It is a big thing you have undertaken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 you may have to undertake still bigger things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be raised, ‘What about the finances ?’ and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difficulty lies somewhere else rather than in the lack of </w:t>
      </w:r>
      <w:r>
        <w:rPr>
          <w:rFonts w:ascii="Times" w:hAnsi="Times" w:eastAsia="Times"/>
          <w:b w:val="0"/>
          <w:i w:val="0"/>
          <w:color w:val="000000"/>
          <w:sz w:val="22"/>
        </w:rPr>
        <w:t>finances.  Set it right and the finances will take care of themselves.</w:t>
      </w:r>
    </w:p>
    <w:p>
      <w:pPr>
        <w:autoSpaceDN w:val="0"/>
        <w:autoSpaceDE w:val="0"/>
        <w:widowControl/>
        <w:spacing w:line="294" w:lineRule="exact" w:before="7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common difficulty.  You cannot ride two horses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 If you mix day-scholars with full-time students,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will overshadow and spoil the training of the latter.  Your ins-</w:t>
      </w:r>
      <w:r>
        <w:rPr>
          <w:rFonts w:ascii="Times" w:hAnsi="Times" w:eastAsia="Times"/>
          <w:b w:val="0"/>
          <w:i w:val="0"/>
          <w:color w:val="000000"/>
          <w:sz w:val="22"/>
        </w:rPr>
        <w:t>titution was not designed for the mixture.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was said by Krishna Kripalani that they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were aiming at or stood for, what the sum total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energies of Santiniketan and Sriniketan signified.  My answer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before you is not to represent Bengal or even India;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represent the whole world.  Gurudev’s claim was not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that.  He stood for humanity as a whole.  He could not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represented India with its destitute, dumb millions.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your aspiration as well.  Unless you represent that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India you will not represent Gurudev as a man.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him as a singer, as a painter, or as a great poet but you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him, and history will say of Gurudev that his institution was </w:t>
      </w:r>
      <w:r>
        <w:rPr>
          <w:rFonts w:ascii="Times" w:hAnsi="Times" w:eastAsia="Times"/>
          <w:b w:val="0"/>
          <w:i w:val="0"/>
          <w:color w:val="000000"/>
          <w:sz w:val="22"/>
        </w:rPr>
        <w:t>a failure.  I do not want history to give that verdict.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if my claim that I am one of you is to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I ought to be here in your midst for a longer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love to do so.  But my future dispositions are in the hands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Vishva-Bharati News</w:t>
      </w:r>
      <w:r>
        <w:rPr>
          <w:rFonts w:ascii="Times" w:hAnsi="Times" w:eastAsia="Times"/>
          <w:b w:val="0"/>
          <w:i w:val="0"/>
          <w:color w:val="000000"/>
          <w:sz w:val="18"/>
        </w:rPr>
        <w:t>, Vol. XIV, No. 9</w:t>
      </w:r>
    </w:p>
    <w:p>
      <w:pPr>
        <w:autoSpaceDN w:val="0"/>
        <w:autoSpaceDE w:val="0"/>
        <w:widowControl/>
        <w:spacing w:line="292" w:lineRule="exact" w:before="362" w:after="24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111. DISCUSSION WITH WORKERS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190"/>
        <w:gridCol w:w="2190"/>
        <w:gridCol w:w="2190"/>
      </w:tblGrid>
      <w:tr>
        <w:trPr>
          <w:trHeight w:hRule="exact" w:val="608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STAFF MEMBERS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ANTINIKETAN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hear from your lips what inspires you to be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are the difficulties that confront you.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Santiniketan allow itself to be drawn into politcal work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 difficulty in saying that Santiniketan and Visva-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Bharati ought not to be mixed up with politics.  Every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has its limitations.This institution should set limitations upon itself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Bibhutibhushan Gupta’s; he had mentioned the complication arising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admission of day scholars.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Rathindranath Tagore’s request that Gandhiji should </w:t>
      </w:r>
      <w:r>
        <w:rPr>
          <w:rFonts w:ascii="Times" w:hAnsi="Times" w:eastAsia="Times"/>
          <w:b w:val="0"/>
          <w:i w:val="0"/>
          <w:color w:val="000000"/>
          <w:sz w:val="18"/>
        </w:rPr>
        <w:t>give more time every year to Santiniketan.</w:t>
      </w:r>
    </w:p>
    <w:p>
      <w:pPr>
        <w:autoSpaceDN w:val="0"/>
        <w:autoSpaceDE w:val="0"/>
        <w:widowControl/>
        <w:spacing w:line="20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“The Santiniketan Pilgrimage”.  As some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Hindi, Gandhiji replied in English with the warning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speak in Hindi when they met next, at least he would not speak in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but Hindi.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to be cheap.  When I say that Santiniketan should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up with politics, I do not mean that it should  have 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Complete  independence must  be its ideal, as it is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 But that very ideal would require it to keep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present-day political turmoil.  I was asked this question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thirty years ago and the reply I then gave was the same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today.  In fact it applies with even greater force today.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order to make Visva-Bharati really an international university,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not try to increase the material resources of the university and provide greater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facilities and ordinary comforts of life to attract scholars and research workers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outstanding merit from all over the country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material resources I suppose you mean finance. 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say that your question is addressed to person who does not swear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material resources.‘Material resources’ is after all a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 For instance, I do not go without food and clothing.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 I have tried—more than perhaps any other man—to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level of material resources of the average man in India. 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 conviction that Visva-Bharati will fail to attract the right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talent and scholarship if it relies on the strength of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or material attractions that it can offer.  Its attraction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moral or ethical, or else it will become just one out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in India.  That was not what Gurudev lived </w:t>
      </w:r>
      <w:r>
        <w:rPr>
          <w:rFonts w:ascii="Times" w:hAnsi="Times" w:eastAsia="Times"/>
          <w:b w:val="0"/>
          <w:i w:val="0"/>
          <w:color w:val="000000"/>
          <w:sz w:val="22"/>
        </w:rPr>
        <w:t>and died for. I do not mean that creature comforts should not be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vided to the staff and workers who work here.  There are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comforts in evidence here already.  If I stayed here longer </w:t>
      </w:r>
      <w:r>
        <w:rPr>
          <w:rFonts w:ascii="Times" w:hAnsi="Times" w:eastAsia="Times"/>
          <w:b w:val="0"/>
          <w:i w:val="0"/>
          <w:color w:val="000000"/>
          <w:sz w:val="22"/>
        </w:rPr>
        <w:t>and had my way they might be considerably reduced.  As Visva-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Bharati progresses   and more and more gifts and donations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 in, in due course it will be able to provide more attractions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and research workers, if it wants to.  But if I were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would say: ‘Do not yield to this temptation.’ Visva-Bharati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its stand on the advancement or moral worth. 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stand for that, it is worth nothing.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must be done so that the institution might not lose its high moral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appeal?  What remedy do you suggest for it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 should understand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worth.  Moral worth is easily distinguished from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worth.The one leads to devotion to moral value, the other to Mam-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mon-worship.  What distinguishes man from the four-footed beast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recognition of moral worth, i. e., the greater the moral 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a person the greater his distinction.  If you believe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you should ask yourselves why you are here and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worker must have, of course, food, clothing, etc.,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his dependants.  But you do not belong to Visva-Bharati </w:t>
      </w:r>
      <w:r>
        <w:rPr>
          <w:rFonts w:ascii="Times" w:hAnsi="Times" w:eastAsia="Times"/>
          <w:b w:val="0"/>
          <w:i w:val="0"/>
          <w:color w:val="000000"/>
          <w:sz w:val="22"/>
        </w:rPr>
        <w:t>merely because Visva-Bharati feeds, clothes and finds creature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forts for you. You belong to it because you cannot do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your moral worth increases day by day by working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>ideals. Therefore, every defect that crops up, every difficulty that obs-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tructs its working, will be found to be ultimately traceable to some </w:t>
      </w:r>
      <w:r>
        <w:rPr>
          <w:rFonts w:ascii="Times" w:hAnsi="Times" w:eastAsia="Times"/>
          <w:b w:val="0"/>
          <w:i w:val="0"/>
          <w:color w:val="000000"/>
          <w:sz w:val="22"/>
        </w:rPr>
        <w:t>defect in your outlook in regard to moral worth.  I have been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nected with many institutions for over sixty years and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every difficulty in their working was traceable to a </w:t>
      </w:r>
      <w:r>
        <w:rPr>
          <w:rFonts w:ascii="Times" w:hAnsi="Times" w:eastAsia="Times"/>
          <w:b w:val="0"/>
          <w:i w:val="0"/>
          <w:color w:val="000000"/>
          <w:sz w:val="22"/>
        </w:rPr>
        <w:t>defect in the understanding of moral values.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are trying to serve villagers.  We find that at every step our activity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blocked by the social environment in the villages.  The joyless routine of life there,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stagnation and the incubus of evil social customs obstruct our efforts.  Should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work for the eradication of these before we can hope for success in our other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activities, and if so how can it be done 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Ever since I came to India I have felt that social revolution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much more difficult thing to achieve than the political revolution,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mean ending our present slavery under the British rule.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critics who say that India cannot attain her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emancipation till we get social emancipation. 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snag and a conundrum set to puzzle us, because I have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political emancipation retards even our efforts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social and economic emancipation. 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true that without a social revolution we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India happier than when we were born.  I can however 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royal road for bringing about a social revolution except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represent it in every detail of our own lives.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has been used to alter the structure of society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 But I have purposely eliminated it from our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my advice to you is:  Try again and again and never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defeated.  Do not get impatient and say, ‘the people are no good.’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say, ‘I am no good.’ If the people do not respond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limit prescribed by you the failure is yours, not theirs.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thankless and laborious work.  But you do not expect thanks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work.  Work that is undertaken for love is no burden—it is pure joy.</w:t>
      </w:r>
    </w:p>
    <w:p>
      <w:pPr>
        <w:autoSpaceDN w:val="0"/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an ashram, does the introduction of salary system raise or degrade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ideal of the institution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saying that it makes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pay a fixed salary or your expenses are paid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methods can be tried.  The danger to be guarded against 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pay a man his bazaar price you do not carry out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 We should rather do without talent and ability, be 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order, if it demands its bazaar value.  In other words,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wait till talent is attracted to the institution, not for money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something else for which the institution stands.  Nor should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principle of “according to want” take you even beyond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values.  The salary system in Visva-Bharati is not a thing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The difficulties to which you have referred cannot be removed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tinkering. You must find out and remove  the  causes  which  are </w:t>
      </w:r>
      <w:r>
        <w:rPr>
          <w:rFonts w:ascii="Times" w:hAnsi="Times" w:eastAsia="Times"/>
          <w:b w:val="0"/>
          <w:i w:val="0"/>
          <w:color w:val="000000"/>
          <w:sz w:val="22"/>
        </w:rPr>
        <w:t>at  the  root  of  the  defects  you  have  in mind.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we make headway against cynicism or lack of faith that we find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youngsters ?</w:t>
      </w:r>
    </w:p>
    <w:p>
      <w:pPr>
        <w:autoSpaceDN w:val="0"/>
        <w:tabs>
          <w:tab w:pos="550" w:val="left"/>
          <w:tab w:pos="910" w:val="left"/>
          <w:tab w:pos="619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heave a sigh of despair when you ask me that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find that your pupils are without faith you should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yourself: ‘I am without faith.’  I have found that again   and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experience.  And each time the discovery has been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invigorating bath for me.  The Biblical saying ‘remove the beam from </w:t>
      </w:r>
      <w:r>
        <w:rPr>
          <w:rFonts w:ascii="Times" w:hAnsi="Times" w:eastAsia="Times"/>
          <w:b w:val="0"/>
          <w:i w:val="0"/>
          <w:color w:val="000000"/>
          <w:sz w:val="22"/>
        </w:rPr>
        <w:t>thine own eye before ye point out the mote in thy neighbour’s’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appropriate in the case of pupil and teacher.  The pupil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you to find in you something infinitely better than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complain, ‘Oh! he has no faith.  How can I implant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him,’ it would be far better that you resigned from your job.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intellectual tradition of Gurudev is being fairly well maintained 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I am afraid that the idealism for which he stood does not  find full scope. 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be something wrong in an organization that  leads to such a result.  What is 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remedy?  Secondly, should our institution only to make culture available to the man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street?  This is your ideal.  At the same time should not there be a place where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higher culture can be preserved for the initiated?   This was Gurudev’s ideal.  Such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 will necessarily be exclusive and for the select only.  I am a follower both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yours and  Gurudev’s  ideals  and  I  am  torn  by  the  conflict  between  the  two.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second question first, it is a reflection both on </w:t>
      </w:r>
      <w:r>
        <w:rPr>
          <w:rFonts w:ascii="Times" w:hAnsi="Times" w:eastAsia="Times"/>
          <w:b w:val="0"/>
          <w:i w:val="0"/>
          <w:color w:val="000000"/>
          <w:sz w:val="22"/>
        </w:rPr>
        <w:t>Gurudev and myself.  I have found no real conflict between us.  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VII. 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with a disposition to detect a conflict between Gurudev and </w:t>
      </w:r>
      <w:r>
        <w:rPr>
          <w:rFonts w:ascii="Times" w:hAnsi="Times" w:eastAsia="Times"/>
          <w:b w:val="0"/>
          <w:i w:val="0"/>
          <w:color w:val="000000"/>
          <w:sz w:val="22"/>
        </w:rPr>
        <w:t>myself but ended with the glorious discovery that there was none.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question, all I can say is that the feeling, ‘I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but there is something wrong with the institution,’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self-righteousness.  It is a killing thing.  When you feel within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all right but everything around is wrong,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should draw for yourself is that everything is all right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within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Visva-Bharati News, </w:t>
      </w:r>
      <w:r>
        <w:rPr>
          <w:rFonts w:ascii="Times" w:hAnsi="Times" w:eastAsia="Times"/>
          <w:b w:val="0"/>
          <w:i w:val="0"/>
          <w:color w:val="000000"/>
          <w:sz w:val="22"/>
        </w:rPr>
        <w:t>Vol. XIV, No. 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ANAND T. HINGORANI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daily write the diary.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SPEECH TO CONGRESS WORKERS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AMPURHAT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can come only by selfless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Muslims untainted by political motives.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(Muslims) are just like us and we must be friends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them.  The same applies to Harijans.  We cannot survive if we are un-</w:t>
      </w:r>
      <w:r>
        <w:rPr>
          <w:rFonts w:ascii="Times" w:hAnsi="Times" w:eastAsia="Times"/>
          <w:b w:val="0"/>
          <w:i w:val="0"/>
          <w:color w:val="000000"/>
          <w:sz w:val="22"/>
        </w:rPr>
        <w:t>just to them.  By all means let all those go who want to go to the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2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Gandhiji was about to leave, Indira Devi, Rabindranath Tagore’s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niece, asked him: “Is there not too much music and dance here?  Is there not the danger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music of the voice drowning the music of life ?”  As Gandhiji had no time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replied to the above and some other questions from Culcutta;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Rathindranath Tagore”, 22-12-1945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“A Thought for the Day”;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item.  This was a </w:t>
      </w:r>
      <w:r>
        <w:rPr>
          <w:rFonts w:ascii="Times" w:hAnsi="Times" w:eastAsia="Times"/>
          <w:b w:val="0"/>
          <w:i w:val="0"/>
          <w:color w:val="000000"/>
          <w:sz w:val="18"/>
        </w:rPr>
        <w:t>postscript to Sushila Nayyar’s letter to the addressee.</w:t>
      </w:r>
    </w:p>
    <w:p>
      <w:pPr>
        <w:autoSpaceDN w:val="0"/>
        <w:autoSpaceDE w:val="0"/>
        <w:widowControl/>
        <w:spacing w:line="20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“about 60 Congress workers of Birbhum and adjoining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in the local town hall. . . . Welcoming Gandhiji, Satyen Chatterjee,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 of the Birbhum District Congress Committee, said that Gandhiji’s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great effect on all of them and every worker would try to work his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programme.”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but even there they must make it their business to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 In any case, the bulk of the work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will be outside legislatures and they must devote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to the new, enlarged programme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his enquiries Mahatmaji was informed that the population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was about eleven lakhs including two lakh Mohammedans and about 73,000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Santhals.  He asked the workers to include the Santhals also in their programme of </w:t>
      </w:r>
      <w:r>
        <w:rPr>
          <w:rFonts w:ascii="Times" w:hAnsi="Times" w:eastAsia="Times"/>
          <w:b w:val="0"/>
          <w:i w:val="0"/>
          <w:color w:val="000000"/>
          <w:sz w:val="18"/>
        </w:rPr>
        <w:t>service . . . 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shortage of cloth the workers informed Gandhiji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500 spinners in the district before 1942.  But cotton yarn had always come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outside, as Bengal had never grown enough cotton for her needs.  Gandhiji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lack of cloth in any province could not be looked upon as an insurmmountable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and cited the example of England, which though it grew no cotton, was the </w:t>
      </w:r>
      <w:r>
        <w:rPr>
          <w:rFonts w:ascii="Times" w:hAnsi="Times" w:eastAsia="Times"/>
          <w:b w:val="0"/>
          <w:i w:val="0"/>
          <w:color w:val="000000"/>
          <w:sz w:val="18"/>
        </w:rPr>
        <w:t>biggest exporter of cloth.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21-12-1945</w:t>
      </w:r>
    </w:p>
    <w:p>
      <w:pPr>
        <w:autoSpaceDN w:val="0"/>
        <w:autoSpaceDE w:val="0"/>
        <w:widowControl/>
        <w:spacing w:line="292" w:lineRule="exact" w:before="37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SPEECH AT PUBLIC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AMPURHAT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1945</w:t>
      </w:r>
    </w:p>
    <w:p>
      <w:pPr>
        <w:autoSpaceDN w:val="0"/>
        <w:autoSpaceDE w:val="0"/>
        <w:widowControl/>
        <w:spacing w:line="240" w:lineRule="exact" w:before="5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emphasized the need for removing untouchability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society.  It was a terrible blot on Hinduism, he added.  They must feel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was their brother—their own flesh.  They must banish from their hearts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distinctions between Hindus and Muslims, Harijans and Bhils and Santhals. 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learn these lessons they could banish a good many of the evils that beset </w:t>
      </w:r>
      <w:r>
        <w:rPr>
          <w:rFonts w:ascii="Times" w:hAnsi="Times" w:eastAsia="Times"/>
          <w:b w:val="0"/>
          <w:i w:val="0"/>
          <w:color w:val="000000"/>
          <w:sz w:val="18"/>
        </w:rPr>
        <w:t>society.</w:t>
      </w:r>
    </w:p>
    <w:p>
      <w:pPr>
        <w:autoSpaceDN w:val="0"/>
        <w:autoSpaceDE w:val="0"/>
        <w:widowControl/>
        <w:spacing w:line="240" w:lineRule="exact" w:before="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regretted that all of them could not understand Hindustani.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must, of course, know the language of their province.  But, he pointed out,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to travel all over India and wanted others to come to them,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>have a common language and that language had to be Hindustani.</w:t>
      </w:r>
    </w:p>
    <w:p>
      <w:pPr>
        <w:autoSpaceDN w:val="0"/>
        <w:autoSpaceDE w:val="0"/>
        <w:widowControl/>
        <w:spacing w:line="240" w:lineRule="exact" w:before="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the language, Gandhiji said that Urdu was one form of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other form was Hindi.  The difference was that Urdu contained more words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Arabic and Persian origin and was written in Persian script, whereas Hindi contained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of Sanskrit origin and was written in Devanagari script.  It was not so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would not at this moment enter into the history or the causes of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division.  Gandhiji emphasized that those who wished to serve India must learn both</w:t>
      </w:r>
    </w:p>
    <w:p>
      <w:pPr>
        <w:autoSpaceDN w:val="0"/>
        <w:autoSpaceDE w:val="0"/>
        <w:widowControl/>
        <w:spacing w:line="20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22-12-1945, reported that Gandhiji spoke in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“speech was explained to the audience in Bengali by Dr. Profulla Chandra </w:t>
      </w:r>
      <w:r>
        <w:rPr>
          <w:rFonts w:ascii="Times" w:hAnsi="Times" w:eastAsia="Times"/>
          <w:b w:val="0"/>
          <w:i w:val="0"/>
          <w:color w:val="000000"/>
          <w:sz w:val="18"/>
        </w:rPr>
        <w:t>Ghosh”.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scripts and forms of the language.  If they loved their country and its people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mind the trouble and it was not a hard task either.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Urging the people to wear khaddar, Gandhiji observed that after 30 years’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he could say that if they had the will to produce their own cloth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overcome the scarcity of cloth in no time.  It was strange, he remarked,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or did not produce cloth in their country where cotton grew in abundance and </w:t>
      </w:r>
      <w:r>
        <w:rPr>
          <w:rFonts w:ascii="Times" w:hAnsi="Times" w:eastAsia="Times"/>
          <w:b w:val="0"/>
          <w:i w:val="0"/>
          <w:color w:val="000000"/>
          <w:sz w:val="18"/>
        </w:rPr>
        <w:t>did not spin and weave their own cloth.</w:t>
      </w: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the prevalence of malaria in the district and said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for this was their terrible poverty.  But if they used their leisure hours rightly,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thought, they could lessen their poverty also.  They must give up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insanitary habits and it was the duty of all their workers to know how to preserve </w:t>
      </w:r>
      <w:r>
        <w:rPr>
          <w:rFonts w:ascii="Times" w:hAnsi="Times" w:eastAsia="Times"/>
          <w:b w:val="0"/>
          <w:i w:val="0"/>
          <w:color w:val="000000"/>
          <w:sz w:val="18"/>
        </w:rPr>
        <w:t>their own health and teach people the way to do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22-12-1945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SPEECH AT RAILWAY STATION, BURDWAN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1945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them to be peaceful as, he said, freedom could not be achieved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shouting slogans.  Peace was their only weapon for non-violence which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bring independence.  He advised them also not to think in terms of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>Muslims.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21-12-1945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ABANINDRANATH TAGORE</w:t>
      </w:r>
    </w:p>
    <w:p>
      <w:pPr>
        <w:autoSpaceDN w:val="0"/>
        <w:autoSpaceDE w:val="0"/>
        <w:widowControl/>
        <w:spacing w:line="204" w:lineRule="exact" w:before="12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21, 1945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ABANI 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telegram sent to you yesterday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 How I wish it were possible for me, being in Calcutta,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and meet you face to face ! But I know that I must deny </w:t>
      </w:r>
      <w:r>
        <w:rPr>
          <w:rFonts w:ascii="Times" w:hAnsi="Times" w:eastAsia="Times"/>
          <w:b w:val="0"/>
          <w:i w:val="0"/>
          <w:color w:val="000000"/>
          <w:sz w:val="22"/>
        </w:rPr>
        <w:t>myself that pleasure !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yesterday morning to see Nand Babu’s museum and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glass case he showed me some rare specimens of your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art out of almost nothing, even straws 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live to give India and the world more of such things.</w:t>
      </w:r>
    </w:p>
    <w:p>
      <w:pPr>
        <w:autoSpaceDN w:val="0"/>
        <w:autoSpaceDE w:val="0"/>
        <w:widowControl/>
        <w:spacing w:line="220" w:lineRule="exact" w:before="8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AGORE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3984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3984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Nephew of Rabindranath Tagore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117. SPEECH AT PRAYER MEETING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1945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travellers.  I had been to Santiniketan for two days.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returned and will stay here for two or three days and again I will </w:t>
      </w:r>
      <w:r>
        <w:rPr>
          <w:rFonts w:ascii="Times" w:hAnsi="Times" w:eastAsia="Times"/>
          <w:b w:val="0"/>
          <w:i w:val="0"/>
          <w:color w:val="000000"/>
          <w:sz w:val="22"/>
        </w:rPr>
        <w:t>go to Midnapore.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travellers.  Sooner or later we will have to undertake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journey.  This is the preparation for the long one. 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sorry for any travelling, short or long.  But we do feel sorry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journey because we do not understand the significance of life </w:t>
      </w:r>
      <w:r>
        <w:rPr>
          <w:rFonts w:ascii="Times" w:hAnsi="Times" w:eastAsia="Times"/>
          <w:b w:val="0"/>
          <w:i w:val="0"/>
          <w:color w:val="000000"/>
          <w:sz w:val="22"/>
        </w:rPr>
        <w:t>and death, which are equal.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Today’s song conveys the idea appropriately (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Ai Korechho </w:t>
      </w:r>
      <w:r>
        <w:rPr>
          <w:rFonts w:ascii="Times" w:hAnsi="Times" w:eastAsia="Times"/>
          <w:b w:val="0"/>
          <w:i/>
          <w:color w:val="000000"/>
          <w:sz w:val="22"/>
        </w:rPr>
        <w:t>Bhalo Nithur, Ai Korechho Bhalo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”).  This is a prayer to God to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passion.  And only when we have succeeded in that, shall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 sorrow for the long journey.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22-12-1945</w:t>
      </w:r>
    </w:p>
    <w:p>
      <w:pPr>
        <w:autoSpaceDN w:val="0"/>
        <w:autoSpaceDE w:val="0"/>
        <w:widowControl/>
        <w:spacing w:line="292" w:lineRule="exact" w:before="37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118. LETTER TO RATHINDRANATH TAGORE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RATHI,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matter of pure delight for me to be in Santiniketan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all I could during my very brief stay.  I told you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down in writing some of the things I was unable to say there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personally or during the 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do not like day-scholars, I do not like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for university examinations.  Visva-Bharati is its  own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university.  I ought not to be in need of a charter from any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 As it is you are giving Visva-Bharati degrees side by  side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 students  for  the  chartered  university. You  have  a 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 to  live  for  and  live  up  to. University degrees are a lure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cannot afford to fall a prey.  Concessions that Gurudev</w:t>
      </w:r>
    </w:p>
    <w:p>
      <w:pPr>
        <w:autoSpaceDN w:val="0"/>
        <w:autoSpaceDE w:val="0"/>
        <w:widowControl/>
        <w:spacing w:line="266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</w:t>
      </w:r>
      <w:r>
        <w:rPr>
          <w:rFonts w:ascii="Times" w:hAnsi="Times" w:eastAsia="Times"/>
          <w:b w:val="0"/>
          <w:i w:val="0"/>
          <w:color w:val="000000"/>
          <w:sz w:val="20"/>
        </w:rPr>
        <w:t>Heads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Department, Santiniketan”, 19-12-1945</w:t>
      </w:r>
    </w:p>
    <w:p>
      <w:pPr>
        <w:autoSpaceDN w:val="0"/>
        <w:autoSpaceDE w:val="0"/>
        <w:widowControl/>
        <w:spacing w:line="294" w:lineRule="exact" w:before="4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weakness with impunity, Visva-Bharati without him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 Concessions to weakness began with the introduction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matriculation examination. I was unable even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myself to it and I do not know that we have gained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it.  I am not now thinking at all in terms of non-co-operation.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anxious for Santiniketan to represent the highest that </w:t>
      </w:r>
      <w:r>
        <w:rPr>
          <w:rFonts w:ascii="Times" w:hAnsi="Times" w:eastAsia="Times"/>
          <w:b w:val="0"/>
          <w:i w:val="0"/>
          <w:color w:val="000000"/>
          <w:sz w:val="22"/>
        </w:rPr>
        <w:t>Gurudev stood for.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in Santiniketan is charming, but has the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come to the conclusion that Bengali music is the last word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direction? Has Hindustani music, i. e., music before and after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anything to give to the world of music? If it has,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due place at Santiniketan.  Indeed, I would go so far as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music which has made immense strides should also blend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Indian. Visva-Bharati is conceived as a world university.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passing thought of a layman to be transmitted to the music </w:t>
      </w:r>
      <w:r>
        <w:rPr>
          <w:rFonts w:ascii="Times" w:hAnsi="Times" w:eastAsia="Times"/>
          <w:b w:val="0"/>
          <w:i w:val="0"/>
          <w:color w:val="000000"/>
          <w:sz w:val="22"/>
        </w:rPr>
        <w:t>master there.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music.  I have a suspicion that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more of music than warranted by life, or I will put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way.  The music of life is in danger of being lost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of the voice.  Why not the music of the walk, of the march,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movement of ours and of every activity? It was not an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made at the Mandir service about the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should know how to walk, how to march, how to sit,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eat, in short how to perform every function of life. 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ideaa of music.  So far as I know, Gurudev stood for all this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have real rural reconstruction unless you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basic craft, which is hand-spinning. Weaver’s art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is a dead art.  You know that I pleaded for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Gurudev; at first in vain, later on he had begun to see what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at.  If you think that I have interpreted Gurudev aright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spinning, you will not hesitate to make Santiniketan hum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music of the wheel.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spinning-wheel and all it means lends itself to the exhi-</w:t>
      </w:r>
      <w:r>
        <w:rPr>
          <w:rFonts w:ascii="Times" w:hAnsi="Times" w:eastAsia="Times"/>
          <w:b w:val="0"/>
          <w:i w:val="0"/>
          <w:color w:val="000000"/>
          <w:sz w:val="22"/>
        </w:rPr>
        <w:t>bition of all your skill. Do you know that the spinning-wheel is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to be solace of the poor widow? And it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</w:t>
      </w:r>
    </w:p>
    <w:p>
      <w:pPr>
        <w:autoSpaceDN w:val="0"/>
        <w:autoSpaceDE w:val="0"/>
        <w:widowControl/>
        <w:spacing w:line="220" w:lineRule="exact" w:before="2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Anand T. Hingorani”, 20-12-1945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19-12-1945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Goddess of plenty Teerth”, 26-11-1945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hungry.  When you adopt spinning by way of a sacrificial rite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in tune with the dumb masses.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ANTINIKETAN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C.W. 10553.  Courtesy: Visva-Bharati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KANTILAL GANDHI</w:t>
      </w:r>
    </w:p>
    <w:p>
      <w:pPr>
        <w:autoSpaceDN w:val="0"/>
        <w:autoSpaceDE w:val="0"/>
        <w:widowControl/>
        <w:spacing w:line="266" w:lineRule="exact" w:before="226" w:after="27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KANTI,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2818" w:space="0"/>
            <w:col w:w="369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2818" w:space="0"/>
            <w:col w:w="36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It is quite amusing.  You are working 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three examinations at a time.  I wish you success in all the three.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doctor. Set a fine example of success in inter-caste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be an expert at spinning and constructive work.Truly </w:t>
      </w:r>
      <w:r>
        <w:rPr>
          <w:rFonts w:ascii="Times" w:hAnsi="Times" w:eastAsia="Times"/>
          <w:b w:val="0"/>
          <w:i w:val="0"/>
          <w:color w:val="000000"/>
          <w:sz w:val="22"/>
        </w:rPr>
        <w:t>speaking, all  the  three  examinations  are  a  test  of ahimsa.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7382. 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MRIDULA SARABHAI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CHL.  MRIDULA,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letter.  The following is my itinerary: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leaving here on the 24th for Midnapore.  I expect to return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January. After staying on for four or five days I shall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Assam.  I shall be there for a week.  After I return from there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go to Madras.  The latest date for Madras is [January] 23rd.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moving about quite a lot and gaining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wonder whether it would not be better for you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so much experience to settle down at some place and put 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use.  And I wonder whether looking after his health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a place among the many duties of a man.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case these questions do not arise any more,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along assumed the answer in my practice.  But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rule that what applies to one can apply to all?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SHARAYU DHOTRE</w:t>
      </w:r>
    </w:p>
    <w:p>
      <w:pPr>
        <w:autoSpaceDN w:val="0"/>
        <w:autoSpaceDE w:val="0"/>
        <w:widowControl/>
        <w:spacing w:line="284" w:lineRule="exact" w:before="20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SARAYU,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never thought you would come to Calcutta.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here on the 24th on a tour of Midnapore. 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on January 4th, after which I shall be staying on for four or </w:t>
      </w:r>
      <w:r>
        <w:rPr>
          <w:rFonts w:ascii="Times" w:hAnsi="Times" w:eastAsia="Times"/>
          <w:b w:val="0"/>
          <w:i w:val="0"/>
          <w:color w:val="000000"/>
          <w:sz w:val="22"/>
        </w:rPr>
        <w:t>five days.  I shall be pleased to see you during that time.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HARAYUBEHN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HARMASANGHA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UNGALOW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25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TARA N. MASHRUWALA</w:t>
      </w:r>
    </w:p>
    <w:p>
      <w:pPr>
        <w:autoSpaceDN w:val="0"/>
        <w:autoSpaceDE w:val="0"/>
        <w:widowControl/>
        <w:spacing w:line="284" w:lineRule="exact" w:before="16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10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TARA,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succeed in your work with the K. G. N. M. 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Sushila rid herself quickly of the gall-stone.  She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Sometimes diagnosis of stone, etc., turns out to be wrong. 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observed that doctors also commit errors.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RAMANAND TEERTH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read everything.  You have done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accepting any conditions.  I had a talk with Panditji. 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 everything.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happy to know that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AMANAND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EERTH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SARASWATI GANDHI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SARU,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Kanti has described to me the sweet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two.  When both of you testify to each other’s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when I come to know that either has won over the other,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adjective ‘mad’ and substitute it with a similar,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adjective.  There are innumerable couples in the world who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 smoothly through the drive of passion.  But real greatness </w:t>
      </w:r>
      <w:r>
        <w:rPr>
          <w:rFonts w:ascii="Times" w:hAnsi="Times" w:eastAsia="Times"/>
          <w:b w:val="0"/>
          <w:i w:val="0"/>
          <w:color w:val="000000"/>
          <w:sz w:val="22"/>
        </w:rPr>
        <w:t>lies in creating unity and spontaneity through knowledge.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I trust, is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one thing.  As a rule, the wife spends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time in the kitchen.  But if you can master the art of eating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alive, you will have to give the minimum time in the kitchen.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you must learn the rules of proper diet.  If you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>keen to learn, I shall teach you some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my permission to come to Madras. 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to meet me for the sake of meeting I would advise you to save both</w:t>
      </w:r>
    </w:p>
    <w:p>
      <w:pPr>
        <w:autoSpaceDN w:val="0"/>
        <w:autoSpaceDE w:val="0"/>
        <w:widowControl/>
        <w:spacing w:line="220" w:lineRule="exact" w:before="4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Ramanad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and the time.  Saving time is also saving money.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you must, then do come.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7383. 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PALTU JHA</w:t>
      </w:r>
    </w:p>
    <w:p>
      <w:pPr>
        <w:autoSpaceDN w:val="0"/>
        <w:autoSpaceDE w:val="0"/>
        <w:widowControl/>
        <w:spacing w:line="266" w:lineRule="exact" w:before="2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PANDITJI,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you my reply with regard to Sanskrit.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at length about Varnashrama. A collection of my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been published. I have expressed my present views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foreword.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gist of it is that it is the duty of every Hindu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Harijan, that is, the lowest among the Shudras. Thus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Hinduism be purified and saved.  This includes my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when I shall be able to read your two books. 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like to read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name and address on your card printed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! Why and for whom?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SPEECH AT PRAYER MEETING</w:t>
      </w:r>
    </w:p>
    <w:p>
      <w:pPr>
        <w:autoSpaceDN w:val="0"/>
        <w:autoSpaceDE w:val="0"/>
        <w:widowControl/>
        <w:spacing w:line="204" w:lineRule="exact" w:before="28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1945</w:t>
      </w:r>
    </w:p>
    <w:p>
      <w:pPr>
        <w:autoSpaceDN w:val="0"/>
        <w:autoSpaceDE w:val="0"/>
        <w:widowControl/>
        <w:spacing w:line="30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live on the mercy of anybody except God.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to be fearless.  If you could learn that, nobody would</w:t>
      </w:r>
    </w:p>
    <w:p>
      <w:pPr>
        <w:autoSpaceDN w:val="0"/>
        <w:autoSpaceDE w:val="0"/>
        <w:widowControl/>
        <w:spacing w:line="222" w:lineRule="exact" w:before="384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Varnavyavastha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“Foreword to “Varnavyavastha”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keep you down. If anybody asks me to bow down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head—I am an old man and anybody can push me or knock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down—but if I say, ‘I won’t,’ the utmost he can do is to kill me.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is swaraj.  If everybody acts in the same way or feels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spirit, swaraj is there.  It, however,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go away today but it means that no power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bow down our head. We would not achieve independence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repeating the word like a parrot.  Our deeds must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line.</w:t>
      </w:r>
    </w:p>
    <w:p>
      <w:pPr>
        <w:autoSpaceDN w:val="0"/>
        <w:autoSpaceDE w:val="0"/>
        <w:widowControl/>
        <w:spacing w:line="260" w:lineRule="exact" w:before="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the evening song, Gandhiji said that it was not an easy task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 an appropriate song out of the many composed by Gurudev.  In this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song, the Poet asked them not to be cowards.  They were in a small boat and God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helmsman.  When God was their helmsman they should not be afraid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anything.  His hands were not shaky and He would safely escort them to their </w:t>
      </w:r>
      <w:r>
        <w:rPr>
          <w:rFonts w:ascii="Times" w:hAnsi="Times" w:eastAsia="Times"/>
          <w:b w:val="0"/>
          <w:i w:val="0"/>
          <w:color w:val="000000"/>
          <w:sz w:val="18"/>
        </w:rPr>
        <w:t>destination.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his audience to have faith in God.  They would have to swim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across the ocean of life.  After all, what was fear? The word itself frightened them. 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advised them that they must take the essence of the song to their heart.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them not to leave him, nor would he leave them, so long as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Calcutta.  He also advised them to take part in the prayer by singing in chorus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94" w:lineRule="exact" w:before="2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23-12-1945</w:t>
      </w:r>
    </w:p>
    <w:p>
      <w:pPr>
        <w:autoSpaceDN w:val="0"/>
        <w:autoSpaceDE w:val="0"/>
        <w:widowControl/>
        <w:spacing w:line="294" w:lineRule="exact" w:before="4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127. LETTER TO RANGANAYAKI DEVI</w:t>
      </w:r>
    </w:p>
    <w:p>
      <w:pPr>
        <w:autoSpaceDN w:val="0"/>
        <w:autoSpaceDE w:val="0"/>
        <w:widowControl/>
        <w:spacing w:line="204" w:lineRule="exact" w:before="28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RANGANAYAKI,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shown your letter and cutting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Nayyar.  She says that surgically the thing is substantial.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advise you to pay for your doctor friend for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 If you feel like it you may go to America.  But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solely for you to decide.</w:t>
      </w:r>
    </w:p>
    <w:p>
      <w:pPr>
        <w:autoSpaceDN w:val="0"/>
        <w:autoSpaceDE w:val="0"/>
        <w:widowControl/>
        <w:spacing w:line="260" w:lineRule="exact" w:before="40" w:after="36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think that you should turn your deafness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and listen to the voice from within.  What is worth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written down for you.  But this can be done only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it, not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282"/>
        </w:trPr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ANGANAYAKIDEVI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RIRANGAM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NDIA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1202"/>
        </w:trPr>
        <w:tc>
          <w:tcPr>
            <w:tcW w:type="dxa" w:w="2190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502" w:after="0"/>
        <w:ind w:left="0" w:right="18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128. LETTER TO MANIBEHN</w:t>
      </w:r>
    </w:p>
    <w:p>
      <w:pPr>
        <w:autoSpaceDN w:val="0"/>
        <w:autoSpaceDE w:val="0"/>
        <w:widowControl/>
        <w:spacing w:line="266" w:lineRule="exact" w:before="1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24 P</w:t>
      </w:r>
      <w:r>
        <w:rPr>
          <w:rFonts w:ascii="Times" w:hAnsi="Times" w:eastAsia="Times"/>
          <w:b w:val="0"/>
          <w:i w:val="0"/>
          <w:color w:val="000000"/>
          <w:sz w:val="18"/>
        </w:rPr>
        <w:t>ARGANAS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MANIBEHN,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suggested that the post of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branch of the A.I.S.A.  should be offered to you.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informs me that you have seen the letter to that effect.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be glad if you could honour the post.  I know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capabilities but I was not aware that you were also competent to cope </w:t>
      </w:r>
      <w:r>
        <w:rPr>
          <w:rFonts w:ascii="Times" w:hAnsi="Times" w:eastAsia="Times"/>
          <w:b w:val="0"/>
          <w:i w:val="0"/>
          <w:color w:val="000000"/>
          <w:sz w:val="22"/>
        </w:rPr>
        <w:t>with accounts.  However, if that be so I shall be very pleased. Please,</w:t>
      </w:r>
    </w:p>
    <w:p>
      <w:pPr>
        <w:autoSpaceDN w:val="0"/>
        <w:autoSpaceDE w:val="0"/>
        <w:widowControl/>
        <w:spacing w:line="220" w:lineRule="exact" w:before="36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subscription is in Hindi.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 Kanji Jerajani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let me have your reply, after careful consi-deration. 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the secretaryship I don’t want to be obliged to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as good an accountant as anyone else. I don’t wish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 of women’s talents nor do I want to cover up for them.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all along since my South African days, wished that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acquire the ability to struggle indepen-dently and not 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behind any man, in their own field.  And I believe I have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my endeavour.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it correct for you to become an agent of the artificial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instead of following in the footsteps of your husband? Or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experience any contradiction in becoming a director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mill? I shall expect your reply to this before I arrive at any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 Write to me frankly. Send your reply to the address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above.  I shall be in Bengal and Assam till the 20th of January, </w:t>
      </w:r>
      <w:r>
        <w:rPr>
          <w:rFonts w:ascii="Times" w:hAnsi="Times" w:eastAsia="Times"/>
          <w:b w:val="0"/>
          <w:i w:val="0"/>
          <w:color w:val="000000"/>
          <w:sz w:val="22"/>
        </w:rPr>
        <w:t>but my headquarters will continue to be Sodepur.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I wrote this, which all the same covers all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MUNNALAL G. SHAH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16th and postcard of the 19th.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fee is to be charged from the poor who may be admitted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indoor patients, but we shall accept what they can offer.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we shall follow the practice obtaining in Sevagram. 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our expenses on food are so heavy that no person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can meet them.  We shall have to consider what diet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for those people which will cure them and help them to keep </w:t>
      </w:r>
      <w:r>
        <w:rPr>
          <w:rFonts w:ascii="Times" w:hAnsi="Times" w:eastAsia="Times"/>
          <w:b w:val="0"/>
          <w:i w:val="0"/>
          <w:color w:val="000000"/>
          <w:sz w:val="22"/>
        </w:rPr>
        <w:t>fit.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Along with the poor we shall admit only such wealthy patients </w:t>
      </w:r>
      <w:r>
        <w:rPr>
          <w:rFonts w:ascii="Times" w:hAnsi="Times" w:eastAsia="Times"/>
          <w:b w:val="0"/>
          <w:i w:val="0"/>
          <w:color w:val="000000"/>
          <w:sz w:val="22"/>
        </w:rPr>
        <w:t>who agree to live as the poor do.  I can see no place for them in this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letters are not available.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sanatorium if they have to be provided special facilities. 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even providing a special room for a rich patient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rich.  The plan of constructing new rooms, etc.,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 just now.  For we shall know only from experience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poor patients will seek admission or how many of them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admit.  We shall see what to do when we run short of accomodation.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view, therefore, is that we should incur no expenditure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except what is absolutely essential.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chairs, etc., will of course have to be removed.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himself wished to buy up some of the furniture.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he still wishes to do so.  If he does not, I am afraid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arrange for their disposal.  I can only hope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so.  We shall have to make do with the number of beds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present.  I see that there will be no occasion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future to admit a large number of patients.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reply to this is contained in what has been stated above.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boiler for heating water has become useless,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replaced by a new one.  I did have some talk with the Doctor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I forget what decision we took.  If it is necessary to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mill-owner in the neighbourhood or of Birlaji,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do so.  Do what the Doctor suggests in this matter.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we shall start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right from January 1.  We shall need to make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those who are already there.  And they can even sit on the </w:t>
      </w:r>
      <w:r>
        <w:rPr>
          <w:rFonts w:ascii="Times" w:hAnsi="Times" w:eastAsia="Times"/>
          <w:b w:val="0"/>
          <w:i w:val="0"/>
          <w:color w:val="000000"/>
          <w:sz w:val="22"/>
        </w:rPr>
        <w:t>floor and eat off porcelain plates.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arrangements to buy the required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 If, therefore, you let me know the requirements,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it. You yourself suggested five to seven rolls for three dozen </w:t>
      </w:r>
      <w:r>
        <w:rPr>
          <w:rFonts w:ascii="Times" w:hAnsi="Times" w:eastAsia="Times"/>
          <w:b w:val="0"/>
          <w:i w:val="0"/>
          <w:color w:val="000000"/>
          <w:sz w:val="22"/>
        </w:rPr>
        <w:t>bed-sheets.  Will that number suffice?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consider whether those among the workers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their own arrangements for meals can continue the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our duty willingly to have meat served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it and whose need we ought to supply.  I see no harm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pollution—no one should—in the two kinds of food being cooked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kitchen.  The idea of pollution is a mere excrescence [on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religion].  Those who are vegetarians should follow their dharma.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 evident to me that utensils used for cooking meat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cooking vegetables.  In this matter I think we ought to res-</w:t>
      </w:r>
    </w:p>
    <w:p>
      <w:pPr>
        <w:autoSpaceDN w:val="0"/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pect the wishes of the Doctor and Gulbai.  There should not be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suspicion that we are indirectly trying to introduce vege-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tarian food.  But we welcome anybody accepting vegetarianism on his </w:t>
      </w:r>
      <w:r>
        <w:rPr>
          <w:rFonts w:ascii="Times" w:hAnsi="Times" w:eastAsia="Times"/>
          <w:b w:val="0"/>
          <w:i w:val="0"/>
          <w:color w:val="000000"/>
          <w:sz w:val="22"/>
        </w:rPr>
        <w:t>own as being good for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 be our duty to supply meat or eggs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for whom the Doctor may consider them necessary.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selection of medical assistants will rest with the Doctor.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Calls for no reply.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11. Just now I would regard Balkoba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standard for poor patients.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as representing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I agree with the Doctor that ultimately we shall have to shift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large place.  I have the fullest faith that God will make our </w:t>
      </w:r>
      <w:r>
        <w:rPr>
          <w:rFonts w:ascii="Times" w:hAnsi="Times" w:eastAsia="Times"/>
          <w:b w:val="0"/>
          <w:i w:val="0"/>
          <w:color w:val="000000"/>
          <w:sz w:val="22"/>
        </w:rPr>
        <w:t>path clear.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There is no need just now to call anybody from Sevagram.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Manibhai.  He will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we send for 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The expenditure will have to be met by me.  Is there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in the bank account there? I think I asked this question in a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 too.  Probably it was in a letter addressed to the Doctor.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15. I have always held the view which you have expressed.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replied to all your questions. 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you do not follow, do write to me.  Address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Sodepur.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 postcard today.  The reply to the question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in it is contained in what I have said 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revised the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8622.  Also C.W. 7195.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Balkrishna Bhave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PREMA KANTAK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Decemebr 17 is strange, and so is its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first such letter I have had from you.  You are very busy.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surprising and sad that, though you claim to be a public worker,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embarrassed to have to ask for money from time to time?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one feel embarrassed to ask for money for public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I am sure, seen me putting out my head through windows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railway carriages and begging a pice each from the people. 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even helped me in this.  And still the letter to which I am reply-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seems to have been written by a millionaire. 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feeling embarrassed if you were asking for money for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it be too much to ask for money even a hundred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public cause? You have asked for an additional sum,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sent me a copy of the letter.  If you have addressed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my capacity as Chairman, you should have addressed a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Secretary too.  I can immediately reply to a letter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Secretary.  If you have written to me as to an elder,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me enough details to enable me to send the money to you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delay.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sought your advice as from a daughter, co-worker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more than a sister to Sushila.  Instead of giving the advice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for, you have written as if we were utter strangers.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undertand what all this is.  Address your reply to Sodepur. 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touring in Bengal, and they will redirect the letter from 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10442.  Also C.W. 6881.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4" w:lineRule="exact" w:before="1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DR. N. B. KHARE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KHARE,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Thanks for the same.  I have read it through. </w:t>
      </w:r>
      <w:r>
        <w:rPr>
          <w:rFonts w:ascii="Times" w:hAnsi="Times" w:eastAsia="Times"/>
          <w:b w:val="0"/>
          <w:i w:val="0"/>
          <w:color w:val="000000"/>
          <w:sz w:val="22"/>
        </w:rPr>
        <w:t>Let us see what happens now.</w:t>
      </w:r>
    </w:p>
    <w:p>
      <w:pPr>
        <w:autoSpaceDN w:val="0"/>
        <w:tabs>
          <w:tab w:pos="550" w:val="left"/>
          <w:tab w:pos="3930" w:val="left"/>
          <w:tab w:pos="4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newspaper cutting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seems to me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 Is not what happened quite the opposite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4870.  Courtesy: N. B. Khare</w:t>
      </w:r>
    </w:p>
    <w:p>
      <w:pPr>
        <w:autoSpaceDN w:val="0"/>
        <w:autoSpaceDE w:val="0"/>
        <w:widowControl/>
        <w:spacing w:line="292" w:lineRule="exact" w:before="362" w:after="0"/>
        <w:ind w:left="0" w:right="17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132. LETTER TO T. J. KEDAR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KEDAR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have appeared in the Press.  I am really puzzled.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the original cutting to Dr. Khare.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 you a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case quite the opposite of this? Who, I wonder,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published in this manner? How can such a wrong thing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If Dr. Khare also holds the views that have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papers, the situation cannot be remedied.  Think about it and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It may be taken that my address will be Sodepur till January 20.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shall be touring in Bengal and Assam, I am having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to Sodepur.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along with his letter had sent for Gandhiji’s perusal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India’s scheme for helping the Indians in Malaya.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carried a report of Gandhiji having been eager to meet the addressee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letter of January 12, 1946, denied that he had given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to the Press and was surprised to see the report of their meeting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newspapers.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 worker of C. P. He acted as a mediator between Khare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4, “Letter to Dr. N. B. Khare”, 12-12-1945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writing this.  Nobody has ever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to me.  I know that you did not charge any fee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Ashti-Chimur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4874.  Courtesy: N. B. Khare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HARIGANESH PHATAK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HARIBHAU,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in English.  Why did you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in Marathi if you could not write in Hindustani 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wrong in sending Savitribai’s name.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do so.  It is good that you wrote to Thakkar Bapa.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corresponding with Premabehn.  I shall keep Savitribai’s </w:t>
      </w:r>
      <w:r>
        <w:rPr>
          <w:rFonts w:ascii="Times" w:hAnsi="Times" w:eastAsia="Times"/>
          <w:b w:val="0"/>
          <w:i w:val="0"/>
          <w:color w:val="000000"/>
          <w:sz w:val="22"/>
        </w:rPr>
        <w:t>name in mind.  What is her husband doing 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6103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CHARUCHANDRA BHANDARI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CHARU 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painful.  What can I do?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consideration for my capacity.  I shall not be able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after 4 o’clock.  If I had the strength, I would have gone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places.  I can finish all your work in half an hour.  Do kindly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me.  This is my only request.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8699.  Also C.W. 1470.  Courtesy: A.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Sharda G. Chokhawala”, 6-11-1945, also “Statement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 31-3-1945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ANNASAHEB SAHASRABUDDHE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SAHASRABUDDHE,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gone through everything. 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at the moment nothing needs to be done in this connection.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AHASRABUDDHE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TRIPATHI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TRIPATHI,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to me in English? I have a feeling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either a Maharashtrian or a Gujarati. In which case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one of the three Indian languages. You could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national language or in your mother tongue. 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Bengali if you are a Bengali.  What do you do?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  <w:r>
        <w:rPr>
          <w:rFonts w:ascii="Times" w:hAnsi="Times" w:eastAsia="Times"/>
          <w:b w:val="0"/>
          <w:i/>
          <w:color w:val="000000"/>
          <w:sz w:val="24"/>
        </w:rPr>
        <w:t>.</w:t>
      </w:r>
    </w:p>
    <w:p>
      <w:pPr>
        <w:autoSpaceDN w:val="0"/>
        <w:autoSpaceDE w:val="0"/>
        <w:widowControl/>
        <w:spacing w:line="294" w:lineRule="exact" w:before="31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DISCUSSION WITH POLITICAL WORKERS1</w:t>
      </w:r>
    </w:p>
    <w:p>
      <w:pPr>
        <w:autoSpaceDN w:val="0"/>
        <w:autoSpaceDE w:val="0"/>
        <w:widowControl/>
        <w:spacing w:line="264" w:lineRule="exact" w:before="12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</w:p>
    <w:p>
      <w:pPr>
        <w:autoSpaceDN w:val="0"/>
        <w:autoSpaceDE w:val="0"/>
        <w:widowControl/>
        <w:spacing w:line="260" w:lineRule="exact" w:before="5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[question] was from a lady who wanted to know when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would be released.  Gandhiji was reported to have talked with H. 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about them.  Some of the prisoners were important workers without whom </w:t>
      </w:r>
      <w:r>
        <w:rPr>
          <w:rFonts w:ascii="Times" w:hAnsi="Times" w:eastAsia="Times"/>
          <w:b w:val="0"/>
          <w:i w:val="0"/>
          <w:color w:val="000000"/>
          <w:sz w:val="18"/>
        </w:rPr>
        <w:t>the great organization could not be said to be in full working order.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had naturally discussed with His excellency many questions,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could not allow himself to be cross-examined.  He could only hope with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that if they were on the eve of liberty these prisoners must be set free sooner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than later.  But he warned the lady questioner not to worry about them if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with him that prisons for patriots were gateways to liberty.  Was not India in </w:t>
      </w:r>
      <w:r>
        <w:rPr>
          <w:rFonts w:ascii="Times" w:hAnsi="Times" w:eastAsia="Times"/>
          <w:b w:val="0"/>
          <w:i w:val="0"/>
          <w:color w:val="000000"/>
          <w:sz w:val="18"/>
        </w:rPr>
        <w:t>bondage one vast prison ?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 student who wanted to know what part students were to play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could not understand student organizations antagonistic to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another.  Students should all be lovers of freedom and therefore all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thought.  But their first work was study.  They were all servants of the 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have no communal taint nor could they harbour untouchability.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bound to follow the constructive programme and, through the charkha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it meant, ally themselves with the millions of poor villagers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the rest they should hear everything and everyone respectfully, weigh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follow what they thought was right.  But they must keep out of party </w:t>
      </w:r>
      <w:r>
        <w:rPr>
          <w:rFonts w:ascii="Times" w:hAnsi="Times" w:eastAsia="Times"/>
          <w:b w:val="0"/>
          <w:i w:val="0"/>
          <w:color w:val="000000"/>
          <w:sz w:val="18"/>
        </w:rPr>
        <w:t>politics.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question whether </w:t>
      </w:r>
      <w:r>
        <w:rPr>
          <w:rFonts w:ascii="Times" w:hAnsi="Times" w:eastAsia="Times"/>
          <w:b w:val="0"/>
          <w:i/>
          <w:color w:val="000000"/>
          <w:sz w:val="18"/>
        </w:rPr>
        <w:t>“Vandemataram”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replaced by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song </w:t>
      </w:r>
      <w:r>
        <w:rPr>
          <w:rFonts w:ascii="Times" w:hAnsi="Times" w:eastAsia="Times"/>
          <w:b w:val="0"/>
          <w:i/>
          <w:color w:val="000000"/>
          <w:sz w:val="18"/>
        </w:rPr>
        <w:t>“Qadam, Qadam”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 said that a song that carried such glorious asso-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ciations of sacrifice as </w:t>
      </w:r>
      <w:r>
        <w:rPr>
          <w:rFonts w:ascii="Times" w:hAnsi="Times" w:eastAsia="Times"/>
          <w:b w:val="0"/>
          <w:i/>
          <w:color w:val="000000"/>
          <w:sz w:val="18"/>
        </w:rPr>
        <w:t>“Vandemataram”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never be given up.  It would be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discarding one’s mother.  But they could certainly add a new song or songs like the </w:t>
      </w:r>
      <w:r>
        <w:rPr>
          <w:rFonts w:ascii="Times" w:hAnsi="Times" w:eastAsia="Times"/>
          <w:b w:val="0"/>
          <w:i w:val="0"/>
          <w:color w:val="000000"/>
          <w:sz w:val="18"/>
        </w:rPr>
        <w:t>one mentioned to their repertoire of national songs after due thought and discrimi-</w:t>
      </w:r>
      <w:r>
        <w:rPr>
          <w:rFonts w:ascii="Times" w:hAnsi="Times" w:eastAsia="Times"/>
          <w:b w:val="0"/>
          <w:i w:val="0"/>
          <w:color w:val="000000"/>
          <w:sz w:val="18"/>
        </w:rPr>
        <w:t>nation.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Was there violence by the people in 1942 ?</w:t>
      </w:r>
    </w:p>
    <w:p>
      <w:pPr>
        <w:autoSpaceDN w:val="0"/>
        <w:autoSpaceDE w:val="0"/>
        <w:widowControl/>
        <w:spacing w:line="24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the questioner to his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Tottenham pamphlet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that had the people as a whole not remained non-violent, India would have gone </w:t>
      </w:r>
      <w:r>
        <w:rPr>
          <w:rFonts w:ascii="Times" w:hAnsi="Times" w:eastAsia="Times"/>
          <w:b w:val="0"/>
          <w:i w:val="0"/>
          <w:color w:val="000000"/>
          <w:sz w:val="18"/>
        </w:rPr>
        <w:t>back.  He also thought the Government had senselessly put the principal Congress-</w:t>
      </w:r>
    </w:p>
    <w:p>
      <w:pPr>
        <w:autoSpaceDN w:val="0"/>
        <w:autoSpaceDE w:val="0"/>
        <w:widowControl/>
        <w:spacing w:line="200" w:lineRule="exact" w:before="26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Weekly Letter issued to the Press.  Those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members of the Bengal Provincial Congress Committee, students and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workers.  The meeting took place in the afternoon between 3 and 5 p. m. before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left for Santiniketan.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15-7-1943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16" w:right="136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prison and thus provoked the people who were not yet restrained enough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non-violence.  He had seen nothing to alter his conviction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excesses far outweighed what the people had done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could Congressmen do to draw Muslims to the Congress?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in the presence of the prevailing distrust there should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to enlist Muslims or any other group or individuals.  What however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could do was mutely to serve his Muslim or for that matter every non-Hindu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 as his blood brother.  Such selfless service was bound to tell in the end. </w:t>
      </w:r>
      <w:r>
        <w:rPr>
          <w:rFonts w:ascii="Times" w:hAnsi="Times" w:eastAsia="Times"/>
          <w:b w:val="0"/>
          <w:i w:val="0"/>
          <w:color w:val="000000"/>
          <w:sz w:val="18"/>
        </w:rPr>
        <w:t>That was the way of non-violence, otherwise called love.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what the position of the Congress in relation of class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capitalists and the labouring class was, Gandhiji replied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only in his individual capacity as he was not even a four-anna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 His own relations with his capitalist friends, he remarked, typified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of the Congress towards the capitalist class. He freely accepted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hospitality of capitalists  like the Birlas and made use of their money to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the poor, but the  latter did not expect anything in return from him. 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contrary, they were glad to be exploited by him in the interests of the poor.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relationship with them was ethical.  He could never give up his associations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capitalists because of  fear of anybody.  To do so would, in his opinion, amount to a </w:t>
      </w:r>
      <w:r>
        <w:rPr>
          <w:rFonts w:ascii="Times" w:hAnsi="Times" w:eastAsia="Times"/>
          <w:b w:val="0"/>
          <w:i w:val="0"/>
          <w:color w:val="000000"/>
          <w:sz w:val="18"/>
        </w:rPr>
        <w:t>betrayal of the cause   of the poor.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Similarly, whilst the Congress accepted the financial help and cooperation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capitalists in its fight for independence, it never was and never could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 organization.  The Congress was pledged to defend the rights of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anyone who might attempt to encroach upon them.  From its very inception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stood for the poor, and consciously or unconsciously striven to become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the masses.  In this connection he referred to Dadabhai Naoroji’s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monumental work </w:t>
      </w:r>
      <w:r>
        <w:rPr>
          <w:rFonts w:ascii="Times" w:hAnsi="Times" w:eastAsia="Times"/>
          <w:b w:val="0"/>
          <w:i/>
          <w:color w:val="000000"/>
          <w:sz w:val="18"/>
        </w:rPr>
        <w:t>Poverty and Un-British Rule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showed the deep </w:t>
      </w:r>
      <w:r>
        <w:rPr>
          <w:rFonts w:ascii="Times" w:hAnsi="Times" w:eastAsia="Times"/>
          <w:b w:val="0"/>
          <w:i w:val="0"/>
          <w:color w:val="000000"/>
          <w:sz w:val="18"/>
        </w:rPr>
        <w:t>concern of the Grand Old Man of the Congress for Indian masses.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now understand why he asked them to rally round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all identify themselves and serve the Congress, irrespective of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on its membership register or not.  The Congress  tricolour symbolized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and non-violence. It was the only flag worthy  of  being  adopted  by 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 was  no  power  in  the  universe  greater  than truth.  Bereft of truth man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the four-footed beast.  If they made truth their staff and ahimsa their shield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be irresistible.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told them that he considered himself to be a labourer just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  He did not think that there was any essential antagonism between </w:t>
      </w:r>
      <w:r>
        <w:rPr>
          <w:rFonts w:ascii="Times" w:hAnsi="Times" w:eastAsia="Times"/>
          <w:b w:val="0"/>
          <w:i w:val="0"/>
          <w:color w:val="000000"/>
          <w:sz w:val="18"/>
        </w:rPr>
        <w:t>capital and labour.  In fact he held that labour alone was true capital.  All the gold of</w:t>
      </w:r>
    </w:p>
    <w:p>
      <w:pPr>
        <w:autoSpaceDN w:val="0"/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capitalists could not provide them with one morsel of bread.  Collaboration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was necessary before capital could bear fruit.  Again the gold and silver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capitalists had only a limited currency but labour was universal currency.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capitalists could be robbed of their wealth but no one could rob the labourer of his </w:t>
      </w:r>
      <w:r>
        <w:rPr>
          <w:rFonts w:ascii="Times" w:hAnsi="Times" w:eastAsia="Times"/>
          <w:b w:val="0"/>
          <w:i w:val="0"/>
          <w:color w:val="000000"/>
          <w:sz w:val="18"/>
        </w:rPr>
        <w:t>wealth, namely, industry.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capitalists were after all few in number.  The workers were many.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capital was well organized and had learnt to combine.  If labour realized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inherent strength and the secret of combination it would rule capital instead of being </w:t>
      </w:r>
      <w:r>
        <w:rPr>
          <w:rFonts w:ascii="Times" w:hAnsi="Times" w:eastAsia="Times"/>
          <w:b w:val="0"/>
          <w:i w:val="0"/>
          <w:color w:val="000000"/>
          <w:sz w:val="18"/>
        </w:rPr>
        <w:t>ruled by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commended to them the Ahmedabad Labour Union as a model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copy.  It was perhaps the best organized labour union in the world.  It ran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hospital, schools for children and cheap grain shops out of the union funds.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conducted several successful strikes.  The essential condition of a successful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 was that the strikers should not be dependent on public charity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sustenance during the strike.  They must have an alternative occupation to fall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in a crisis.  He recalled how during the 23 days’ strike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Ahmedabad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workers, he had offered them work but had refused to give them doles. 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demoralized them.  Spinning was an occupation </w:t>
      </w:r>
      <w:r>
        <w:rPr>
          <w:rFonts w:ascii="Times" w:hAnsi="Times" w:eastAsia="Times"/>
          <w:b w:val="0"/>
          <w:i/>
          <w:color w:val="000000"/>
          <w:sz w:val="18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purpose.  He therefore asked them to learn and practise it in their homes.  Concluding,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observed that a strike should be organized not out of hostility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employers but for the restitution of the just rights of labour.  Rights and duties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reciprocal in their nature,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 accrued only from a due performance of the latter.</w:t>
      </w:r>
    </w:p>
    <w:p>
      <w:pPr>
        <w:autoSpaceDN w:val="0"/>
        <w:autoSpaceDE w:val="0"/>
        <w:widowControl/>
        <w:spacing w:line="29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25-12-1945</w:t>
      </w:r>
    </w:p>
    <w:p>
      <w:pPr>
        <w:autoSpaceDN w:val="0"/>
        <w:autoSpaceDE w:val="0"/>
        <w:widowControl/>
        <w:spacing w:line="292" w:lineRule="exact" w:before="6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BHAGAWATICHARAN SHUKLA</w:t>
      </w:r>
    </w:p>
    <w:p>
      <w:pPr>
        <w:autoSpaceDN w:val="0"/>
        <w:autoSpaceDE w:val="0"/>
        <w:widowControl/>
        <w:spacing w:line="294" w:lineRule="exact" w:before="4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December 23,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60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letter. I do not have time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write much to anyone. Your account is very good. I also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reason for choosing Gondia.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on the 17th.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after the addressee’s marriage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place on December 23, 1945.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Krishnachandra”, 18-12-1945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write. You must now be restored to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truly happy when both of you live an ideal life.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R. G. CASEY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on 22nd, when we met, that I would send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acceptance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Tottenham pam-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phlet.  This I do now with great pleasure and hope that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time to read it and, if possible, to share it with Mrs. Casey.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forgot, when we met, to ask you about the salt tax.  I trust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forgotten this humanitarian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question that was put to me yesterday at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friends was about prisoners.  It was addressed by a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that your Government will be wholly wrong if they persist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keeping in jail these prisoners, some of whom have broken </w:t>
      </w:r>
      <w:r>
        <w:rPr>
          <w:rFonts w:ascii="Times" w:hAnsi="Times" w:eastAsia="Times"/>
          <w:b w:val="0"/>
          <w:i w:val="0"/>
          <w:color w:val="000000"/>
          <w:sz w:val="22"/>
        </w:rPr>
        <w:t>down in health.</w:t>
      </w:r>
    </w:p>
    <w:p>
      <w:pPr>
        <w:autoSpaceDN w:val="0"/>
        <w:autoSpaceDE w:val="0"/>
        <w:widowControl/>
        <w:spacing w:line="22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SANTOSH KUMAR BASU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SANTOSH 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and the papers.  I have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painful interest.  I propose to make full use of the facts</w:t>
      </w:r>
    </w:p>
    <w:p>
      <w:pPr>
        <w:autoSpaceDN w:val="0"/>
        <w:tabs>
          <w:tab w:pos="550" w:val="left"/>
        </w:tabs>
        <w:autoSpaceDE w:val="0"/>
        <w:widowControl/>
        <w:spacing w:line="208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 Secretary, Home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India”, 15-7-1943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Political Workers”, 23-12-1945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related to incidents in January 1943, within Mahishadal Thana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Tamluk Sub-division.  The addressee, who was then a minister in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Bengal, had visited Mahishadal and Tamluk during the disturbances.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246" w:lineRule="exact" w:before="48" w:after="26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vouchsafed by you.  I return the papers as suggested by you.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ANTOSH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ASU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862" w:space="0"/>
            <w:col w:w="26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862" w:space="0"/>
            <w:col w:w="26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IAMOND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ARBOUR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IDDERPORE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SHANTIKUMAR N. MORARJEE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SHANTIKUMAR,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 I am leaving for Midnapore. 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at the address given above.  I have got a telegram from the 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acknowledging [receipt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 If a letter follows,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copy of it.  In the telegram he has suggested an interview.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say in your letter is all right.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4807. 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18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142. LETTER TO SARALADEVI SARABHAI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today. I was happy. I know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any position for the sake of honour.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service and I shall be free from worry. Do accept the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>God will make you do only good.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11152. Courtesy: Sarabhai Foundation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8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13-12-1945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been appointed agent of the Kasturba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Trust for Gujarat.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H. L. SHARMA</w:t>
      </w:r>
    </w:p>
    <w:p>
      <w:pPr>
        <w:autoSpaceDN w:val="0"/>
        <w:autoSpaceDE w:val="0"/>
        <w:widowControl/>
        <w:spacing w:line="284" w:lineRule="exact" w:before="12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24,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 I am merely acknowledging it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Midnapore right now. The work is becoming difficult.  Let </w:t>
      </w:r>
      <w:r>
        <w:rPr>
          <w:rFonts w:ascii="Times" w:hAnsi="Times" w:eastAsia="Times"/>
          <w:b w:val="0"/>
          <w:i w:val="0"/>
          <w:color w:val="000000"/>
          <w:sz w:val="22"/>
        </w:rPr>
        <w:t>me see what can be done.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344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08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24, 1945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the 24th December was a great day for the Christians. 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would be Christmas Day and that was the reason why they had heard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translation of one of the best English songs from the “Book of Psalms”.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understand the meaning of the song.  It depicted one who had lost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and was penitent for going on a wrong track.  Now after a period he had been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his mistake and he implored God to guide and show him the right way.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God to illumine his way in order that he might not fall into numerous pits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covered all his way.  Wistful as he was to realize God, he fervently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take to the other world.  He knew that it was God alone who was able to take </w:t>
      </w:r>
      <w:r>
        <w:rPr>
          <w:rFonts w:ascii="Times" w:hAnsi="Times" w:eastAsia="Times"/>
          <w:b w:val="0"/>
          <w:i w:val="0"/>
          <w:color w:val="000000"/>
          <w:sz w:val="18"/>
        </w:rPr>
        <w:t>him from darkness to the kingdom of light.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the essence of the song, said Gandhiji.  What they said in their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was not different from this.  Gandhiji asked all to remember this and respect all </w:t>
      </w:r>
      <w:r>
        <w:rPr>
          <w:rFonts w:ascii="Times" w:hAnsi="Times" w:eastAsia="Times"/>
          <w:b w:val="0"/>
          <w:i w:val="0"/>
          <w:color w:val="000000"/>
          <w:sz w:val="18"/>
        </w:rPr>
        <w:t>religions of the world like their own.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25-12-1945</w:t>
      </w:r>
    </w:p>
    <w:p>
      <w:pPr>
        <w:autoSpaceDN w:val="0"/>
        <w:autoSpaceDE w:val="0"/>
        <w:widowControl/>
        <w:spacing w:line="240" w:lineRule="exact" w:before="1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 it was Gandhiji’s silence day, the speech was read out by Kanu Gandhi.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AMRITLAL V. THAKKAR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accommodate all the topics in one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 on the steamer taking me to Midnapore.</w:t>
      </w:r>
    </w:p>
    <w:p>
      <w:pPr>
        <w:autoSpaceDN w:val="0"/>
        <w:autoSpaceDE w:val="0"/>
        <w:widowControl/>
        <w:spacing w:line="260" w:lineRule="exact" w:before="6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to me about Kuttimalu Amma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Malabar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she may not be able to complete our job if she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>member of the Assembly.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Purnima telling her that I very much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she can be an Agent if she wishes to enter the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 dis--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cussed the same point with Jawaharlal also.  If, however,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not present any difficulty I might revise my   opinion.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anyone wishing to take up work among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village women, will have no time for and no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 For my part, I would suggest that you write to Kuttimalu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Amma to give up her longing for the Assembly; only then will she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work whole-heartedly for the K. G. N. M. Trust.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your second letter—regarding Ram Swarup Khanna.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remember if the words “as far as possible” were dictated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some other trustee.  But they were added during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 If you are inclined to delete the words I shall not say no. 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are to be removed we ought to obtain a formal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trustees.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yet have Shyamlal’s letter in this connection.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Hariji’s report on Midnapore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 there.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 has sent a very good and exhaustive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at Sahibnagar.  The girls of the camp also came and saw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likely to gain some worth-while experience from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however write to me only at the Sodepur address.  Midnapore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will take eight days.  On the 3rd I shall return to Sodepur. </w:t>
      </w:r>
      <w:r>
        <w:rPr>
          <w:rFonts w:ascii="Times" w:hAnsi="Times" w:eastAsia="Times"/>
          <w:b w:val="0"/>
          <w:i w:val="0"/>
          <w:color w:val="000000"/>
          <w:sz w:val="22"/>
        </w:rPr>
        <w:t>After having spent there a few days I shall go to Assam, where 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V. Kuttimalu Amma, wife of K. Madhava Menon, for some time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>and later President of the Kerala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Purnima Bannerjee”, 18-12-1945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spend seven days at the most.  After that to Madras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Sodepur.  The date fixed for Madras is 23rd January. 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 there.  Will you be going to Madras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this because we had some talk about the K. G. N. M. Trust. </w:t>
      </w:r>
      <w:r>
        <w:rPr>
          <w:rFonts w:ascii="Times" w:hAnsi="Times" w:eastAsia="Times"/>
          <w:b w:val="0"/>
          <w:i w:val="0"/>
          <w:color w:val="000000"/>
          <w:sz w:val="22"/>
        </w:rPr>
        <w:t>Spending a day in Orissa does not appear possible.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8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146. LETTER TO JATINDAS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JATINDAS,</w:t>
      </w:r>
    </w:p>
    <w:p>
      <w:pPr>
        <w:autoSpaceDN w:val="0"/>
        <w:autoSpaceDE w:val="0"/>
        <w:widowControl/>
        <w:spacing w:line="260" w:lineRule="exact" w:before="38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say that I must write my own letters they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delayed, or I may not even be able to write them.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you had better give up the desire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written in my own hand.  That occasionally I may write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different matter.  This is in reply to your letter of the 18th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me yesterday at Sodepur.  I am dictating this on board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taking me to Midnapore.  It is good you have gone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for the silver jubilee celebration of the girls’ school.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take a leading part in the athletic events.  And I hardly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about the Art section. Don’t act in haste.  I am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issue an immediate summons for you to rush to me ! After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work there and I also believe it will bear fruit.  Besides,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immensely please me if you satisfy Father. A selfless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gets an opportunity to serve wherever he goes. 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searching for a field of service does not arise.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laya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write whatever is right regarding the Vithal Kanya Vidya-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affair after you write to me.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fine.  Send the reply to the Sodepur 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appears I shall be leaving Bengal on January 21st.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ATIN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girls’ school at Nadiad in Gujarat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SAUDAMINI G. MEHTA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Did you have the purse you had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for the Bengal Harijan Sevak Sangh? Anyway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or not you have it.  For my part, I have collected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large amount.  How much would you require?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 If you say that no sum will be too much I am going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   as a lazy person.  Workers who only know how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produce what they spend cannot do any work. 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experience over the past sixty years.  It began with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we formed the Vegetarian Society in the Way’s Hotel,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collect funds from amongst the members, with the result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achieved nothing.  I occasionally exposed myself to laughter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remember anyone having been converted to vegetarianism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activity.  My later experience gradually proved sweeter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then decided that funds would be collected from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whom we proposed to work.  That balanced the two 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I became a “Mahatma”.  I am pointing out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>way in case you want to become one. This by way of jest. I am dicta-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this on board the steamer taking me to Midnapore.  That is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some time.  About meeting Harijan workers you may decide </w:t>
      </w:r>
      <w:r>
        <w:rPr>
          <w:rFonts w:ascii="Times" w:hAnsi="Times" w:eastAsia="Times"/>
          <w:b w:val="0"/>
          <w:i w:val="0"/>
          <w:color w:val="000000"/>
          <w:sz w:val="22"/>
        </w:rPr>
        <w:t>after I return.</w:t>
      </w:r>
    </w:p>
    <w:p>
      <w:pPr>
        <w:autoSpaceDN w:val="0"/>
        <w:autoSpaceDE w:val="0"/>
        <w:widowControl/>
        <w:spacing w:line="260" w:lineRule="exact" w:before="11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AUDAMINI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4" w:lineRule="exact" w:before="2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67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SUCHETA KRIPALANI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SUCHETA,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report. It is very good. You have given all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mation.  I got your report the day before yesterday after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camp met me.  I have written to Purnima.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Hope P [rofessor]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0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UCHETA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LLAHABAD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262" w:after="5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DHOLKE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DHOLKE,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2498" w:space="0"/>
            <w:col w:w="4018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208"/>
        <w:ind w:left="2172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20"/>
        </w:rPr>
        <w:t>; M</w:t>
      </w:r>
      <w:r>
        <w:rPr>
          <w:rFonts w:ascii="Times" w:hAnsi="Times" w:eastAsia="Times"/>
          <w:b w:val="0"/>
          <w:i w:val="0"/>
          <w:color w:val="000000"/>
          <w:sz w:val="18"/>
        </w:rPr>
        <w:t>IDNAPORE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2498" w:space="0"/>
            <w:col w:w="401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the newspaper cutting. I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all these things.  Even a well-meaning report can do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thought that any part of the report can do harm.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thought that any part of the report was going to be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>In parts it is not even true. What can I say about the comment appear-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</w:t>
      </w:r>
      <w:r>
        <w:rPr>
          <w:rFonts w:ascii="Times" w:hAnsi="Times" w:eastAsia="Times"/>
          <w:b w:val="0"/>
          <w:i/>
          <w:color w:val="000000"/>
          <w:sz w:val="22"/>
        </w:rPr>
        <w:t>Navabharat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 Nagpur Times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</w:p>
    <w:p>
      <w:pPr>
        <w:autoSpaceDN w:val="0"/>
        <w:autoSpaceDE w:val="0"/>
        <w:widowControl/>
        <w:spacing w:line="220" w:lineRule="exact" w:before="23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Purnima Bannerjee”, 18-12-1945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J. B. Kripalani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H. C. DASAPPA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DASAPPA,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addressed to Rajkumari. When will you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Hindi? Make an effort, or is it that you cannot even make an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life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tempt me as far as Mysore is concerned.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least like it for the camp of the Kasturba Memorial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afraid it is necessary for you and me to develop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C. D</w:t>
      </w:r>
      <w:r>
        <w:rPr>
          <w:rFonts w:ascii="Times" w:hAnsi="Times" w:eastAsia="Times"/>
          <w:b w:val="0"/>
          <w:i w:val="0"/>
          <w:color w:val="000000"/>
          <w:sz w:val="18"/>
        </w:rPr>
        <w:t>ASAPPA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URUKUL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 of the Hindi: Pyarelal Papers. 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SHRIKRISHNADAS JAJU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JAJUJI,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 If the Congress wants us to organize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during the Congress session and is willing to pay for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it.  Did the Professor write to you? Will you write to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ask him? Who will look after the work? Will you leave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Vichitra 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copy of what I have written about Manibehn.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letter from her.  I send a copy of it.  There is no need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  You will know my mind from my letter.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4" w:lineRule="exact" w:before="2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67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VICHITRA NARAYAN SHARMA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VICHITRA,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aware of the quarrel between Gadodiaji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Sharma? What do you know about it and what is your opinion?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Gadodiaji does khadi work. He says that he is doing it sincerely.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how far that is so.</w:t>
      </w:r>
    </w:p>
    <w:p>
      <w:pPr>
        <w:autoSpaceDN w:val="0"/>
        <w:autoSpaceDE w:val="0"/>
        <w:widowControl/>
        <w:spacing w:line="240" w:lineRule="exact" w:before="68" w:after="0"/>
        <w:ind w:left="6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SPEECH AT PUBLIC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8" w:lineRule="exact" w:before="60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IAMOND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ARBOUR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25, 1945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already had one blessing from them. They had gathered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thousands but there was no noise and they were sitting there quietly and peacefully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 the scorching sum. If he left them after two hours, he would be going to serve </w:t>
      </w:r>
      <w:r>
        <w:rPr>
          <w:rFonts w:ascii="Times" w:hAnsi="Times" w:eastAsia="Times"/>
          <w:b w:val="0"/>
          <w:i w:val="0"/>
          <w:color w:val="000000"/>
          <w:sz w:val="18"/>
        </w:rPr>
        <w:t>them elsewhere. If they realized that in their heart he would be really happy.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many of them, men and women, were spinning there. That was a sight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pleasing to him. He also desired to thank them for the purse of Rs. 25,250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him for work in this sub-division. It was  still more pleasing to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money had been collected from 3,900 persons. He was giving it to Charu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sure that it would be spent wise with maximum benefit. He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work would be taken up with this sum as capital.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had read and heard of the calamities suffered by the people of this 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due to flood, famine and pesstilence. He also knew that unless they bore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calamities with fortitude, they would not be able to survive in this would. Calamities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at every moment in some place or other and humanity all over the world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pass through such sufferings. Today humanity was suffering in one form or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over the world. But if people thought of them as misfortunes falling on them and </w:t>
      </w:r>
      <w:r>
        <w:rPr>
          <w:rFonts w:ascii="Times" w:hAnsi="Times" w:eastAsia="Times"/>
          <w:b w:val="0"/>
          <w:i w:val="0"/>
          <w:color w:val="000000"/>
          <w:sz w:val="18"/>
        </w:rPr>
        <w:t>broke under them, they would not be able to reap good out of evil.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songs sung at Khadi Pratishthan at prayer-time every day had one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and that was that even those who suffer get the blessings of God hidden in </w:t>
      </w:r>
      <w:r>
        <w:rPr>
          <w:rFonts w:ascii="Times" w:hAnsi="Times" w:eastAsia="Times"/>
          <w:b w:val="0"/>
          <w:i w:val="0"/>
          <w:color w:val="000000"/>
          <w:sz w:val="18"/>
        </w:rPr>
        <w:t>those sufferings.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4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Hindi speech was simultaneouly rendered into Bengali by Satis </w:t>
      </w:r>
      <w:r>
        <w:rPr>
          <w:rFonts w:ascii="Times" w:hAnsi="Times" w:eastAsia="Times"/>
          <w:b w:val="0"/>
          <w:i w:val="0"/>
          <w:color w:val="000000"/>
          <w:sz w:val="18"/>
        </w:rPr>
        <w:t>Chandra Das Gupta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Charuchandra Bhandari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pained him to find that thousands of villagers were still coming there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distant places. It had been decided that he should come there at half past three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with them for two hours. If he had done so his progamme of work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disturbed and he would not have been able to serve them as he desired.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 faith and it was still with him after he had come there. That was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charkha. He had been saying from the very beginning that if we did not have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charkha and realized its inner meaning, we would not be able to live peacefully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Hindustan. He had been saying this for 60 years, and this was true not noly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 but for the whole world, wherever humanity lived, whether it was a small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community or country. Humanity could not live peacefully unless it accepted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 of truth and non-violence. It needed to be said that hooliganism or rowdyism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enable us to bring swaraj or do anythiny good for humanity.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if the 40 crores of people in India were truly imbued with this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>truth and non-violence then sawraj would be in our hands.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also tell them briefly the significance of the charkha. They would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poorest of the poor could have a charkha and spin. He had not seen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 which could be as useful as the charkha. Spinning was a form of labour.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did not work for his bread, he would be like a thief stealing the property of </w:t>
      </w:r>
      <w:r>
        <w:rPr>
          <w:rFonts w:ascii="Times" w:hAnsi="Times" w:eastAsia="Times"/>
          <w:b w:val="0"/>
          <w:i w:val="0"/>
          <w:color w:val="000000"/>
          <w:sz w:val="18"/>
        </w:rPr>
        <w:t>others. The charkha gave them scope for honest labour.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country persons who knew English and who were said to be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us that our people, who had no work to do for six months, could have nothing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 for them but begging. He would tell them that they would have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intelligence in spinning too. A few minutes earlier he was spinning. The charkha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but there was something wrong in it. He had to mend it before he could spin.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way, if there was anything wrong in the machinery used by the people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we would not be able to reap the maximum benefit out of it. Here one charkha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wrong. What would be the fate of Hindustan if 40 crores of charkhas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wrong? Those who believed that swaraj could be won by the charkha,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have the blessings   of God. So long as we did not believe in God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able to banish fear  from our mind. A person or people who was not </w:t>
      </w:r>
      <w:r>
        <w:rPr>
          <w:rFonts w:ascii="Times" w:hAnsi="Times" w:eastAsia="Times"/>
          <w:b w:val="0"/>
          <w:i w:val="0"/>
          <w:color w:val="000000"/>
          <w:sz w:val="18"/>
        </w:rPr>
        <w:t>fearless could not be free. That was a simple truth.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desired to thank them again for they had listened to him quietly.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they had listened and realized what he had said. If, however,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been able to follow him, he hoped what he had said would be  translated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 and circulated among them. When he heard that  they would be glad if he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prayer there he was greatly delighted. He  would hold his prayer for a few minutes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would take leave of them. That did not mean that his work there was finished.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go to the launch and hold discussions with their representatives. If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according to his plan, he would know his duties towards them. Concluding 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 said 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101 </w:t>
      </w:r>
    </w:p>
    <w:p>
      <w:pPr>
        <w:sectPr>
          <w:pgSz w:w="9360" w:h="12960"/>
          <w:pgMar w:top="524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you to be quiet at the time of prayer.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wholly given to meditation of God while praying.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>not parrot-like repetition of words. It is meaningless without single-</w:t>
      </w:r>
      <w:r>
        <w:rPr>
          <w:rFonts w:ascii="Times" w:hAnsi="Times" w:eastAsia="Times"/>
          <w:b w:val="0"/>
          <w:i w:val="0"/>
          <w:color w:val="000000"/>
          <w:sz w:val="22"/>
        </w:rPr>
        <w:t>ness of heart.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26-12-1945</w:t>
      </w:r>
    </w:p>
    <w:p>
      <w:pPr>
        <w:autoSpaceDN w:val="0"/>
        <w:autoSpaceDE w:val="0"/>
        <w:widowControl/>
        <w:spacing w:line="292" w:lineRule="exact" w:before="31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DISCUSSION WITH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On or after December 25,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all that has been done has been well done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been done. On the contrary, much of it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done. That the people did not remain inert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satisfaction, but the fact that after all these years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what the Congress stood for is a matter for sorrow.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did was thoughtless. By its very nature it could not be sus-</w:t>
      </w:r>
      <w:r>
        <w:rPr>
          <w:rFonts w:ascii="Times" w:hAnsi="Times" w:eastAsia="Times"/>
          <w:b w:val="0"/>
          <w:i w:val="0"/>
          <w:color w:val="000000"/>
          <w:sz w:val="22"/>
        </w:rPr>
        <w:t>tained.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graphically put in your reports how you blew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track, put roads out of use, burnt a </w:t>
      </w:r>
      <w:r>
        <w:rPr>
          <w:rFonts w:ascii="Times" w:hAnsi="Times" w:eastAsia="Times"/>
          <w:b w:val="0"/>
          <w:i/>
          <w:color w:val="000000"/>
          <w:sz w:val="22"/>
        </w:rPr>
        <w:t>kutchery,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seized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a parallel government and so on. This is not the technique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action. People committed the mistake of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did not involve killing was non-violence. Sometimes killing </w:t>
      </w:r>
      <w:r>
        <w:rPr>
          <w:rFonts w:ascii="Times" w:hAnsi="Times" w:eastAsia="Times"/>
          <w:b w:val="0"/>
          <w:i w:val="0"/>
          <w:color w:val="000000"/>
          <w:sz w:val="22"/>
        </w:rPr>
        <w:t>is the cleanest part of violence. If you kill the mischief-maker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there is an end to it as far as he is concerned, but harassment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 It did not put out mischief. On the contrary, it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>mischief on our own heads. The authorities became vindictive.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haps, you will say that they would have been vindictive anyhow,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what we should desire or aim at. It does not pay us to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go into panic.</w:t>
      </w:r>
    </w:p>
    <w:p>
      <w:pPr>
        <w:autoSpaceDN w:val="0"/>
        <w:autoSpaceDE w:val="0"/>
        <w:widowControl/>
        <w:spacing w:line="260" w:lineRule="exact" w:before="34" w:after="168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August 1942, the authorities became panicky. We gave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excuse.  But  they  are  a  people  who  do  not  know   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is; their cowardice is not fundamental. So, they let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thanas, kutcheries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panchayat courts, etc., remain in your hands for </w:t>
      </w:r>
      <w:r>
        <w:rPr>
          <w:rFonts w:ascii="Times" w:hAnsi="Times" w:eastAsia="Times"/>
          <w:b w:val="0"/>
          <w:i w:val="0"/>
          <w:color w:val="000000"/>
          <w:sz w:val="22"/>
        </w:rPr>
        <w:t>a short while as toys but as soon as they had completed their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 they turned the full blast of their machinery of retaliation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us. It is not in this way that India will attain her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afford to repeat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4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ment”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102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Extracted from Pyarelal’s “Non-violent Technique and Parallel Govern-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Gandhiji was in Mahishadal from December 25 to 30.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have to reckon not with Britain alone but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You cannot successfully fight them with their own weapons.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you cannot go beyond the atom bomb. Unless we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>new way of figting imperialism of all brands in the place of the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worn one of a violent rising, there is no hope for the oppressed races </w:t>
      </w:r>
      <w:r>
        <w:rPr>
          <w:rFonts w:ascii="Times" w:hAnsi="Times" w:eastAsia="Times"/>
          <w:b w:val="0"/>
          <w:i w:val="0"/>
          <w:color w:val="000000"/>
          <w:sz w:val="22"/>
        </w:rPr>
        <w:t>of  the earth.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nobody  be misled by the Russian parallel. Our tradition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different from Russia’s. The historical setting too is defferent.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Russia the whole population was under arms; Indian masses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arms even if they could be given the necessary training.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useless to think that our rulers will let us give them that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at a stroke disarmed a first-rate military State like </w:t>
      </w:r>
      <w:r>
        <w:rPr>
          <w:rFonts w:ascii="Times" w:hAnsi="Times" w:eastAsia="Times"/>
          <w:b w:val="0"/>
          <w:i w:val="0"/>
          <w:color w:val="000000"/>
          <w:sz w:val="22"/>
        </w:rPr>
        <w:t>Japan. Today Japan lies prostrate at the conqueror’s feet. But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knows no defeat. It must however be true non-violence,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make-believe. I would not shed a single tear if I alone were left to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such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After all that we have done and suffered, we have begun to doubt whether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energies have flowed in the right channel, whether the mass awakening was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misdirected. But is not non-violent rebellion a programme of seizure of power 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Therein lies the fallacy. A non-violent revolution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‘seizure of power’. It is a programme of transforma-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relationships ending in a peaceful transfer of power.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fully carried out the five steps outlined by me in my 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A.I.C.C. in Bombay, and had there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atmosphere of non-violence, the Government’s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would have been sterilized and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to yield to the national demand.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under the impact of foreign invasion or some such. cause </w:t>
      </w:r>
      <w:r>
        <w:rPr>
          <w:rFonts w:ascii="Times" w:hAnsi="Times" w:eastAsia="Times"/>
          <w:b w:val="0"/>
          <w:i w:val="0"/>
          <w:color w:val="000000"/>
          <w:sz w:val="22"/>
        </w:rPr>
        <w:t>the ruling power abdicates and a vacuum is created, the people’s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 will naturally take over its functions but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jatiya  sarkar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 other sanction except that of non-violence and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to enforce its fiats. It will never use coercion.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hold contrary views will receive a full measure of security </w:t>
      </w:r>
      <w:r>
        <w:rPr>
          <w:rFonts w:ascii="Times" w:hAnsi="Times" w:eastAsia="Times"/>
          <w:b w:val="0"/>
          <w:i w:val="0"/>
          <w:color w:val="000000"/>
          <w:sz w:val="22"/>
        </w:rPr>
        <w:t>under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an instance of the infinitely greater efficacy of the non-violent technique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compared to the technique of coercion, he mentioned the case of Bardoli.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Midnapore whilst they succeeded in capturing a few symbols of power in the initial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A.I.C.C Meeting”, 8-8-1942 and “Speech at A.I.C.C.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8-8-1942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103 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stages, they could not retain the fruits of their success. But in Bardoli the satyagrahis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able fully to retain the gains of their struggle.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have seen that all your bravery could not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violation of women. Now that is intolerable. No one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cast an evil eye upon them. This requires inculcation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form of bravery, i. e., that of non-violence which can hurl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at death and against which the power of the aggressor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prevail. This is what I am trying to do. It may take time. It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to infuse this kind of higher courage among the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kind of non violene will ever come into play or not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know. But you who have had training in non-violence for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ought to realize that in your hands non-violence should show all </w:t>
      </w:r>
      <w:r>
        <w:rPr>
          <w:rFonts w:ascii="Times" w:hAnsi="Times" w:eastAsia="Times"/>
          <w:b w:val="0"/>
          <w:i w:val="0"/>
          <w:color w:val="000000"/>
          <w:sz w:val="22"/>
        </w:rPr>
        <w:t>the brilliance that is inherent in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next wanted to know as to how they could start on the right lines.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reply prescribed to them the spinning-wheel as “the symbol and central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sun of the 8-fold constructive programme”. It was the best way of achieving social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solidarity and non-violent organization. The technique of non-violent action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in isolating and sterilizing the instruments of evil. </w:t>
      </w:r>
      <w:r>
        <w:rPr>
          <w:rFonts w:ascii="Times" w:hAnsi="Times" w:eastAsia="Times"/>
          <w:b w:val="0"/>
          <w:i/>
          <w:color w:val="000000"/>
          <w:sz w:val="18"/>
        </w:rPr>
        <w:t>Jatiya sarkar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based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would not put Government servants under duress but would effectively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isolate them so that they would either have to align themselves with the people or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reduced to the necessity of carrying out the foreign Government’s writ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undiluted barbarism of which they would soon sicken and tire. Even their relations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dear ones would desert them.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presupposes that no section among the people is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sense of injustice and wrong at the hands of the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exploitation and communal rancour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under a </w:t>
      </w:r>
      <w:r>
        <w:rPr>
          <w:rFonts w:ascii="Times" w:hAnsi="Times" w:eastAsia="Times"/>
          <w:b w:val="0"/>
          <w:i/>
          <w:color w:val="000000"/>
          <w:sz w:val="22"/>
        </w:rPr>
        <w:t>jatiya sarkar,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it will be like a house divided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itself which must fall.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155. LETTER TO HOMI</w:t>
      </w:r>
    </w:p>
    <w:p>
      <w:pPr>
        <w:autoSpaceDN w:val="0"/>
        <w:autoSpaceDE w:val="0"/>
        <w:widowControl/>
        <w:spacing w:line="294" w:lineRule="exact" w:before="1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HOMI,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not to get involved in the Assembly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it matter if the people ask you to? Moreover, of what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my testimonial be? For a noble person his own noble acts or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are the testimonials.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AMRITLAL V. THAKKAR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letter from the Kanya Gurukul. I think you had </w:t>
      </w:r>
      <w:r>
        <w:rPr>
          <w:rFonts w:ascii="Times" w:hAnsi="Times" w:eastAsia="Times"/>
          <w:b w:val="0"/>
          <w:i w:val="0"/>
          <w:color w:val="000000"/>
          <w:sz w:val="22"/>
        </w:rPr>
        <w:t>better write to the Gurukul lady yourself.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BHAILALBHAI PATEL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BHAILALBHAI,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As on reading it I got a clearer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enthusiasm, I felt that I might not by myself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justice to that enthusiasm and, therefore, showed the letter to 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perienced co-workers who are in my party. I was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by Shri Satis Babu and Shri Annanda Babu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brought me to Midnapore. Both of them are learned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thinkers and are taking the utmost interest in constructive work.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men who would obstinately  cling to their own ideas;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go wherever the quest of truth leads them. Neither of them has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Annanda Chowdhury, a veteran constructive worker or Bengal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105 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impressed by tractors, nor very much by electrically operated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mills. Since I myself am temperamentally cast in adifferent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mould, I leave out myself. I asked Satis Babu to reduce his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am sending his note in the original. Annanda Babu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proofs in support of his view and he will collect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 note after the present tour is over. I will send it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 ultimately the gulf between the two opposite views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unbridged, and everything will depend on experience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you should cling to the view which you hold so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on it. I have always acted on what I believe to be true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but right that I should continue to do so. Keep on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>if there is anything which you feel might change my views.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Shri Bhailalbhai Patel, Sitermi Janmagranth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Abhinandangranth, 1958, </w:t>
      </w:r>
      <w:r>
        <w:rPr>
          <w:rFonts w:ascii="Times" w:hAnsi="Times" w:eastAsia="Times"/>
          <w:b w:val="0"/>
          <w:i w:val="0"/>
          <w:color w:val="000000"/>
          <w:sz w:val="18"/>
        </w:rPr>
        <w:t>p. 254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SADHU CHARANDAS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SADHU  CHARANDAS,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quite a lot on students.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it and do whatever you feel is right. What can be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>it which makes you sleepless ?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8"/>
        </w:rPr>
        <w:t>HARANDAS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(G</w:t>
      </w:r>
      <w:r>
        <w:rPr>
          <w:rFonts w:ascii="Times" w:hAnsi="Times" w:eastAsia="Times"/>
          <w:b w:val="0"/>
          <w:i w:val="0"/>
          <w:color w:val="000000"/>
          <w:sz w:val="18"/>
        </w:rPr>
        <w:t>ANJAM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159. LETTER TO DHARMA DEV SHASTRI</w:t>
      </w:r>
    </w:p>
    <w:p>
      <w:pPr>
        <w:autoSpaceDN w:val="0"/>
        <w:autoSpaceDE w:val="0"/>
        <w:widowControl/>
        <w:spacing w:line="266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 DHARMA  DEV  SHASTRI,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true that you have fallen ill? Get well soon. Why did you </w:t>
      </w:r>
      <w:r>
        <w:rPr>
          <w:rFonts w:ascii="Times" w:hAnsi="Times" w:eastAsia="Times"/>
          <w:b w:val="0"/>
          <w:i w:val="0"/>
          <w:color w:val="000000"/>
          <w:sz w:val="22"/>
        </w:rPr>
        <w:t>fall ill ?</w:t>
      </w:r>
    </w:p>
    <w:p>
      <w:pPr>
        <w:autoSpaceDN w:val="0"/>
        <w:autoSpaceDE w:val="0"/>
        <w:widowControl/>
        <w:spacing w:line="240" w:lineRule="exact" w:before="5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ARSHAN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SHOK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160. LETTER TO HARIPRASAD SHASTRI</w:t>
      </w:r>
    </w:p>
    <w:p>
      <w:pPr>
        <w:autoSpaceDN w:val="0"/>
        <w:autoSpaceDE w:val="0"/>
        <w:widowControl/>
        <w:spacing w:line="266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HARIPRASAD  SHASTRI,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did you write in English?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also for the sake of Truth. Who knows what consummation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serve Truth. It is better to keep on doing what we  consider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irrespective of the result.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ARIPRASAD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HASTRI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30 L</w:t>
      </w:r>
      <w:r>
        <w:rPr>
          <w:rFonts w:ascii="Times" w:hAnsi="Times" w:eastAsia="Times"/>
          <w:b w:val="0"/>
          <w:i w:val="0"/>
          <w:color w:val="000000"/>
          <w:sz w:val="18"/>
        </w:rPr>
        <w:t>ANSDOWN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RESCENT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–W II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HARIRAM</w:t>
      </w:r>
    </w:p>
    <w:p>
      <w:pPr>
        <w:autoSpaceDN w:val="0"/>
        <w:autoSpaceDE w:val="0"/>
        <w:widowControl/>
        <w:spacing w:line="266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HARIRAM,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 letter, I cannot do anything in this matter.</w:t>
      </w:r>
    </w:p>
    <w:p>
      <w:pPr>
        <w:autoSpaceDN w:val="0"/>
        <w:autoSpaceDE w:val="0"/>
        <w:widowControl/>
        <w:spacing w:line="220" w:lineRule="exact" w:before="86" w:after="0"/>
        <w:ind w:left="0" w:right="3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107 </w:t>
      </w:r>
    </w:p>
    <w:p>
      <w:pPr>
        <w:sectPr>
          <w:pgSz w:w="9360" w:h="12960"/>
          <w:pgMar w:top="516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MUKHERJEE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MUKHERJEE,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dated 23rd December. I have had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son. I hope your wife is now well. I have gone through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from Nepal that you have sent. I do not see what help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This work perhaps can be done only by people like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it. It cannot be done with the help of a certificate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of Nepal or anyone else.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1945</w:t>
      </w:r>
    </w:p>
    <w:p>
      <w:pPr>
        <w:autoSpaceDN w:val="0"/>
        <w:autoSpaceDE w:val="0"/>
        <w:widowControl/>
        <w:spacing w:line="26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to know what you have done so long,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about your sufferings, and after that to try to help ameliorate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here to deliver speeches. I have delivered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 my life. Now I am old in age and there has been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mind, and I think by delivering speeches I will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 good to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sufferings of the people of Midnapore during the past years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was  anxious to visit the  district for some time,  and he was glad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got the opportunity today. During his stay in their midst, he would study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conditions–political and economic.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advised the gathering to join in singing God’s name as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doing so they would pick up the habit of doing things unitedly. Swaraj could not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by anybody. The people must possess unity of strength for achieving it. It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meant non-violence or peace.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27-12-1945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held in the open space adjoining Gandhiji’s hut. It was </w:t>
      </w:r>
      <w:r>
        <w:rPr>
          <w:rFonts w:ascii="Times" w:hAnsi="Times" w:eastAsia="Times"/>
          <w:b w:val="0"/>
          <w:i w:val="0"/>
          <w:color w:val="000000"/>
          <w:sz w:val="18"/>
        </w:rPr>
        <w:t>attended by more than one lakh people.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20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27,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we can conduct ourselves unitedly as we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the rhythm of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sung, then whatever injury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on us and however wronged we may be as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visitation of Nature or policy of the State, we will be the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keep our head unbent. History provides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instances.</w:t>
      </w:r>
    </w:p>
    <w:p>
      <w:pPr>
        <w:autoSpaceDN w:val="0"/>
        <w:autoSpaceDE w:val="0"/>
        <w:widowControl/>
        <w:spacing w:line="260" w:lineRule="exact" w:before="4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referred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sung at the meeting and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>it would not distort the meaning of the song if in the place of ”temple” the word</w:t>
      </w:r>
      <w:r>
        <w:rPr>
          <w:rFonts w:ascii="Times" w:hAnsi="Times" w:eastAsia="Times"/>
          <w:b w:val="0"/>
          <w:i w:val="0"/>
          <w:color w:val="000000"/>
          <w:sz w:val="18"/>
        </w:rPr>
        <w:t>“liberation” was used.</w:t>
      </w:r>
    </w:p>
    <w:p>
      <w:pPr>
        <w:autoSpaceDN w:val="0"/>
        <w:autoSpaceDE w:val="0"/>
        <w:widowControl/>
        <w:spacing w:line="260" w:lineRule="exact" w:before="2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But, asked Gandhiji, what was exactly that liberation which the Poet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song and they as well wanted to attain? Was it the liberation or salvation that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after his death or was it the liberation from all vestiges of bondage that a human </w:t>
      </w:r>
      <w:r>
        <w:rPr>
          <w:rFonts w:ascii="Times" w:hAnsi="Times" w:eastAsia="Times"/>
          <w:b w:val="0"/>
          <w:i w:val="0"/>
          <w:color w:val="000000"/>
          <w:sz w:val="18"/>
        </w:rPr>
        <w:t>being suffered under in this world ?</w:t>
      </w:r>
    </w:p>
    <w:p>
      <w:pPr>
        <w:autoSpaceDN w:val="0"/>
        <w:autoSpaceDE w:val="0"/>
        <w:widowControl/>
        <w:spacing w:line="260" w:lineRule="exact" w:before="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congregation, Gandhiji hoped, would agree with him that they all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liberation from bondage in this world. If that was the hankering then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appreciate the significance of a unitedly given rhythm.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suffering under a bondage of foreign yoke and consequently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anxious to be liberated therefrom. There might be, if not equally, strong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influences in their country which also were anxious to keep them down in bondage.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anxious to get rid of all these bondages but,  added Gandhiji, the worst type </w:t>
      </w:r>
      <w:r>
        <w:rPr>
          <w:rFonts w:ascii="Times" w:hAnsi="Times" w:eastAsia="Times"/>
          <w:b w:val="0"/>
          <w:i w:val="0"/>
          <w:color w:val="000000"/>
          <w:sz w:val="18"/>
        </w:rPr>
        <w:t>of bondage was that which enabled one to submit himself to any form of slavery.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 was a slave to may things— his property, his desires, They should seek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deliverance from all these things. If they could press forward their claim for liberation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these bondages in the same way as they did in maintaining the rhythm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chorus of the </w:t>
      </w:r>
      <w:r>
        <w:rPr>
          <w:rFonts w:ascii="Times" w:hAnsi="Times" w:eastAsia="Times"/>
          <w:b w:val="0"/>
          <w:i/>
          <w:color w:val="000000"/>
          <w:sz w:val="18"/>
        </w:rPr>
        <w:t>bhajan,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would, he hoped, realize his message.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kept rhythm by a movement of the hands, the feeling of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came from within. In other words their hearts were attuned to the outside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movements. That was exactly the thing prerequisite to the attainment of salvation.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28-12-1945</w:t>
      </w:r>
    </w:p>
    <w:p>
      <w:pPr>
        <w:autoSpaceDN w:val="0"/>
        <w:autoSpaceDE w:val="0"/>
        <w:widowControl/>
        <w:spacing w:line="240" w:lineRule="exact" w:before="1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 meeting was  attended by over one lakh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109 </w:t>
      </w:r>
    </w:p>
    <w:p>
      <w:pPr>
        <w:sectPr>
          <w:pgSz w:w="9360" w:h="12960"/>
          <w:pgMar w:top="516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AMRIT KAUR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report your safe arrival. This is earlier than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have sent. I hope all will go well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in the midst of peaceful surroundings on the canal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bank. This is saved children’s home. No mosquitos. Is it not ‘es’?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meetings absolutely silent though attended by perhaps one lakh </w:t>
      </w:r>
      <w:r>
        <w:rPr>
          <w:rFonts w:ascii="Times" w:hAnsi="Times" w:eastAsia="Times"/>
          <w:b w:val="0"/>
          <w:i w:val="0"/>
          <w:color w:val="000000"/>
          <w:sz w:val="22"/>
        </w:rPr>
        <w:t>of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T. H. BAIRD</w:t>
      </w:r>
    </w:p>
    <w:p>
      <w:pPr>
        <w:autoSpaceDN w:val="0"/>
        <w:autoSpaceDE w:val="0"/>
        <w:widowControl/>
        <w:spacing w:line="294" w:lineRule="exact" w:before="1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18th November. I am forwarding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pamphlet to Pandit Jawaharlal Nehru. Your pretension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me to be too great.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H. B</w:t>
      </w:r>
      <w:r>
        <w:rPr>
          <w:rFonts w:ascii="Times" w:hAnsi="Times" w:eastAsia="Times"/>
          <w:b w:val="0"/>
          <w:i w:val="0"/>
          <w:color w:val="000000"/>
          <w:sz w:val="18"/>
        </w:rPr>
        <w:t>AIRD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33 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ORTOBELLO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DINBURGH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(24 P</w:t>
      </w:r>
      <w:r>
        <w:rPr>
          <w:rFonts w:ascii="Times" w:hAnsi="Times" w:eastAsia="Times"/>
          <w:b w:val="0"/>
          <w:i w:val="0"/>
          <w:color w:val="000000"/>
          <w:sz w:val="18"/>
        </w:rPr>
        <w:t>ARGANAS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KAKA,</w:t>
      </w:r>
    </w:p>
    <w:p>
      <w:pPr>
        <w:autoSpaceDN w:val="0"/>
        <w:autoSpaceDE w:val="0"/>
        <w:widowControl/>
        <w:spacing w:line="26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dictate the reply to your letter. Just now I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what I can dictate or write after the morning prayer.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not think it necessary to stretch out the hand from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quilt to write to you.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think of only one thing regarding you, and that 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doing what I tell you—though you may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you like. This is exactly what you say in your letter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your interpretation is the only correct one, I would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safer not to exercise the right which has been granted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consult the committee. At any rate you will lose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thereby, nor is such procedure likely to result in any delay,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can consult them by correspondence.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forget the affair of the Vidyapith library, for I never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it. And, in any case, what is the use of recalling it ?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for you to resign from activities in Gujarat.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seems to be your imagination. Moreover, Amritlal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them. It was you who made him what he is. Without your </w:t>
      </w:r>
      <w:r>
        <w:rPr>
          <w:rFonts w:ascii="Times" w:hAnsi="Times" w:eastAsia="Times"/>
          <w:b w:val="0"/>
          <w:i w:val="0"/>
          <w:color w:val="000000"/>
          <w:sz w:val="22"/>
        </w:rPr>
        <w:t>support his interest would dry up. He is a straightforward and hard-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man. From among your discoveries, I consider him as the </w:t>
      </w:r>
      <w:r>
        <w:rPr>
          <w:rFonts w:ascii="Times" w:hAnsi="Times" w:eastAsia="Times"/>
          <w:b w:val="0"/>
          <w:i w:val="0"/>
          <w:color w:val="000000"/>
          <w:sz w:val="22"/>
        </w:rPr>
        <w:t>one who has proved  his  worth. So you can leave only after convinc-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him fully. You have as good as left, since Amritlal will never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against your wishes.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though you had intended Prof. Banhatti for B.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and told him so, there will be no harm if you take him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Adhyapan Mandir. The latter needs his services for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already in progress, whereas nothing is definite yet about B. </w:t>
      </w:r>
      <w:r>
        <w:rPr>
          <w:rFonts w:ascii="Times" w:hAnsi="Times" w:eastAsia="Times"/>
          <w:b w:val="0"/>
          <w:i w:val="0"/>
          <w:color w:val="000000"/>
          <w:sz w:val="22"/>
        </w:rPr>
        <w:t>B. Mandir’s work.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your falling ill. I see no need to work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and expense of energy. Do what you  can without overtaxing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I can understand your desire that nothing should be over-</w:t>
      </w:r>
      <w:r>
        <w:rPr>
          <w:rFonts w:ascii="Times" w:hAnsi="Times" w:eastAsia="Times"/>
          <w:b w:val="0"/>
          <w:i w:val="0"/>
          <w:color w:val="000000"/>
          <w:sz w:val="22"/>
        </w:rPr>
        <w:t>looked through lethargy, but I am not at all ready  to grant the neces-</w:t>
      </w:r>
      <w:r>
        <w:rPr>
          <w:rFonts w:ascii="Times" w:hAnsi="Times" w:eastAsia="Times"/>
          <w:b w:val="0"/>
          <w:i w:val="0"/>
          <w:color w:val="000000"/>
          <w:sz w:val="22"/>
        </w:rPr>
        <w:t>sity of working with speed. I remember in this connection the couplet:</w:t>
      </w:r>
      <w:r>
        <w:rPr>
          <w:rFonts w:ascii="Times" w:hAnsi="Times" w:eastAsia="Times"/>
          <w:b w:val="0"/>
          <w:i w:val="0"/>
          <w:color w:val="000000"/>
          <w:sz w:val="22"/>
        </w:rPr>
        <w:t>“To be impatient is to be confused and to be patient is to be self-</w:t>
      </w:r>
      <w:r>
        <w:rPr>
          <w:rFonts w:ascii="Times" w:hAnsi="Times" w:eastAsia="Times"/>
          <w:b w:val="0"/>
          <w:i w:val="0"/>
          <w:color w:val="000000"/>
          <w:sz w:val="22"/>
        </w:rPr>
        <w:t>possessed.” It is for you to know who the author 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111 </w:t>
      </w:r>
    </w:p>
    <w:p>
      <w:pPr>
        <w:sectPr>
          <w:pgSz w:w="9360" w:h="12960"/>
          <w:pgMar w:top="516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experience supreme peace here even in the midst of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thousands. This is a new sight altogether. I even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the result of the work we have been able to do in Sodepur.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people no longer ask for speeches from me, but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meetings. On one side we have this, on the other, I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the reports of the goondaism that is going on.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 what the outcome of all this will be, or what God will do?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we should cheerfully shoulder the burden of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>tasks that fall to our lot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this suffice for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AMRITLAL V. THAKKAR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Mridula’s wire. You will be able to see Devdas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do about Delhi? If these two names cannot be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look for some other lady. I also hold the view that until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 woman worker we should carry on the work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Wardha office as best as we can, since the main thing is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 countryside.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 written to them that Tai Rajwade has declined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offer? Rajkumari has agreed to find [workers] for both 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(Delhi and Central India). Yet Devdas’s scheme still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considered. I am doubtful if Ramachandran and Saundaram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 themselves to this task. Ramachandran has adjusted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>the Nayee Talim work, so how can we withdraw him from it?  Saun-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daram alone surely cannot cope with the responsibility. This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>think, so discuss this thing also with Devdas.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169. LETTER TO DINSHAW K. MEHTA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DINSHAW,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is the 28th. I am dictating this from a village in Midna-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pore. I have sent a full reply to Munnalal’s letter. He had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was written on behalf of all of you. I don’t know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>will reach you.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hope that everything will change from January 1st.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there. When I shall be there is in God’s hands. He will take me </w:t>
      </w:r>
      <w:r>
        <w:rPr>
          <w:rFonts w:ascii="Times" w:hAnsi="Times" w:eastAsia="Times"/>
          <w:b w:val="0"/>
          <w:i w:val="0"/>
          <w:color w:val="000000"/>
          <w:sz w:val="22"/>
        </w:rPr>
        <w:t>there whenever He wills.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sign-board in Hindustani, Urdu and Marathi was to be put up </w:t>
      </w:r>
      <w:r>
        <w:rPr>
          <w:rFonts w:ascii="Times" w:hAnsi="Times" w:eastAsia="Times"/>
          <w:b w:val="0"/>
          <w:i w:val="0"/>
          <w:color w:val="000000"/>
          <w:sz w:val="22"/>
        </w:rPr>
        <w:t>there. Have you done it? Or have you put it off till I come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still have the ‘big’ monied patients or have they left?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stayed on, will they agree to be in the same line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do about the hospital fruniture? Did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you wanted for your Bombay unit? Or shall I have to see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myself? I know I shall have to put up with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there. A number of questions have been raised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connection;  I shall remit the appropriate amount after I get a reply.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a large number of indoor patients moving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 take it that those who have already applied to you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ones. There is no question of our admitting them at the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different matter if we admit them after the new norms are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and the rich agree to stay with the poor.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strongly feel that you should adapt yourself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>new pattern in full knowledge and faith.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Gulbai is fine. I expect it is now nearing time for her </w:t>
      </w:r>
      <w:r>
        <w:rPr>
          <w:rFonts w:ascii="Times" w:hAnsi="Times" w:eastAsia="Times"/>
          <w:b w:val="0"/>
          <w:i w:val="0"/>
          <w:color w:val="000000"/>
          <w:sz w:val="22"/>
        </w:rPr>
        <w:t>confinement.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the Sodepur address.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DR.  D</w:t>
      </w:r>
      <w:r>
        <w:rPr>
          <w:rFonts w:ascii="Times" w:hAnsi="Times" w:eastAsia="Times"/>
          <w:b w:val="0"/>
          <w:i w:val="0"/>
          <w:color w:val="000000"/>
          <w:sz w:val="18"/>
        </w:rPr>
        <w:t>INSHAW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113 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LETTER TO THE PRINCIPAL, KANYA GURUKUL, </w:t>
      </w:r>
      <w:r>
        <w:rPr>
          <w:rFonts w:ascii="Times" w:hAnsi="Times" w:eastAsia="Times"/>
          <w:b w:val="0"/>
          <w:i/>
          <w:color w:val="000000"/>
          <w:sz w:val="24"/>
        </w:rPr>
        <w:t>DEHRA DUN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your letter.  I was a little surprised. I had always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the Gurukul as Dharma Devji’s institution.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forwarded your letter to Thakkar Bapa and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him to write to you.</w:t>
      </w:r>
    </w:p>
    <w:p>
      <w:pPr>
        <w:autoSpaceDN w:val="0"/>
        <w:autoSpaceDE w:val="0"/>
        <w:widowControl/>
        <w:spacing w:line="280" w:lineRule="exact" w:before="14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URUKUL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EHRA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C. N. MUTURANG MUDALIAR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MUTURANG  MUDALIAR,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I do have partiality for Rajaji. I feel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able to hold the reigns of the Government in Madras.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 people think is best. I do not involve myself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Working Committee. I give my opinion on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me. Therefore it will be no use coming to see me.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Rajan and other friends had been here. I told them the same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about what Asaf Ali did. I have read only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appeared in the newspapers.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C.  N.  </w:t>
      </w:r>
      <w:r>
        <w:rPr>
          <w:rFonts w:ascii="Times" w:hAnsi="Times" w:eastAsia="Times"/>
          <w:b w:val="0"/>
          <w:i w:val="0"/>
          <w:color w:val="000000"/>
          <w:sz w:val="18"/>
        </w:rPr>
        <w:t>MUTURANG  MUDALIAR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MAULVI   ROAD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THYAGARAYA  NAGAR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MADRAS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172. LETTER TO DADA DHARMADHIKARI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DADA,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 your letter, also that of Gopalrao.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into consideration everything. I have arrived at the follow-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decision: Because all your friends want it, you may seek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Assemby if it can be done without any exertion on your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clear understanding that it will be a bed of thorns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velvet. If something good comes of it the credit will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or to God. If  nothing comes of it we lose nothing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 remain  outside  it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serve truth and if you go in,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also to serve truth. I understand what Vinoba says. I am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opinion knowing very well his views. Refrain from all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discussions, observe silence, and if even then people elect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Assembly, You should not make any effort on your part to get </w:t>
      </w:r>
      <w:r>
        <w:rPr>
          <w:rFonts w:ascii="Times" w:hAnsi="Times" w:eastAsia="Times"/>
          <w:b w:val="0"/>
          <w:i w:val="0"/>
          <w:color w:val="000000"/>
          <w:sz w:val="22"/>
        </w:rPr>
        <w:t>elected.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writting a separate letter to Gopalrao. This is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>him also.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HARMADHIKARI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WADI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GOPINATH BARDOLOI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BARDOLOI,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it and also discussed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shudder at the thought of your programme. You seem to have taken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that I can keep running about if I live for another 49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But it is not so. I can live perhaps for 125 years if I stick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work within my limits. I had agreed to give seven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Assam, inclusive of the time taken by the journey to and fro.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arranged for seven day’s programme in  Assam itself.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will be spent in going and coming, which makes it nine days.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spare so many days? You will listen to everything and then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115 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my stay at two place will serve the purpose or not. If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then forget about it.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HASTMAL PATWA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HASTMAL  PATWA,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telegram at Mahishadal. I do not know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about it. Write or teleraph to Jawaharlalji.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ASTMAL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ATWA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ARMAL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OHIA 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175. LETTER TO JAWAHARLAL NEHRU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JAWAHARLAL,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 a letter, this as desired by the writer.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me in South Africa, but I do not remember.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has made a tall claim in his address. He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crazy man.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find time only now to read what you said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in Bihar. I liked it very much.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a littel rest. It would indeed be good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snatch it.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Rajkumari to write to you about the Communists.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find a totally  different thing in the newspapers. A clipping is </w:t>
      </w:r>
      <w:r>
        <w:rPr>
          <w:rFonts w:ascii="Times" w:hAnsi="Times" w:eastAsia="Times"/>
          <w:b w:val="0"/>
          <w:i w:val="0"/>
          <w:color w:val="000000"/>
          <w:sz w:val="22"/>
        </w:rPr>
        <w:t>attached herewith. What is this? Can you throw some light?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Gandhi-Nehru Papers. Courtesy: 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KAMALNAYAN BAJAJ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KAMALNAYAN,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the Ashram about the money.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AMALNAYAN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SHRIKRISHNADAS JAJU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JAJUJI,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view that we should demand yarn for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the Congress.  It calls for tact and efficiency. 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 uniform must learn to spin.  The question implies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uniforms did not wear khadi and did not spin.  Will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 now? The presidents of the Congress committees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persuaded.  It is they who want to destroy khadi,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if they can.  By efficiency I mean we may provide yarn in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spinning cannot be started right now.  I always have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stock of yarn and I am willing to spare some.The only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 will give yarn only to those who are willing to give it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do so immediately as they do not know spinning. 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the condition that they will spin and do as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should collect yarn for the khadi required in future.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these rules faithfully we shall know whether khadi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swaraj or will only remain a provider to the poor. 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to Vichitra if you want.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AJUJI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A. I. S. 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86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178. LETTER TO SHYAMLAL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SHYAMLAL,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I written about Lala Ramswarup that even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delete a word we have to invite the opinion of the members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possible? Consult Pakvasa and Dada Mavalankar. They are there.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the opinion of the persons who have moved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the resolution. There is no doubt that it can be secured. </w:t>
      </w:r>
      <w:r>
        <w:rPr>
          <w:rFonts w:ascii="Times" w:hAnsi="Times" w:eastAsia="Times"/>
          <w:b w:val="0"/>
          <w:i w:val="0"/>
          <w:color w:val="000000"/>
          <w:sz w:val="22"/>
        </w:rPr>
        <w:t>Only it will take some time but you have to put up with that.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you have raised is good.  I would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bound down to any particular use of the building. 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Lala Ramswarup should either donate the building on the under-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that we may make what use we make of it or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donate it at all.  The donor should make the donation on our con-</w:t>
      </w:r>
      <w:r>
        <w:rPr>
          <w:rFonts w:ascii="Times" w:hAnsi="Times" w:eastAsia="Times"/>
          <w:b w:val="0"/>
          <w:i w:val="0"/>
          <w:color w:val="000000"/>
          <w:sz w:val="22"/>
        </w:rPr>
        <w:t>dition and not his.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HYAMLAL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PRABODH CHANDRA SEN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PRABODH  CHANDRA  SEN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Rathi Babu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inmates of Vishva Bharati must know Bengali and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should not be compulsory for everybody.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be  made  for  the  foreigners  to  learn  Hindustani first. 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compulsory for those who come from provinces other than</w:t>
      </w:r>
    </w:p>
    <w:p>
      <w:pPr>
        <w:autoSpaceDN w:val="0"/>
        <w:autoSpaceDE w:val="0"/>
        <w:widowControl/>
        <w:spacing w:line="220" w:lineRule="exact" w:before="4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and Head of Bengali Department, Visva Bharati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Rathindranath Tagore”, 22-12-1945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Bengal to learn Bengali; similarly Hindustani should be made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pulsory for Bengalis.  Then only can Vishva Bharati be worthy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also the name of Gurudev.  If I had my way,  I would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everything in Hindustani.  If that is not possible now, I would do it </w:t>
      </w:r>
      <w:r>
        <w:rPr>
          <w:rFonts w:ascii="Times" w:hAnsi="Times" w:eastAsia="Times"/>
          <w:b w:val="0"/>
          <w:i w:val="0"/>
          <w:color w:val="000000"/>
          <w:sz w:val="22"/>
        </w:rPr>
        <w:t>in Bengali, but certainly not in English.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wish to express any opinion regarding the fourth ques-</w:t>
      </w:r>
      <w:r>
        <w:rPr>
          <w:rFonts w:ascii="Times" w:hAnsi="Times" w:eastAsia="Times"/>
          <w:b w:val="0"/>
          <w:i w:val="0"/>
          <w:color w:val="000000"/>
          <w:sz w:val="22"/>
        </w:rPr>
        <w:t>tion as I do not have full information.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10408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SPEECH AT SHISHU SADAN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to study facts.  I have known and studied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 What I have got to say to you I tell you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 Practise it in your everyday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smilingly asked the boys whether they would like to play with him.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being asked by a boy to give him his blessings Gandhiji said that he could not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because the boy had dirty dress.  He thereupon turned to the teacher of the boys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said that he would have a quarrel with him.  He explained to the teacher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aims of Wardha scheme of education was not merely to teach the boys arithmetic and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few other things.  The Wardha scheme of education, Gandhiji emphasized, moulded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life of man to a new form.  Why should they sit with their face bent down?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taught to sit erect.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if they are properly reared up they will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of Hindustan.  Why should the boys put on dirty dress after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undergone Wardha training for six months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urged that in imparting Wardha training they should be more concerned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its essence rather than the routine courses of study.  Gandhiji also enquired about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progress in spinning.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29-12-1945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answering a woman worker who had complained of hardships </w:t>
      </w:r>
      <w:r>
        <w:rPr>
          <w:rFonts w:ascii="Times" w:hAnsi="Times" w:eastAsia="Times"/>
          <w:b w:val="0"/>
          <w:i w:val="0"/>
          <w:color w:val="000000"/>
          <w:sz w:val="18"/>
        </w:rPr>
        <w:t>and Government oppression.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ANSWER TO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60" w:lineRule="exact" w:before="5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if it was necessary to use the plain red flag of the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 T. U. C. in order to be better able to serve the labour of all faiths and denominations </w:t>
      </w:r>
      <w:r>
        <w:rPr>
          <w:rFonts w:ascii="Times" w:hAnsi="Times" w:eastAsia="Times"/>
          <w:b w:val="0"/>
          <w:i w:val="0"/>
          <w:color w:val="000000"/>
          <w:sz w:val="18"/>
        </w:rPr>
        <w:t>he saw no harm in doing so provided the red flag was not used as a rival to the tri-</w:t>
      </w:r>
      <w:r>
        <w:rPr>
          <w:rFonts w:ascii="Times" w:hAnsi="Times" w:eastAsia="Times"/>
          <w:b w:val="0"/>
          <w:i w:val="0"/>
          <w:color w:val="000000"/>
          <w:sz w:val="18"/>
        </w:rPr>
        <w:t>colour flag.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29-12-1945</w:t>
      </w:r>
    </w:p>
    <w:p>
      <w:pPr>
        <w:autoSpaceDN w:val="0"/>
        <w:autoSpaceDE w:val="0"/>
        <w:widowControl/>
        <w:spacing w:line="292" w:lineRule="exact" w:before="29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182. SPEECH AT PRAYER MEETING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stated that he had noticed that ordinary rules of business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were not observed.   If one was to attend a meeting it was expected of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he liked the proceedings or not, that he should remain till the end. 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procedure was not followed and if he left abruptly while the meeting was going 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only disturb others.  He had been told by many women attending such meetings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had only a limited time at their disposal for attending such functions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had to attend to other household duties.  Undoubtedly it was a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in their favour but his reply to them would be that in such cases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beforehand whether they had the time or not at their disposal to sit till the </w:t>
      </w:r>
      <w:r>
        <w:rPr>
          <w:rFonts w:ascii="Times" w:hAnsi="Times" w:eastAsia="Times"/>
          <w:b w:val="0"/>
          <w:i w:val="0"/>
          <w:color w:val="000000"/>
          <w:sz w:val="18"/>
        </w:rPr>
        <w:t>end of    the meeting.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at all decided to attend the meeting they should be there till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dissolved.  There are many who arrived at the meeting after it had commenced.  In </w:t>
      </w:r>
      <w:r>
        <w:rPr>
          <w:rFonts w:ascii="Times" w:hAnsi="Times" w:eastAsia="Times"/>
          <w:b w:val="0"/>
          <w:i w:val="0"/>
          <w:color w:val="000000"/>
          <w:sz w:val="18"/>
        </w:rPr>
        <w:t>such a case the attendant should stay outside the assembly.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rules of conduct were applicable in respect of an ordinary  assembly.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are obligatory in case of prayer meetings.  Because at the  prayer they wanted </w:t>
      </w:r>
      <w:r>
        <w:rPr>
          <w:rFonts w:ascii="Times" w:hAnsi="Times" w:eastAsia="Times"/>
          <w:b w:val="0"/>
          <w:i w:val="0"/>
          <w:color w:val="000000"/>
          <w:sz w:val="18"/>
        </w:rPr>
        <w:t>to be in meditation. During such a time anything  disturbing from outside was 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welcome.  He would particularly draw the attention of  the organizers of such meetings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observance of these general  rules  of  conduct.   They  should  circulate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 the  people  before- hand  these  rules  for their observance. 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 up people in this respect they would be rendering a public service and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organize themselves better, advance the cause of public decorum and give new </w:t>
      </w:r>
      <w:r>
        <w:rPr>
          <w:rFonts w:ascii="Times" w:hAnsi="Times" w:eastAsia="Times"/>
          <w:b w:val="0"/>
          <w:i w:val="0"/>
          <w:color w:val="000000"/>
          <w:sz w:val="18"/>
        </w:rPr>
        <w:t>inspiration.</w:t>
      </w:r>
    </w:p>
    <w:p>
      <w:pPr>
        <w:autoSpaceDN w:val="0"/>
        <w:autoSpaceDE w:val="0"/>
        <w:widowControl/>
        <w:spacing w:line="200" w:lineRule="exact" w:before="26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Maitreyi Bose, Secretary of the Hindustan Mazdoor Sevak Sangh,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Branch, had asked Gandhiji about the advisability of Congressmen engaged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labour movement using the Red Flag.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71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charkha demonstration participated in by about 500 spinners,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women, Gandhiji said that he noticed that there were two types of charkhas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use.  The older one was the wheeled one and the latter was called the box-charkha.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was introduced by him and the reason for its introduction was that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convenience of men like him who were regular spinners and had to travel, this type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box-charkha was suitable.  But let them not forget, he said, the golden rule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that its price should be cheap and be made from materials available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locality.  Crores of persons could not be expected to use one uniform type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charkha.  Nor should its manufacture be limited to one central place. 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developed a central supply store of charkha how would it be possible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>supply it to the 40 crores of people 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strength of the charkha was concerned he could assert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other machine which was more powerful than it.  To him the charkha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symbol of swaraj, ahimsa and </w:t>
      </w:r>
      <w:r>
        <w:rPr>
          <w:rFonts w:ascii="Times" w:hAnsi="Times" w:eastAsia="Times"/>
          <w:b w:val="0"/>
          <w:i/>
          <w:color w:val="000000"/>
          <w:sz w:val="18"/>
        </w:rPr>
        <w:t>annapurna.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sung Gandhiji said that its composer maintained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through sufferings that a man could realize God.  What was the method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>for the realization of God was also true for the attainment of swaraj.</w:t>
      </w:r>
    </w:p>
    <w:p>
      <w:pPr>
        <w:autoSpaceDN w:val="0"/>
        <w:autoSpaceDE w:val="0"/>
        <w:widowControl/>
        <w:spacing w:line="260" w:lineRule="exact" w:before="4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instance in the world to show that swaraj could be had without </w:t>
      </w:r>
      <w:r>
        <w:rPr>
          <w:rFonts w:ascii="Times" w:hAnsi="Times" w:eastAsia="Times"/>
          <w:b w:val="0"/>
          <w:i w:val="0"/>
          <w:color w:val="000000"/>
          <w:sz w:val="18"/>
        </w:rPr>
        <w:t>undergoing sufferings.  Not only swaraj, they could not acquire even knowledge with-</w:t>
      </w:r>
      <w:r>
        <w:rPr>
          <w:rFonts w:ascii="Times" w:hAnsi="Times" w:eastAsia="Times"/>
          <w:b w:val="0"/>
          <w:i w:val="0"/>
          <w:color w:val="000000"/>
          <w:sz w:val="18"/>
        </w:rPr>
        <w:t>out undergoing hardships.  If there was anything which was available to a man with-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undergoing hardships he could not fully prize or appreciate the same. 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followed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day they should remember that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they had  to put up with all sufferings.  As it was true that without suffering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realize God so was it equally true that without suffering they could not attain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They should also remember  that for the sake of swaraj whatever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suffered had not been in vain.  They had all paved the path towards their attaining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swaraj.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Amrita Bazar Patrika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30-12-1945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183. LETTER TO KANTILAL GANDHI</w:t>
      </w:r>
    </w:p>
    <w:p>
      <w:pPr>
        <w:autoSpaceDN w:val="0"/>
        <w:autoSpaceDE w:val="0"/>
        <w:widowControl/>
        <w:spacing w:line="264" w:lineRule="exact" w:before="128" w:after="0"/>
        <w:ind w:left="46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29,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6 a. m. just now.  It is pitch dark all around. The prayer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at 5.  After the prayer, instead of returning to bed I read or heard </w:t>
      </w:r>
      <w:r>
        <w:rPr>
          <w:rFonts w:ascii="Times" w:hAnsi="Times" w:eastAsia="Times"/>
          <w:b w:val="0"/>
          <w:i w:val="0"/>
          <w:color w:val="000000"/>
          <w:sz w:val="22"/>
        </w:rPr>
        <w:t>letters and started writing.  I thus reach your letter at 6 a. 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Shanti will get well. Every householder passes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experiences, bitter, sweet, sweet and bitter.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your doing whatever work relating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comes to you unsought at home. If you have skill, proficiency,  firm-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mind, purity of character, devotion to God and humility,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you do at home will be like the Ganga flowing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door-step.  I will regard such work done during student life as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enough.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fulfilling your family obligations and doing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while studying you have to take two years instead of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your studies you need not feel unhappy at all.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a matter of shame if studies were neglected from lethargy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love of pleasures.  Those who believe that it is impossible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 during student life are mistaken.  The student’s stage of </w:t>
      </w:r>
      <w:r>
        <w:rPr>
          <w:rFonts w:ascii="Times" w:hAnsi="Times" w:eastAsia="Times"/>
          <w:b w:val="0"/>
          <w:i w:val="0"/>
          <w:color w:val="000000"/>
          <w:sz w:val="22"/>
        </w:rPr>
        <w:t>life is also meant for increasing one’s capacity for service.  If,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the immediate opportunity for service is neglected, the student’s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becomes as it generally is today, a selfish one instead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service.  Moreover, present day education by and large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antagonistic to the spirit of service or patriotism.  Add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learning through English.  And the subjects of study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some which are unnece-ssary and exclude some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essential, such as spinning.  According to me, spinning,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its science and craft, should be introduced as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right from the earliest stage.  But that is not done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boys, therefore, who study in Government institutions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determinedly make good this deficiency, as you have been doing.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done, one would be guilty of the vanity of claiming </w:t>
      </w:r>
      <w:r>
        <w:rPr>
          <w:rFonts w:ascii="Times" w:hAnsi="Times" w:eastAsia="Times"/>
          <w:b w:val="0"/>
          <w:i w:val="0"/>
          <w:color w:val="000000"/>
          <w:sz w:val="22"/>
        </w:rPr>
        <w:t>perfection. You  should not, therefore, in any circumstances  abandon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its science.  Show and explain the whole of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Saraswati.  It will help her to understand and realize how much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but service, is contained in spinning.  If she is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understand, let me know.  I will try again to explain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 Besides, you will also have received my previous letter written </w:t>
      </w:r>
      <w:r>
        <w:rPr>
          <w:rFonts w:ascii="Times" w:hAnsi="Times" w:eastAsia="Times"/>
          <w:b w:val="0"/>
          <w:i w:val="0"/>
          <w:color w:val="000000"/>
          <w:sz w:val="22"/>
        </w:rPr>
        <w:t>from Sodepur.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followed what you wrote about the politics there.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remain detached and go on doing what you can.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perhaps have revised the English of your report and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you, but the news you had given in it was so good that I felt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convey it to Jajuji and so sent on the report to him.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care if your English is not of the highest class.  I am more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your being in the highest class as a human being and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acquiring wide knowledge of Indian languages.  I would,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if at the same time you could also write grammatically correct </w:t>
      </w:r>
      <w:r>
        <w:rPr>
          <w:rFonts w:ascii="Times" w:hAnsi="Times" w:eastAsia="Times"/>
          <w:b w:val="0"/>
          <w:i w:val="0"/>
          <w:color w:val="000000"/>
          <w:sz w:val="22"/>
        </w:rPr>
        <w:t>and chaste English.  That is why I dropped the hint in my letter.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have been enjoying the highest peace.  Tomorrow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Contai.  The programme there, too, is for four days. 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 Sodepur on January 3.  From there I will leave for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8th and return to Sodepur again on the 16th.  We are a large </w:t>
      </w:r>
      <w:r>
        <w:rPr>
          <w:rFonts w:ascii="Times" w:hAnsi="Times" w:eastAsia="Times"/>
          <w:b w:val="0"/>
          <w:i w:val="0"/>
          <w:color w:val="000000"/>
          <w:sz w:val="22"/>
        </w:rPr>
        <w:t>party but we experience no difficulty on that account.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your reply to Sodepur.  I shall probably reach Madras </w:t>
      </w:r>
      <w:r>
        <w:rPr>
          <w:rFonts w:ascii="Times" w:hAnsi="Times" w:eastAsia="Times"/>
          <w:b w:val="0"/>
          <w:i w:val="0"/>
          <w:color w:val="000000"/>
          <w:sz w:val="22"/>
        </w:rPr>
        <w:t>on the 23rd.</w:t>
      </w:r>
    </w:p>
    <w:p>
      <w:pPr>
        <w:autoSpaceDN w:val="0"/>
        <w:autoSpaceDE w:val="0"/>
        <w:widowControl/>
        <w:spacing w:line="220" w:lineRule="exact" w:before="8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the to three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Harilal is in Bangalore with Nanjapa.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7381. 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MADALASA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MADALASA,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Sushila will of course write to you.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>be considered to be out of danger and pain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on the breasts is a long one but is not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a difficult one.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are still in Bajajwadi.  If, after you are able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bed, you eat only what your health requires but eat it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adequate quantity, you will soon get well.  I was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Vinobaji paid a visit.  It was good that the train was late, for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more time to you because of that.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baby’s weight is rather low.  If you learn through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and become more careful in your habits,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 well.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is gaining plenty of experience.  The entire tour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happy experiences.  How strange it is that people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but want prayer-meetings 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you and the baby lie in sunshine for as long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stand, you will sleep longer.  Just now I am having firsthand exper-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ience of this.  And the longer you sleep the healthier you will become. </w:t>
      </w:r>
      <w:r>
        <w:rPr>
          <w:rFonts w:ascii="Times" w:hAnsi="Times" w:eastAsia="Times"/>
          <w:b w:val="0"/>
          <w:i w:val="0"/>
          <w:color w:val="000000"/>
          <w:sz w:val="22"/>
        </w:rPr>
        <w:t>If the sleep is not a sign of lethargy, it will refresh the mind, too.</w:t>
      </w:r>
      <w:r>
        <w:rPr>
          <w:rFonts w:ascii="Times" w:hAnsi="Times" w:eastAsia="Times"/>
          <w:b w:val="0"/>
          <w:i w:val="0"/>
          <w:color w:val="000000"/>
          <w:sz w:val="22"/>
        </w:rPr>
        <w:t>“Rasgulla”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daily becoming more of a </w:t>
      </w:r>
      <w:r>
        <w:rPr>
          <w:rFonts w:ascii="Times" w:hAnsi="Times" w:eastAsia="Times"/>
          <w:b w:val="0"/>
          <w:i/>
          <w:color w:val="000000"/>
          <w:sz w:val="22"/>
        </w:rPr>
        <w:t>rasgulla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5855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MATHURABHAI</w:t>
      </w:r>
    </w:p>
    <w:p>
      <w:pPr>
        <w:autoSpaceDN w:val="0"/>
        <w:autoSpaceDE w:val="0"/>
        <w:widowControl/>
        <w:spacing w:line="224" w:lineRule="exact" w:before="128" w:after="0"/>
        <w:ind w:left="46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MATHURABHAI,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What you say is absolutely right. 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Bombay you should personally collect all the information.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impression that pickers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are made from dead animals. </w:t>
      </w:r>
      <w:r>
        <w:rPr>
          <w:rFonts w:ascii="Times" w:hAnsi="Times" w:eastAsia="Times"/>
          <w:b w:val="0"/>
          <w:i w:val="0"/>
          <w:color w:val="000000"/>
          <w:sz w:val="22"/>
        </w:rPr>
        <w:t>But now that I have your letter I shall make further enquiries.</w:t>
      </w:r>
    </w:p>
    <w:p>
      <w:pPr>
        <w:autoSpaceDN w:val="0"/>
        <w:autoSpaceDE w:val="0"/>
        <w:widowControl/>
        <w:spacing w:line="220" w:lineRule="exact" w:before="86" w:after="24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ICKERS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17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494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494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LETTER TO SHRIPAD JOSHI</w:t>
      </w:r>
    </w:p>
    <w:p>
      <w:pPr>
        <w:autoSpaceDN w:val="0"/>
        <w:autoSpaceDE w:val="0"/>
        <w:widowControl/>
        <w:spacing w:line="222" w:lineRule="exact" w:before="130" w:after="0"/>
        <w:ind w:left="4608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SHRIPAD,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Congratulations on your inter-communal/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 provincial marriage.  I hope that this marriage will not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but for sacrifice and that your capacity to serve will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be doubled.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a separate letter to Bhai Joshi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 G.N. 5616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nickname for the addressee’s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S. M. Joshi, socialist leader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187. A LETTER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good that Harilal has reached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 Both you husband and wife should now redeem him. 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saved I will consider him as your property.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able to understand Hindi properly, Harilal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you. Does he write to Kanti and Saraswati? I had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him.  Blessings.</w:t>
      </w:r>
    </w:p>
    <w:p>
      <w:pPr>
        <w:autoSpaceDN w:val="0"/>
        <w:autoSpaceDE w:val="0"/>
        <w:widowControl/>
        <w:spacing w:line="220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TALK WITH 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he had been asked the same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1920 and 1921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he could only repeat the reply which he gave then.  The question betrayed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ignorance of non-violence and also of swaraj of his conception.  He did not want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at the cost of women’s honour.  If what passed as non-violence did not enable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protect the honour of women or if it did not enable the women to protect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honour, it was not non-violence.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Believe me, it is something quite different.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described what he had written in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in 1909.  Gandhiji obser-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ved that experience had added force to the argument.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who protected Sita from Ravana? The poet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purity was such that Ravana dared not compass his end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her consent.</w:t>
      </w:r>
    </w:p>
    <w:p>
      <w:pPr>
        <w:autoSpaceDN w:val="0"/>
        <w:autoSpaceDE w:val="0"/>
        <w:widowControl/>
        <w:spacing w:line="200" w:lineRule="exact" w:before="44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Sushila Nayyar’s “Non-violence and Molestation of Women”.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night of the 29th Gandhiji met about 200 men and women of Mahishadal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neighbouring villages including local workers and victims of police and military </w:t>
      </w:r>
      <w:r>
        <w:rPr>
          <w:rFonts w:ascii="Times" w:hAnsi="Times" w:eastAsia="Times"/>
          <w:b w:val="0"/>
          <w:i w:val="0"/>
          <w:color w:val="000000"/>
          <w:sz w:val="18"/>
        </w:rPr>
        <w:t>atrocities during the 1942 movement.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was whether they were expected to remain non-violent even </w:t>
      </w:r>
      <w:r>
        <w:rPr>
          <w:rFonts w:ascii="Times" w:hAnsi="Times" w:eastAsia="Times"/>
          <w:b w:val="0"/>
          <w:i w:val="0"/>
          <w:color w:val="000000"/>
          <w:sz w:val="18"/>
        </w:rPr>
        <w:t>when their womenfolk were molested.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36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warned them in the end that if anybody came to him with the plea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protect the honor of their womenfolk because they had taken the vow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non-violence, he would give them no quarter.  Non-violence should never be used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shield for cowardice.  It was a weapon of the brave.  He would rather they died fighting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violently than became helpless witnesses to such atrocities.  A truly non-violent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live to tell the tale of such atrocities.  He would have laid down his life on </w:t>
      </w:r>
      <w:r>
        <w:rPr>
          <w:rFonts w:ascii="Times" w:hAnsi="Times" w:eastAsia="Times"/>
          <w:b w:val="0"/>
          <w:i w:val="0"/>
          <w:color w:val="000000"/>
          <w:sz w:val="18"/>
        </w:rPr>
        <w:t>the spot in non-violent resistance.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SPEECH AT PRAYER MEETING</w:t>
      </w:r>
    </w:p>
    <w:p>
      <w:pPr>
        <w:autoSpaceDN w:val="0"/>
        <w:tabs>
          <w:tab w:pos="5330" w:val="left"/>
        </w:tabs>
        <w:autoSpaceDE w:val="0"/>
        <w:widowControl/>
        <w:spacing w:line="284" w:lineRule="exact" w:before="88" w:after="0"/>
        <w:ind w:left="46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AHISHADAL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29, 1945</w:t>
      </w:r>
    </w:p>
    <w:p>
      <w:pPr>
        <w:autoSpaceDN w:val="0"/>
        <w:autoSpaceDE w:val="0"/>
        <w:widowControl/>
        <w:spacing w:line="260" w:lineRule="exact" w:before="5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paid a glowing tribute to the affection and painstaking care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women volunteers who were in charge of the camp, had shown is looking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him and his party. Gandhiji congratulated the gathering on the exemplary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silence and order which prevailed during the public prayers at Mahishadal. 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him the deepest satisfaction.  The peace of mind which he experienced there </w:t>
      </w:r>
      <w:r>
        <w:rPr>
          <w:rFonts w:ascii="Times" w:hAnsi="Times" w:eastAsia="Times"/>
          <w:b w:val="0"/>
          <w:i w:val="0"/>
          <w:color w:val="000000"/>
          <w:sz w:val="18"/>
        </w:rPr>
        <w:t>exceeded even what he had experienced in Sevagram or Sodepur.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events in connection with the 1942 struggle, he said that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all that he had heard and learnt during the last few days, he had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that whilst people had shown singular courage and endurance,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committed some mistakes, especially in their understanding of the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ahimsa.  He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Besides, there were some acts of high-handedness amongst our-</w:t>
      </w:r>
      <w:r>
        <w:rPr>
          <w:rFonts w:ascii="Times" w:hAnsi="Times" w:eastAsia="Times"/>
          <w:b w:val="0"/>
          <w:i w:val="0"/>
          <w:color w:val="000000"/>
          <w:sz w:val="22"/>
        </w:rPr>
        <w:t>selves.  There must be some difference between a national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and alien rule.  In our national organization there should 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differences amongst ourselves.  I should go further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those outsiders who lived near us should be made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organization was superior to the alien organization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not want violence.  We wanted to carry on our work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 national government, even the opponents or those who held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ought not to experience a feeling that the ideal had not been attained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Midnapore or, for that matter, in any part of India.  It might even be said that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tall order.  But if he did not point out their faults or place the undiluted ideal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them, they could never hope to reach their ideal.  Gandhiji continued :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paragraphs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30-12-1945.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524" w:right="136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do it, I won’t be able to do anything,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our claim throughout the world.  I won’t succeed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these things clear to you.  During my work for the last 60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the practice with me that I do not  praise those who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 I make their mistakes known to others and I think, by doing </w:t>
      </w:r>
      <w:r>
        <w:rPr>
          <w:rFonts w:ascii="Times" w:hAnsi="Times" w:eastAsia="Times"/>
          <w:b w:val="0"/>
          <w:i w:val="0"/>
          <w:color w:val="000000"/>
          <w:sz w:val="22"/>
        </w:rPr>
        <w:t>so, our mistakes would be rectified.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reiterated his conviction that India had lost nothing, but on  the con-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trary had gained in every way as a result of the adoption and practice of truth and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during all these years.  If they had not attained the goal which they had set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themselves, the fault lay not in truth and ahimsa, but in themselves.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instance, if they had fully imbibed the principle of ahimsa, they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completely free from the feeling of discrimination against the votaries of religions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than their own and regard them and serve them all with equal love.  It had pained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to learn that, in the Mahishadal area, Harijans were still not being admitted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temples.  He hoped they would completely rid themselves of the taint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  It would be a big advance in ahimsa.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song that had been sung, he pointed out that, in it,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devotee prays to God to purge him of the cowardice which springs from doubt, as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 as the cowardice that results from fear of misfortunes.  To harbour doubt is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insult God.  To shrink from misfortune, is to run away from Him.  He, therefore, prays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spiritual as well as physical courage, so that he might be completely rid of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fear.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30-12-1945 and 31-12-1945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CHHAGANLAL GANDHI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About me you must be getting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from the papers.  I hope there was no dejection underlying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Prabhudas had had yet another daughter.  If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difference between a boy and a girl and if we do not,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sense of attachment, consider a girl a liability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either for dejection or for a feeling of being burdened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 It will be sufficient, if we bring her up, train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independently and become self-reliant an teach her,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to marry, the art of finding herself a mate and also help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wants, in her search for one.  Moreover, we shall, in addition,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 art of bringing up daughters and set an example for others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emulate.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this on to Prabhudas for his perusal.  If possible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Amba should now practise continence.  If they fail to practise it </w:t>
      </w:r>
      <w:r>
        <w:rPr>
          <w:rFonts w:ascii="Times" w:hAnsi="Times" w:eastAsia="Times"/>
          <w:b w:val="0"/>
          <w:i w:val="0"/>
          <w:color w:val="000000"/>
          <w:sz w:val="22"/>
        </w:rPr>
        <w:t>their capacity for service is going to be greatly limited.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at Kashi’s lack of strength.  Her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persist because she continues to be ever so restless. Otherwise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she can partly get over the cold weather by keeping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warm.  My suggestion to her to go to Bombay for the cold season did </w:t>
      </w:r>
      <w:r>
        <w:rPr>
          <w:rFonts w:ascii="Times" w:hAnsi="Times" w:eastAsia="Times"/>
          <w:b w:val="0"/>
          <w:i w:val="0"/>
          <w:color w:val="000000"/>
          <w:sz w:val="22"/>
        </w:rPr>
        <w:t>have flaws.  All the same I did make the suggestion which she rejec-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ted.  I hope the cold has abated now.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in Hyderabad (Sind).  She will be relieved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the 2nd.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yourself are well.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A NOTE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</w:p>
    <w:p>
      <w:pPr>
        <w:autoSpaceDN w:val="0"/>
        <w:autoSpaceDE w:val="0"/>
        <w:widowControl/>
        <w:spacing w:line="260" w:lineRule="exact" w:before="42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Children should spin well. They must learn the processes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ceding and following spinning. Children should know and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cleanliness.  It is essential to keep the posture when sitting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 Truth and non-violence should come to them easily and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8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7179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NARAYAN M. DESAI</w:t>
      </w:r>
    </w:p>
    <w:p>
      <w:pPr>
        <w:autoSpaceDN w:val="0"/>
        <w:autoSpaceDE w:val="0"/>
        <w:widowControl/>
        <w:spacing w:line="266" w:lineRule="exact" w:before="226" w:after="27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BABLO,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2828" w:space="0"/>
            <w:col w:w="368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2828" w:space="0"/>
            <w:col w:w="3689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really grown big.  You too must aspire to live 125 </w:t>
      </w:r>
      <w:r>
        <w:rPr>
          <w:rFonts w:ascii="Times" w:hAnsi="Times" w:eastAsia="Times"/>
          <w:b w:val="0"/>
          <w:i w:val="0"/>
          <w:color w:val="000000"/>
          <w:sz w:val="22"/>
        </w:rPr>
        <w:t>years in the service of others, and strive towards that 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Durga’s health is as good as you describe I shall say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truly grown up.  Sushi, I am sure, will be quite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wedding, in my opinion the longer it is put off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it will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on hearing that you are grown in body as well as in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mind.  May you fill Mahadev’s place and excel him.</w:t>
      </w:r>
    </w:p>
    <w:p>
      <w:pPr>
        <w:autoSpaceDN w:val="0"/>
        <w:autoSpaceDE w:val="0"/>
        <w:widowControl/>
        <w:spacing w:line="220" w:lineRule="exact" w:before="8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2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ESAI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PUSHPA K. DESAI</w:t>
      </w:r>
    </w:p>
    <w:p>
      <w:pPr>
        <w:autoSpaceDN w:val="0"/>
        <w:autoSpaceDE w:val="0"/>
        <w:widowControl/>
        <w:spacing w:line="232" w:lineRule="exact" w:before="100" w:after="0"/>
        <w:ind w:left="216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TEAMER FROM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AHISHADAL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PUSHPA,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How can you afford to be cowardly?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endure your fate.  I can bear, even understand, your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Vajubhai as your husband.  But he is a brother to you,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not? And why need one fear one’s brother? How can you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subject with him? He has committed no fault.  If anyone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fault, it is you.  You do not want to abide by custom.  I see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that.  One who wishes to disregard custom must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great firmness of mind, purity of character and gentlness.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aspire to rise even higher.  You are resolved to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no ordinary man but only God. Your stiffness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your  noble resolve.You should, therefore welcome Vajubhai.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can you uplift both him and yourself.  I am glad,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yourself to be still weak. You should, therefore,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restraints which a weak person should. These restraints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to be alone with Vajubhai and not to touch him.  It is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sister’s duty to a brother to touch him freely.  If she chances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him, she does not run away nor does the experience any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it. But when a girl is weak, even touching one’s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may sometimes have to be avoided. You will learn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God as husband and be accepted in His large court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all these subtle distinctions.  Otherwise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fall by the wayside like a mere pebble.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Vinoba when you can.  There you will get affection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and your determination will grow firm.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want, I will not send you the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or Vajubhai. But I would like you to remain unperturbed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reading those letters.  Yesterday we had a Bengali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in the evenings a Bengali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sung here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proper.The first line of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was: “Lord, save me </w:t>
      </w:r>
      <w:r>
        <w:rPr>
          <w:rFonts w:ascii="Times" w:hAnsi="Times" w:eastAsia="Times"/>
          <w:b w:val="0"/>
          <w:i w:val="0"/>
          <w:color w:val="000000"/>
          <w:sz w:val="22"/>
        </w:rPr>
        <w:t>from weakness even  when I am assailed    by  doubts.” That   destroy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is, destroy every doubt in my mind. Your vow is a hard one.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it of your own free will. You will not be able to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without God’s grace. I am dictating this letter with great care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morning in a boat, hoping that it may remove your igno-rance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strengthen you. There can be no peace except through absorption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service.  You can show this letter to Vinoba.  He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my ideas better and if there is anything lacking he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up for it.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9268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18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194. LETTER TO SHYAMLAL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SHYAMLAL,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26th.  I feel it is necessary to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before sanctioning expenditure for opening a basic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(school) in the village of Tirumalai.  Shall we have the ownership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site of the building? Have you received the Rs. 500?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Tirumalai? If it is necessary to sanction the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soon, then decide about the ownership, etc., and you may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for granted.  As I want to reply quickly I am writing this on </w:t>
      </w:r>
      <w:r>
        <w:rPr>
          <w:rFonts w:ascii="Times" w:hAnsi="Times" w:eastAsia="Times"/>
          <w:b w:val="0"/>
          <w:i w:val="0"/>
          <w:color w:val="000000"/>
          <w:sz w:val="22"/>
        </w:rPr>
        <w:t>a boat.  Sodepur should be taken as my address.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HYAMLAL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ASTURBA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MARAK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IDHI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4" w:lineRule="exact" w:before="25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SATYANARAYAN</w:t>
      </w:r>
    </w:p>
    <w:p>
      <w:pPr>
        <w:autoSpaceDN w:val="0"/>
        <w:autoSpaceDE w:val="0"/>
        <w:widowControl/>
        <w:spacing w:line="266" w:lineRule="exact" w:before="2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SATYANARAYAN,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your letters came more or less at the same time—one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24th addressed to me and the other of the 26th addressed to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hilabehn. I am planning to reach there on January 23, 1946. 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 can do so is in God’s hands.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stop touring for the present and get to work in </w:t>
      </w:r>
      <w:r>
        <w:rPr>
          <w:rFonts w:ascii="Times" w:hAnsi="Times" w:eastAsia="Times"/>
          <w:b w:val="0"/>
          <w:i w:val="0"/>
          <w:color w:val="000000"/>
          <w:sz w:val="22"/>
        </w:rPr>
        <w:t>Madras.  If the ground is well prepared there our work will shine.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talked to Sitaramji.  I did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Kamalnayanji.  I shall try to talk to Sitaramji when I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Sodepur.  Much depends on the success of the programme in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it is easy to get money if we are perfectly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industrious.  You will remember what I mean by honest. 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to you.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told me that the meeting of the Central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would be held somewhere there.  He had no objection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Maulana Saheb might not be able to travel so far.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you to do anything in this connection.  I personally do noth-</w:t>
      </w:r>
      <w:r>
        <w:rPr>
          <w:rFonts w:ascii="Times" w:hAnsi="Times" w:eastAsia="Times"/>
          <w:b w:val="0"/>
          <w:i w:val="0"/>
          <w:color w:val="000000"/>
          <w:sz w:val="22"/>
        </w:rPr>
        <w:t>ing and indeed I should not.  Whatever has to happen will happen.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programme.  It is for both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evening.  It will be very difficult for me if I have to attend it at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morning.  Monday is obviously a silence day and on Thursday,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Saturday, Sunday and Tuesday I observe silence at 9.  That is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massage, etc. So bearing in mind that it will be possible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work from me only from 2 to 5, do whatever you want to.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KRISHNACHANDRA</w:t>
      </w:r>
    </w:p>
    <w:p>
      <w:pPr>
        <w:autoSpaceDN w:val="0"/>
        <w:autoSpaceDE w:val="0"/>
        <w:widowControl/>
        <w:spacing w:line="222" w:lineRule="exact" w:before="230" w:after="0"/>
        <w:ind w:left="216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TEAMER FROM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AHISHADAL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>ODEPR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started hand-carding.  Vinobaji’s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actually a very old thing.  It can be perfected by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gave a demonstration at a public meeting.  He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from the seeds and pulled the cotton on all sides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made slivers from the same and started spinning.  He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His yarn was very neat.  One woman had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without separating the seeds from the cotton. 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all these things much.  I value Vinobaji’s experiment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becase he says that he is doing it scientifically and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social benefit.  Hence, I would always be eager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results of the new experiment.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things.  Just as Vinobaji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sleep to Balkobaji and made it into a beautiful article,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write about observing silence while walking and follow it </w:t>
      </w:r>
      <w:r>
        <w:rPr>
          <w:rFonts w:ascii="Times" w:hAnsi="Times" w:eastAsia="Times"/>
          <w:b w:val="0"/>
          <w:i w:val="0"/>
          <w:color w:val="000000"/>
          <w:sz w:val="22"/>
        </w:rPr>
        <w:t>in practice. I understand its significance, but even so I am not prac-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tising it in this tour. I am caught by desire and temptation.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one wants to live up to 125 years, desire, etc., should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up.  I shall not write anything more about it today.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Kanam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Paunar.  But it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>disconcerting that Vinoba should spare one hour for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Balvantsinha has gone to Kharangana. 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same way.  It will do him good.  I also infer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Hoshiaribehn is doing well and she has completely regained her </w:t>
      </w:r>
      <w:r>
        <w:rPr>
          <w:rFonts w:ascii="Times" w:hAnsi="Times" w:eastAsia="Times"/>
          <w:b w:val="0"/>
          <w:i w:val="0"/>
          <w:color w:val="000000"/>
          <w:sz w:val="22"/>
        </w:rPr>
        <w:t>balance.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Om Prakash.  He must be provided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money for travel.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Vasumatibehn must be in 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Shantabehn will be all right.  It would be nice if Hoshiari, Kailas, </w:t>
      </w:r>
      <w:r>
        <w:rPr>
          <w:rFonts w:ascii="Times" w:hAnsi="Times" w:eastAsia="Times"/>
          <w:b w:val="0"/>
          <w:i w:val="0"/>
          <w:color w:val="000000"/>
          <w:sz w:val="22"/>
        </w:rPr>
        <w:t>Shanta and others wrote to me.</w:t>
      </w:r>
    </w:p>
    <w:p>
      <w:pPr>
        <w:autoSpaceDN w:val="0"/>
        <w:autoSpaceDE w:val="0"/>
        <w:widowControl/>
        <w:spacing w:line="200" w:lineRule="exact" w:before="42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Marathi verse rendering of 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Vinoba Bhave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Kanam Gandhi, son of Ramdas Gandhi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67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Chakrayya get himself trained there.  Let him learn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bound to be well if his mind and body are in good </w:t>
      </w:r>
      <w:r>
        <w:rPr>
          <w:rFonts w:ascii="Times" w:hAnsi="Times" w:eastAsia="Times"/>
          <w:b w:val="0"/>
          <w:i w:val="0"/>
          <w:color w:val="000000"/>
          <w:sz w:val="22"/>
        </w:rPr>
        <w:t>shape.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elaborat recitations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Ba’s death date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did spinning. Some outsiders also did spinning with us for an </w:t>
      </w:r>
      <w:r>
        <w:rPr>
          <w:rFonts w:ascii="Times" w:hAnsi="Times" w:eastAsia="Times"/>
          <w:b w:val="0"/>
          <w:i w:val="0"/>
          <w:color w:val="000000"/>
          <w:sz w:val="22"/>
        </w:rPr>
        <w:t>hour.</w:t>
      </w:r>
    </w:p>
    <w:p>
      <w:pPr>
        <w:autoSpaceDN w:val="0"/>
        <w:autoSpaceDE w:val="0"/>
        <w:widowControl/>
        <w:spacing w:line="260" w:lineRule="exact" w:before="40" w:after="6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the least interested in keeping that sadhu any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realized too that my suggestion to keep him arose from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attachment and temptation.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see about the clock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 w:num="2" w:equalWidth="0">
            <w:col w:w="2928" w:space="0"/>
            <w:col w:w="364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Remind me.</w:t>
      </w:r>
    </w:p>
    <w:p>
      <w:pPr>
        <w:sectPr>
          <w:type w:val="nextColumn"/>
          <w:pgSz w:w="9360" w:h="12960"/>
          <w:pgMar w:top="504" w:right="1350" w:bottom="358" w:left="1440" w:header="720" w:footer="720" w:gutter="0"/>
          <w:cols w:num="2" w:equalWidth="0">
            <w:col w:w="2928" w:space="0"/>
            <w:col w:w="36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4540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197. LETTER TO MARJORIE SYKES</w:t>
      </w:r>
    </w:p>
    <w:p>
      <w:pPr>
        <w:autoSpaceDN w:val="0"/>
        <w:autoSpaceDE w:val="0"/>
        <w:widowControl/>
        <w:spacing w:line="246" w:lineRule="exact" w:before="146" w:after="0"/>
        <w:ind w:left="423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2"/>
        </w:rPr>
        <w:t>(24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ARGANAS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66" w:lineRule="exact" w:before="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MARJORIE,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attempt to write this myself in the boat that carries me </w:t>
      </w:r>
      <w:r>
        <w:rPr>
          <w:rFonts w:ascii="Times" w:hAnsi="Times" w:eastAsia="Times"/>
          <w:b w:val="0"/>
          <w:i w:val="0"/>
          <w:color w:val="000000"/>
          <w:sz w:val="22"/>
        </w:rPr>
        <w:t>along the canal going towards Contai.  I must dictate the letter.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best wishes for the season, if you think that a vocal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direction is at all needed.  Any such effort becomes formal if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wish is there.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Charlie Andrews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fear nothing can be sent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reach Sevagram, for the papers have to be searched.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distributed in the various subject files.  Some may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file named after Andrews himself.  This can be only searched by Pya-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relal who is with me. The writing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do and it will be a pleasure.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22nd of every month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Krishnachandra”, 18-12-1945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preparing a biography of C. F. Andrews and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eighteen months of its preparation she had held an “Andrews Memorial Chair” at </w:t>
      </w:r>
      <w:r>
        <w:rPr>
          <w:rFonts w:ascii="Times" w:hAnsi="Times" w:eastAsia="Times"/>
          <w:b w:val="0"/>
          <w:i w:val="0"/>
          <w:color w:val="000000"/>
          <w:sz w:val="18"/>
        </w:rPr>
        <w:t>Santiniketan.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foreword which Gandhiji actually wrote on January 12, </w:t>
      </w:r>
      <w:r>
        <w:rPr>
          <w:rFonts w:ascii="Times" w:hAnsi="Times" w:eastAsia="Times"/>
          <w:b w:val="0"/>
          <w:i w:val="0"/>
          <w:color w:val="000000"/>
          <w:sz w:val="18"/>
        </w:rPr>
        <w:t>1947.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you will be in no hurry, for your own manuscript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and did in Santiniketan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duty performed.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 much  is expected of  you  and  I  have  no  doubt  that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try your best  to come  up  to  the  standard. More 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fully Agatha’s letter.  I had anticipated her.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I can to ensure helpfulness to the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 If, as the papers about report, the expenses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are to be found by India, it is a bad job.  The 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lack the required grace.  You can forward a copy of this letter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relevant extract to Agatha.  My letter may not reach her in time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 succeed in dictating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ARJORIE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YKES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BAL D.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worthy of you that you wish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or me; however, at present your dharma is to keep up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doing.  If you do credit to what you have learnt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service to both of us.  We might have to consider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would be if there had been no one else to serve us; but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irrelevant in the present context. For the time being your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utilized for Birlaji’s work.  In the end you have to let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utilize your knowledge without any thought of fame or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6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Foundation-Laying Ceremony”, 19-12-1945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members of the British Parliament;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on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Patel”, 3-1-1946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fortune.  I shall certainly like you to come and stay with me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at your own leisure.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ALELKAR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199. LETTER TO VAIKUNTHLAL L. MEHTA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VAIKUNTHBHAI,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 You may gladly inform Khushal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disinclination to join the sub-cmmittee, adding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since Satis Babu has not tendered his resignation,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joining does not arise.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AIKUNTHBHAI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GOPINATH BARDOLOI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BARDOLOI,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difficulty I can spare five days for Assam. 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 freed for Assam but do not be tempted to keep me there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 or take me to too many places.  I had explained this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had come from there.  He too was convinced. 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no longer fit for travelling.  I had to visit Bengal, so I inclu-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Assam also.  What else can I do? It does not look nice to go on </w:t>
      </w:r>
      <w:r>
        <w:rPr>
          <w:rFonts w:ascii="Times" w:hAnsi="Times" w:eastAsia="Times"/>
          <w:b w:val="0"/>
          <w:i w:val="0"/>
          <w:color w:val="000000"/>
          <w:sz w:val="22"/>
        </w:rPr>
        <w:t>refusing.  I am receiving wires.  Please save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ARDOLOI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K. T.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201. SPEECH AT PRAYER MEETING</w:t>
      </w:r>
    </w:p>
    <w:p>
      <w:pPr>
        <w:autoSpaceDN w:val="0"/>
        <w:autoSpaceDE w:val="0"/>
        <w:widowControl/>
        <w:spacing w:line="224" w:lineRule="exact" w:before="148" w:after="0"/>
        <w:ind w:left="467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31, 1945</w:t>
      </w:r>
    </w:p>
    <w:p>
      <w:pPr>
        <w:autoSpaceDN w:val="0"/>
        <w:autoSpaceDE w:val="0"/>
        <w:widowControl/>
        <w:spacing w:line="260" w:lineRule="exact" w:before="5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the people of Contai on successfully rivalling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in Bengal, where he had been of late, in maintaining exemplary discipline.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they would show the same spirit of discipline in the event of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leader coming in their midst.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recalled how in 1934, when he was touring in Orissa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Harijan programme, a German Nazi, Herr Buto, had requested to be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accompany him on his tour.  He professed himself to be an ardent admirer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Hitler.  Having heard how Gandhiji’s method was exactly contrary to Hitler’s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in South Africa he had led a successful struggle against General Smuts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handful of Indians and no other weapons than that of non-violence,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curious to meet the author of that movement and study his method at close </w:t>
      </w:r>
      <w:r>
        <w:rPr>
          <w:rFonts w:ascii="Times" w:hAnsi="Times" w:eastAsia="Times"/>
          <w:b w:val="0"/>
          <w:i w:val="0"/>
          <w:color w:val="000000"/>
          <w:sz w:val="18"/>
        </w:rPr>
        <w:t>quarters.  Gandhiji had granted him his request in the hope of converting him to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but when Herr Buto saw the undisciplined behaviour of Orissa crowds,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Gandhiji that he could now understand how a handful of Britishers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could keep a nation of 400 millions in bondage.  As a result of his experience,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become sceptical of India ever winning freedom through non-violence. 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needed, he thought, was a Hitler. Gandhiji, however, had drawn a different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same events.  What India needed was discipline, no doubt, but not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Hitlerite variety.  It had to be of the non-violent type and, therefore, voluntary.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in Bengal during his present tour had confirmed him  in his faith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was infinitely superior to the former.  If six and a quarter crores of Bengalis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show the same discipline which the present gathering had shown that evening, </w:t>
      </w:r>
      <w:r>
        <w:rPr>
          <w:rFonts w:ascii="Times" w:hAnsi="Times" w:eastAsia="Times"/>
          <w:b w:val="0"/>
          <w:i w:val="0"/>
          <w:color w:val="000000"/>
          <w:sz w:val="18"/>
        </w:rPr>
        <w:t>not even a thousand Hitlers would be able to deprive them of their freedom.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next on Gurudev’s song that had been sung, he observed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song, a devotee pledges his soul to Truth and prays that Truth may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triumph.  He prays further that Truth may give him strength so that neither misfortune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fear of direct punishment may force him into untruth in thought, speech or action.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fulfilment of that pledge, he longs to lay down his life and all.  If the song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sung came really from their heart and not merely from their lips, it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transmute their entire life and they should see the sovereignty of Truth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lifetime.</w:t>
      </w:r>
    </w:p>
    <w:p>
      <w:pPr>
        <w:autoSpaceDN w:val="0"/>
        <w:autoSpaceDE w:val="0"/>
        <w:widowControl/>
        <w:spacing w:line="24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next to repression, followed by the havoc caused by cyclone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floods through which the people of Midnapore had recently passed, he told them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had filled his soul with anguish.  The song which they had just sung was </w:t>
      </w:r>
      <w:r>
        <w:rPr>
          <w:rFonts w:ascii="Times" w:hAnsi="Times" w:eastAsia="Times"/>
          <w:b w:val="0"/>
          <w:i w:val="0"/>
          <w:color w:val="000000"/>
          <w:sz w:val="18"/>
        </w:rPr>
        <w:t>surely a message for them in their present misfortunes too.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716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triple problem facing them, namely, shortage of food, shortage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clothing and lack of drinking water, he told them that it would be easily solved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throw off their inertia.  It was no use waiting idly for Government help.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show capacity to help themselves.  He was afraid that, so far, they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all that they might have.  If all the people of Contai and the neighbouring areas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to spinning in right earnest, they could solve the problem of cloth shortage.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that their success in that would be followed by amelioration in other </w:t>
      </w:r>
      <w:r>
        <w:rPr>
          <w:rFonts w:ascii="Times" w:hAnsi="Times" w:eastAsia="Times"/>
          <w:b w:val="0"/>
          <w:i w:val="0"/>
          <w:color w:val="000000"/>
          <w:sz w:val="18"/>
        </w:rPr>
        <w:t>respects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remarked that if the Government had recognized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behaviour in 1942 the legitimate longing to be free and co-operated with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trying to thwart them, the history of India would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differently.  That was not to be.  He, however, refused to shed a single tear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and wanted them to do likewise.  The present was enough to claim their energy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attention, and that evening’s song indicated the spirit in which to approach the </w:t>
      </w:r>
      <w:r>
        <w:rPr>
          <w:rFonts w:ascii="Times" w:hAnsi="Times" w:eastAsia="Times"/>
          <w:b w:val="0"/>
          <w:i w:val="0"/>
          <w:color w:val="000000"/>
          <w:sz w:val="18"/>
        </w:rPr>
        <w:t>problem.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NOTE TO VALLABHBHAI PATEL</w:t>
      </w:r>
    </w:p>
    <w:p>
      <w:pPr>
        <w:autoSpaceDN w:val="0"/>
        <w:autoSpaceDE w:val="0"/>
        <w:widowControl/>
        <w:spacing w:line="268" w:lineRule="exact" w:before="21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flatly refuse to give any secret help. 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wrong.  The fact will never remain secret.  No one would or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accept such help openly. This whole thing needs to be care-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considered. Such important decisions should not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 or through hope of gain.  Never mind if we are defeated.  Let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give them Pakistan if they wish.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203. LETTER TO AMRITLAL V. THAKKAR</w:t>
      </w:r>
    </w:p>
    <w:p>
      <w:pPr>
        <w:autoSpaceDN w:val="0"/>
        <w:autoSpaceDE w:val="0"/>
        <w:widowControl/>
        <w:spacing w:line="286" w:lineRule="exact" w:before="106" w:after="0"/>
        <w:ind w:left="3090" w:right="0" w:firstLine="1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APA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addressed to Haribhau Phatak.I agree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 I wish to add this by way of clarification.  It is desirable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non-Harijan boys may stay with Harijan boys but we cannot admit </w:t>
      </w:r>
      <w:r>
        <w:rPr>
          <w:rFonts w:ascii="Times" w:hAnsi="Times" w:eastAsia="Times"/>
          <w:b w:val="0"/>
          <w:i w:val="0"/>
          <w:color w:val="000000"/>
          <w:sz w:val="22"/>
        </w:rPr>
        <w:t>such boys as free boarders.  They must pay their full expenses.  If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is ours then we must get the rent, and if the building is rented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pay their share of the rent.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1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2670" w:right="0" w:firstLine="2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ONTAI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see about Sucheta.  It is in February, I believe.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send the matter regarding Brijkrishna </w:t>
      </w:r>
      <w:r>
        <w:rPr>
          <w:rFonts w:ascii="Times" w:hAnsi="Times" w:eastAsia="Times"/>
          <w:b w:val="0"/>
          <w:i w:val="0"/>
          <w:color w:val="000000"/>
          <w:sz w:val="22"/>
        </w:rPr>
        <w:t>Chandiwala.  It will depend on the reply to Mridula’s wire.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as well let Santhanam complete [the writing]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Ambedkar.  If, after reading Rajaji’s booklet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himself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able to shed no new light, it will be a different story.  If I get </w:t>
      </w:r>
      <w:r>
        <w:rPr>
          <w:rFonts w:ascii="Times" w:hAnsi="Times" w:eastAsia="Times"/>
          <w:b w:val="0"/>
          <w:i w:val="0"/>
          <w:color w:val="000000"/>
          <w:sz w:val="22"/>
        </w:rPr>
        <w:t>Rajaji’s booklet I shall go through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your tour.  About mine it is what you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newspapers.  I have been drinking cupfuls of delight.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the Harijan Fund, Kanaiyo will write to you.</w:t>
      </w:r>
    </w:p>
    <w:p>
      <w:pPr>
        <w:autoSpaceDN w:val="0"/>
        <w:autoSpaceDE w:val="0"/>
        <w:widowControl/>
        <w:spacing w:line="260" w:lineRule="exact" w:before="40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in reply to your letter of December 26.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sent one letter to you regarding Dharma Dev.  I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thing.  I have left it to you to look into the matter.  And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second, alarming letter.  I cannot say whether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it.  I can form no opinion on the basis of it,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 must admit that I fear it may be true.  Inquire into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and return Mirabehn’s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52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Enclosure: Mirabehn’s letter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204. LETTER TO MANUEL S. FERNANDES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case like yours no one will be able to advise you by post, </w:t>
      </w:r>
      <w:r>
        <w:rPr>
          <w:rFonts w:ascii="Times" w:hAnsi="Times" w:eastAsia="Times"/>
          <w:b w:val="0"/>
          <w:i w:val="0"/>
          <w:color w:val="000000"/>
          <w:sz w:val="22"/>
        </w:rPr>
        <w:t>and if you cannot leave your bed you must do the best you can in the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Ambedkar Refuted,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on Gandhiji’s advice to refute Ambedkar’s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indictment of the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traceable.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 The only general advice I can give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some time on fruit juices such as orange, grape or pineapple,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regular enema if your bowels do not move regularly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without causing any strain.  This will do no harm and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much benefit.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ANUEL  </w:t>
      </w:r>
      <w:r>
        <w:rPr>
          <w:rFonts w:ascii="Times" w:hAnsi="Times" w:eastAsia="Times"/>
          <w:b w:val="0"/>
          <w:i w:val="0"/>
          <w:color w:val="000000"/>
          <w:sz w:val="20"/>
        </w:rPr>
        <w:t>S.  F</w:t>
      </w:r>
      <w:r>
        <w:rPr>
          <w:rFonts w:ascii="Times" w:hAnsi="Times" w:eastAsia="Times"/>
          <w:b w:val="0"/>
          <w:i w:val="0"/>
          <w:color w:val="000000"/>
          <w:sz w:val="18"/>
        </w:rPr>
        <w:t>ERNANDES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THEL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OIRA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ARDEZ</w:t>
      </w:r>
      <w:r>
        <w:rPr>
          <w:rFonts w:ascii="Times" w:hAnsi="Times" w:eastAsia="Times"/>
          <w:b w:val="0"/>
          <w:i w:val="0"/>
          <w:color w:val="000000"/>
          <w:sz w:val="20"/>
        </w:rPr>
        <w:t>,  G</w:t>
      </w:r>
      <w:r>
        <w:rPr>
          <w:rFonts w:ascii="Times" w:hAnsi="Times" w:eastAsia="Times"/>
          <w:b w:val="0"/>
          <w:i w:val="0"/>
          <w:color w:val="000000"/>
          <w:sz w:val="18"/>
        </w:rPr>
        <w:t>OA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S. P. MISRA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26th instant.  So far as I can see,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abide by your original promise.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P. M</w:t>
      </w:r>
      <w:r>
        <w:rPr>
          <w:rFonts w:ascii="Times" w:hAnsi="Times" w:eastAsia="Times"/>
          <w:b w:val="0"/>
          <w:i w:val="0"/>
          <w:color w:val="000000"/>
          <w:sz w:val="18"/>
        </w:rPr>
        <w:t>ISRA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UTCHERY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M. J. SUNDARAM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pamphlet slandering Rajaji.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it is a disgraceful attempt packed with untruth and half </w:t>
      </w:r>
      <w:r>
        <w:rPr>
          <w:rFonts w:ascii="Times" w:hAnsi="Times" w:eastAsia="Times"/>
          <w:b w:val="0"/>
          <w:i w:val="0"/>
          <w:color w:val="000000"/>
          <w:sz w:val="22"/>
        </w:rPr>
        <w:t>truth which is worse than the first. He never did any harm and he</w:t>
      </w:r>
    </w:p>
    <w:p>
      <w:pPr>
        <w:autoSpaceDN w:val="0"/>
        <w:autoSpaceDE w:val="0"/>
        <w:widowControl/>
        <w:spacing w:line="200" w:lineRule="exact" w:before="4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is to the accusations of betrayal against him on two counts,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non-participation in the August movement and his stand regarding Pakistan;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L. N. Gopalswami”, 27-10-1945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today the same dear friend which he became in 1918, when I </w:t>
      </w:r>
      <w:r>
        <w:rPr>
          <w:rFonts w:ascii="Times" w:hAnsi="Times" w:eastAsia="Times"/>
          <w:b w:val="0"/>
          <w:i w:val="0"/>
          <w:color w:val="000000"/>
          <w:sz w:val="22"/>
        </w:rPr>
        <w:t>had the privilege of being his guest.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J. S</w:t>
      </w:r>
      <w:r>
        <w:rPr>
          <w:rFonts w:ascii="Times" w:hAnsi="Times" w:eastAsia="Times"/>
          <w:b w:val="0"/>
          <w:i w:val="0"/>
          <w:color w:val="000000"/>
          <w:sz w:val="18"/>
        </w:rPr>
        <w:t>UNDARAM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43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OYAPETTAH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15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207. LETTER TO PRAMILA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(24 P</w:t>
      </w:r>
      <w:r>
        <w:rPr>
          <w:rFonts w:ascii="Times" w:hAnsi="Times" w:eastAsia="Times"/>
          <w:b w:val="0"/>
          <w:i w:val="0"/>
          <w:color w:val="000000"/>
          <w:sz w:val="18"/>
        </w:rPr>
        <w:t>ARGANAS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6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22.12.1945 is before me. I do not want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witnesses. I do not see how there can be any. I do know how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you. If you are pure in heart and have not responded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the man himself must be purified by your own purity.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universal law admitting of no exceptions. Therefore, you need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directions from me, except that you should firmly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is its own shield against the vilest attack of the most vicious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Karnataka men are what you describe them to be,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>really become guardian of their virtues by means of your own.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quickly learn Hindustani. If you are industrious,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pick up enough in one month’s time and make yourself perfect </w:t>
      </w:r>
      <w:r>
        <w:rPr>
          <w:rFonts w:ascii="Times" w:hAnsi="Times" w:eastAsia="Times"/>
          <w:b w:val="0"/>
          <w:i w:val="0"/>
          <w:color w:val="000000"/>
          <w:sz w:val="22"/>
        </w:rPr>
        <w:t>by practice.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RAMILA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66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ELLARY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4" w:lineRule="exact" w:before="16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 send you  a  longish  letter. I have asked S.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>copy. I  have before me two letters from you. The one about Dharma-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  Shastri has  been  sent  to   Bapa. It  would  be a  sad thing  if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 untrue.  But you know what havoc rumour works. Your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covers many  points. I do not wonder at the bitter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are impostors. You should write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Chandiprasad  about  the  person  sent  by  him. I  do hope you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  upon  a  good man. I  would  have   none  but a  proved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that  man  has  proved a  failure  is  bad  and that the cow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has proved a burden is also bad. 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do not get a good worker. How will you pull on?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all this does not point to retracing your steps 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ordering your life as to enable you to live there without anxiety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I would advise you to have a servant or two to carry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and look after your pony and a cow if you must have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giving you pure milk. I would even go without either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the good milk you may buy there. You should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a cooler place in summer. This should be easy.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a summer haunt for yourself. You must not use up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penny and then feel compelled to come to Sevagram or go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failure which you will be if you have to give up your place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last pice. Do not regard this as a doleful picture.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unwarranted by facts as you see them, throw it away.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P. I must not say anything. I am prejudiced. I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be your guide in this as in everything else.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case I might offer helpful criticism.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atmosphere what you say is about right. But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shape themselves right. Anyway I am trying my best. Here I am </w:t>
      </w:r>
      <w:r>
        <w:rPr>
          <w:rFonts w:ascii="Times" w:hAnsi="Times" w:eastAsia="Times"/>
          <w:b w:val="0"/>
          <w:i w:val="0"/>
          <w:color w:val="000000"/>
          <w:sz w:val="22"/>
        </w:rPr>
        <w:t>daily witnessing a mighty change. I had this evening a meeting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by probably a lac of prople. I was able to have prayer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It would have done your soul good to witness such a scene. </w:t>
      </w:r>
      <w:r>
        <w:rPr>
          <w:rFonts w:ascii="Times" w:hAnsi="Times" w:eastAsia="Times"/>
          <w:b w:val="0"/>
          <w:i w:val="0"/>
          <w:color w:val="000000"/>
          <w:sz w:val="22"/>
        </w:rPr>
        <w:t>This commenced at Sodepur. My first meeting was somewhat boister-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ous. As days went on things were changed. And yet I build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on this. Only this experience is a balancing factor.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Punditji and his wife will come to you. My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ULDASPUR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VALLABHBHAI PATEL</w:t>
      </w:r>
    </w:p>
    <w:p>
      <w:pPr>
        <w:autoSpaceDN w:val="0"/>
        <w:autoSpaceDE w:val="0"/>
        <w:widowControl/>
        <w:spacing w:line="240" w:lineRule="exact" w:before="92" w:after="0"/>
        <w:ind w:left="5770" w:right="0" w:hanging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the wire.  Wherever Satis 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Hemprabhadevi are in charge, there can be nothing wanting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of arrangements.  Therefore wherever I am, I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post redirected to me from Sodepur.  Just like you, Satis </w:t>
      </w:r>
      <w:r>
        <w:rPr>
          <w:rFonts w:ascii="Times" w:hAnsi="Times" w:eastAsia="Times"/>
          <w:b w:val="0"/>
          <w:i w:val="0"/>
          <w:color w:val="000000"/>
          <w:sz w:val="22"/>
        </w:rPr>
        <w:t>Babu officiates as wherever I go and so has he done here.“Here”</w:t>
      </w:r>
      <w:r>
        <w:rPr>
          <w:rFonts w:ascii="Times" w:hAnsi="Times" w:eastAsia="Times"/>
          <w:b w:val="0"/>
          <w:i w:val="0"/>
          <w:color w:val="000000"/>
          <w:sz w:val="22"/>
        </w:rPr>
        <w:t>means Contai (in Midnapore).  Though we are in unfamiliar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everything is so well arranged that I get the maximum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time.  So why should my health suffer? I daily see the miracle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 by prayer Thousands attend, the number sometimes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hundred thousand, but the prayers are peaceful.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noise and no jostling.  This is an altogether new experience.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Rajaji. 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has been settled.  I say this because doubts persist in my mind. </w:t>
      </w:r>
      <w:r>
        <w:rPr>
          <w:rFonts w:ascii="Times" w:hAnsi="Times" w:eastAsia="Times"/>
          <w:b w:val="0"/>
          <w:i w:val="0"/>
          <w:color w:val="000000"/>
          <w:sz w:val="22"/>
        </w:rPr>
        <w:t>I get letters of that type.  I reply to them only when I must.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regarding your health? Dinshaw’s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me.  But if you use up the strength that you daily regain,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that you are thereby doing service, what can be done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Aga Khan had sent a wire saying “Will </w:t>
      </w:r>
      <w:r>
        <w:rPr>
          <w:rFonts w:ascii="Times" w:hAnsi="Times" w:eastAsia="Times"/>
          <w:b w:val="0"/>
          <w:i w:val="0"/>
          <w:color w:val="000000"/>
          <w:sz w:val="22"/>
        </w:rPr>
        <w:t>Meet.” There has been no other communication. I understand his</w:t>
      </w:r>
    </w:p>
    <w:p>
      <w:pPr>
        <w:autoSpaceDN w:val="0"/>
        <w:autoSpaceDE w:val="0"/>
        <w:widowControl/>
        <w:spacing w:line="20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P. I. report about the formation of the Madras Election Board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Sardar Patel’s telegram to Kamraj Nadar, a letter to P. C. Subramaniam and a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by T. Prakasam.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a proposal to acquire the land on which samadhis of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and Mahadev were built.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matter with you.  The reply you gave regarding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excellent.  I am not attracted by the Aga Khan’s proposals.  I am </w:t>
      </w:r>
      <w:r>
        <w:rPr>
          <w:rFonts w:ascii="Times" w:hAnsi="Times" w:eastAsia="Times"/>
          <w:b w:val="0"/>
          <w:i w:val="0"/>
          <w:color w:val="000000"/>
          <w:sz w:val="22"/>
        </w:rPr>
        <w:t>wholly opposed to such partition.  More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reaching Sodepur on the 3rd.  On the 9th I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Assam, and shall be back to Sodepur most probably on the 18th.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 shall be leaving for Madras on the 23rd.  I have spared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of two weeks for Madras.  After spending a few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if you permit me I shall go to Poona.  Otherwise I shall first </w:t>
      </w:r>
      <w:r>
        <w:rPr>
          <w:rFonts w:ascii="Times" w:hAnsi="Times" w:eastAsia="Times"/>
          <w:b w:val="0"/>
          <w:i w:val="0"/>
          <w:color w:val="000000"/>
          <w:sz w:val="22"/>
        </w:rPr>
        <w:t>go to Bardoli and then to Poona.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Bhai Vaikunth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Balasaheb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also Deo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pressing him.  Do get him in as member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after I return.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285-8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210. LETTER TO AMRITLAL T. NANAVATI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tabs>
          <w:tab w:pos="550" w:val="left"/>
          <w:tab w:pos="3130" w:val="left"/>
          <w:tab w:pos="491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 Ramda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left.  It is as well.  But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my mistake.  Even though you yourself were willing I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put his burden on you.  In the event of his not being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or his not submitting to being taken care of the way he was,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had him taken back to Mysore or allowed him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position he was.  Wouldn’t I have done the same to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son? I should also have considered your unsuspecting nature. 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do and entrusted him to your care.  Dasappa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certainly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but it was my responsibility to rectify the mistake.  Dasappa had </w:t>
      </w:r>
      <w:r>
        <w:rPr>
          <w:rFonts w:ascii="Times" w:hAnsi="Times" w:eastAsia="Times"/>
          <w:b w:val="0"/>
          <w:i w:val="0"/>
          <w:color w:val="000000"/>
          <w:sz w:val="22"/>
        </w:rPr>
        <w:t>pledged that he would leave Ramdas to my keeping.  There is no</w:t>
      </w:r>
    </w:p>
    <w:p>
      <w:pPr>
        <w:autoSpaceDN w:val="0"/>
        <w:autoSpaceDE w:val="0"/>
        <w:widowControl/>
        <w:spacing w:line="22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Vaikunthlal L.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G. Kher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Shankerrao Deo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Bombay Legislative Assembly;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“Leter to Vaikunthlal L.</w:t>
      </w:r>
    </w:p>
    <w:p>
      <w:pPr>
        <w:autoSpaceDN w:val="0"/>
        <w:autoSpaceDE w:val="0"/>
        <w:widowControl/>
        <w:spacing w:line="220" w:lineRule="exact" w:before="20" w:after="0"/>
        <w:ind w:left="550" w:right="4464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Mehta”, 1-1-1946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Ramdas Dasappa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H. C. Dasappa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people making pledges, but those who keep them are rare.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whatever was destined has happened; I am not going to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>Ramdas any 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your tour—and Kakasaheb’s—be a success, and may he </w:t>
      </w:r>
      <w:r>
        <w:rPr>
          <w:rFonts w:ascii="Times" w:hAnsi="Times" w:eastAsia="Times"/>
          <w:b w:val="0"/>
          <w:i w:val="0"/>
          <w:color w:val="000000"/>
          <w:sz w:val="22"/>
        </w:rPr>
        <w:t>keep up his health.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can manage the examination work in Wardha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your work in Gujarat. Again, if Kakasaheb’s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be entrusted to you his blessings will give you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it too.  All the same let me warn you that you must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the cost of your work in Gujarat, because if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suffers I am certainly going to take you to task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Kakasaheb, too, will take you to task because you took up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 nick of time and you have no right to let it break up.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ANAVATI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VAIKUNTHLAL L. MEHTA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VAIKUNTH,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accept most of your arguments. Aren’t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dweller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Vaikunth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Or are you its king? But whether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dweller in </w:t>
      </w:r>
      <w:r>
        <w:rPr>
          <w:rFonts w:ascii="Times" w:hAnsi="Times" w:eastAsia="Times"/>
          <w:b w:val="0"/>
          <w:i/>
          <w:color w:val="000000"/>
          <w:sz w:val="22"/>
        </w:rPr>
        <w:t>Vaikunth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its king or its gift,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saviour at need.  If, therefore, it is found nece-ssary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in order to help them out of their difficulties, we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of Bengal and Assam will end on the 20th at the latest.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I leave for Madras on the 23rs.  There I will spend 15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most.  After that I will go to Sevagram.  We shall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enough time to think over the matter.  Offer your name as a candidate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Vishnu’s abode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Assembly, on the condition, however, that you will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single pie and will not have to go begging for votes. 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perhaps be possible to apply this rule in all cases, but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applied in yours.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97.  Also V. L. Mehta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212. LETTER TO DINSHAW K. MEHTA</w:t>
      </w:r>
    </w:p>
    <w:p>
      <w:pPr>
        <w:autoSpaceDN w:val="0"/>
        <w:autoSpaceDE w:val="0"/>
        <w:widowControl/>
        <w:spacing w:line="266" w:lineRule="exact" w:before="3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DINSHAW,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December 28, 1945.  I hope you got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December 28 sent by airmail.  Your letter demands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reply and so I am sending this right away.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becoming for you to admit some patients privately </w:t>
      </w:r>
      <w:r>
        <w:rPr>
          <w:rFonts w:ascii="Times" w:hAnsi="Times" w:eastAsia="Times"/>
          <w:b w:val="0"/>
          <w:i w:val="0"/>
          <w:color w:val="000000"/>
          <w:sz w:val="22"/>
        </w:rPr>
        <w:t>in your Poona clinic.  It does not at all look right that the same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should run a charitable department and a profit-making one.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if you wish retain the Bombay clinic; I have agreed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it.The expenditure at Poona is my responsibility from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made an arrangement for that.  In the end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at Poona ought not to be as much as Rs. 3,500 but if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 it.  If we render service worth that amount it will not irk  me.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the main question is whether you may open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profit-making clinic in Poona.  I have expressed my opinion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regard.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Gulbai is somewhat strange.  She is at pre-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with child, so we must patiently put up with her whims.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write to her not to meddle with the affairs of the     hospital.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ODDYWALA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PURNIMA BANNERJEE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PURNIMA,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It is straightforward.  I do not want to dam-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your interest. You have the aptitude for it.  Nor would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into the Assembly a bad thing. After all someone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there.  What I mean is that neither you nor anyone else can 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horses at the same time.  A similar case from Malabar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In that also I have given the same opinion.  The lady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competent—perhaps as much as you are. Bapa is favourably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inclined.  But I have advised her that if she goes into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will certainly suffer because working for rural women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small thing at all.  We have to respect the feelings of those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drawback if they cannot go and live in villages but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from that drawback. I am confi-dent that you are rural at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true, in my view your place is at Wardha.  It is surprising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have anything more to give me. I have a vague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appeared in the news-papers.  Even then I enclose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like you to send in your acceptance. If you cannot, then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the name of some other woman.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URNIMA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ANNERJEE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41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R. K. PATIL</w:t>
      </w:r>
    </w:p>
    <w:p>
      <w:pPr>
        <w:autoSpaceDN w:val="0"/>
        <w:autoSpaceDE w:val="0"/>
        <w:widowControl/>
        <w:spacing w:line="204" w:lineRule="exact" w:before="128" w:after="0"/>
        <w:ind w:left="49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PAITL,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What you have written is correct. 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forgotten about the change of air and with that all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associated with it.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Kuttimalu Amma;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24-12-1945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your name for the Provincial election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you would neither beg for votes from the electorate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any money.  If you can get elected on this condition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Assembly.  We shall see about the rest.  We shall think over it </w:t>
      </w:r>
      <w:r>
        <w:rPr>
          <w:rFonts w:ascii="Times" w:hAnsi="Times" w:eastAsia="Times"/>
          <w:b w:val="0"/>
          <w:i w:val="0"/>
          <w:color w:val="000000"/>
          <w:sz w:val="22"/>
        </w:rPr>
        <w:t>when I come.  I expect to reach there in the second week of February.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K. P</w:t>
      </w:r>
      <w:r>
        <w:rPr>
          <w:rFonts w:ascii="Times" w:hAnsi="Times" w:eastAsia="Times"/>
          <w:b w:val="0"/>
          <w:i w:val="0"/>
          <w:color w:val="000000"/>
          <w:sz w:val="18"/>
        </w:rPr>
        <w:t>ATIL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SHANKERRAO DEO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SHANKERRAO  DEO,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letter, and also Vaikunthbhai’s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him to seek nomination for the election. 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is a different thing. I believe that that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>decided by February. There is a good deal of substance in Vaikunth-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bhai’s opposition and for that reason the decision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has been postponed.  He has my approval for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election.  Only I have written to him that he should see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spend money or beg for votes from the electorate.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want him it will be enough to give his name.  We see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such instances in British elections.  We of course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here, too.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SHANKERRAO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RISHINH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HIVAJI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50" w:val="left"/>
          <w:tab w:pos="1630" w:val="left"/>
          <w:tab w:pos="4950" w:val="left"/>
          <w:tab w:pos="5770" w:val="left"/>
        </w:tabs>
        <w:autoSpaceDE w:val="0"/>
        <w:widowControl/>
        <w:spacing w:line="288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216. LETTER TO RAMAMURTI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RAMAMURTI,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Do what Prof. Kumarappa wants you to do.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address a meeting on my way to Madras.</w:t>
      </w:r>
    </w:p>
    <w:p>
      <w:pPr>
        <w:autoSpaceDN w:val="0"/>
        <w:autoSpaceDE w:val="0"/>
        <w:widowControl/>
        <w:spacing w:line="220" w:lineRule="exact" w:before="46" w:after="262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6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AMAMURTI</w:t>
      </w:r>
    </w:p>
    <w:p>
      <w:pPr>
        <w:sectPr>
          <w:type w:val="continuous"/>
          <w:pgSz w:w="9360" w:h="12960"/>
          <w:pgMar w:top="666" w:right="1402" w:bottom="358" w:left="1440" w:header="720" w:footer="720" w:gutter="0"/>
          <w:cols w:num="2" w:equalWidth="0">
            <w:col w:w="3432" w:space="0"/>
            <w:col w:w="30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66" w:right="1402" w:bottom="358" w:left="1440" w:header="720" w:footer="720" w:gutter="0"/>
          <w:cols w:num="2" w:equalWidth="0">
            <w:col w:w="3432" w:space="0"/>
            <w:col w:w="30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 Pyarelal Paperes. 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CHINNARAM THAPAR</w:t>
      </w:r>
    </w:p>
    <w:p>
      <w:pPr>
        <w:autoSpaceDN w:val="0"/>
        <w:autoSpaceDE w:val="0"/>
        <w:widowControl/>
        <w:spacing w:line="224" w:lineRule="exact" w:before="128" w:after="0"/>
        <w:ind w:left="49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CHINNARAM,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neither take any interest in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 nor keep track of them.</w:t>
      </w:r>
    </w:p>
    <w:p>
      <w:pPr>
        <w:autoSpaceDN w:val="0"/>
        <w:autoSpaceDE w:val="0"/>
        <w:widowControl/>
        <w:spacing w:line="220" w:lineRule="exact" w:before="86" w:after="2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1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HINNARAM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HAPAR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YALLPUR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UNJAB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GOVINDDAS</w:t>
      </w:r>
    </w:p>
    <w:p>
      <w:pPr>
        <w:autoSpaceDN w:val="0"/>
        <w:autoSpaceDE w:val="0"/>
        <w:widowControl/>
        <w:spacing w:line="224" w:lineRule="exact" w:before="228" w:after="0"/>
        <w:ind w:left="49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GOVINDDAS,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These days I do not give any messages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I have begun to believe that a noble venture needs no </w:t>
      </w:r>
      <w:r>
        <w:rPr>
          <w:rFonts w:ascii="Times" w:hAnsi="Times" w:eastAsia="Times"/>
          <w:b w:val="0"/>
          <w:i w:val="0"/>
          <w:color w:val="000000"/>
          <w:sz w:val="22"/>
        </w:rPr>
        <w:t>message.  The purity of the endeavour is in itself a true message.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62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78" w:after="0"/>
              <w:ind w:left="10" w:right="316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OVINDDASJI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OKULDAS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ALACE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ABALPUR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 Courtesy: Pyarelal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5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THE COLLECTED WORKS OF MAHATMA GANDHI</w:t>
      </w:r>
    </w:p>
    <w:p>
      <w:pPr>
        <w:sectPr>
          <w:type w:val="continuous"/>
          <w:pgSz w:w="9360" w:h="12960"/>
          <w:pgMar w:top="6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219. LETTER TO INAYATULLAH KHAN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ONTAI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wrote in Urdu.  I received the letter only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Contai.  I have written to you that I am not a member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anything on behalf of the Cognress.  Only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can do so.  I have already expressed my opinion that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accept your constitution. I personally do not accept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at the Sodepur address.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DISCUSSION WITH CONGRESS WORKERS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advice to ladies was that they could serve the country even by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household duties.  Generally, they hankered after making their daughters fit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and sons for earning.  Such families could not be said to be serving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 Married men and women could give much time for the service of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after looking after their children and doing household duties.  Instead,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their days in enjoyment of life and thus ended the span of life. There were some </w:t>
      </w:r>
      <w:r>
        <w:rPr>
          <w:rFonts w:ascii="Times" w:hAnsi="Times" w:eastAsia="Times"/>
          <w:b w:val="0"/>
          <w:i w:val="0"/>
          <w:color w:val="000000"/>
          <w:sz w:val="18"/>
        </w:rPr>
        <w:t>who were so addicted to pleasure that they used contraceptives.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how women whose husbands were imprisoned could serve the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they should no doubt spin. But this might not be sufficient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living.  They should take to some means of earning money.  They could still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 Under no circumstances, Gandhiji emphasized, should women earn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 by sacrificing their honesty and purity.  Mahatmaji was faced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of spending annually one crore and 25 lakhs of rupees of the Kasturba Fund.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Althouh he was trying hard to utilize the money in the best possible way still enough </w:t>
      </w:r>
      <w:r>
        <w:rPr>
          <w:rFonts w:ascii="Times" w:hAnsi="Times" w:eastAsia="Times"/>
          <w:b w:val="0"/>
          <w:i w:val="0"/>
          <w:color w:val="000000"/>
          <w:sz w:val="18"/>
        </w:rPr>
        <w:t>women workers could not be found.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advised women living in towns to serve the villages. He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search their hearts whether they were really ready and then begin work when </w:t>
      </w:r>
      <w:r>
        <w:rPr>
          <w:rFonts w:ascii="Times" w:hAnsi="Times" w:eastAsia="Times"/>
          <w:b w:val="0"/>
          <w:i w:val="0"/>
          <w:color w:val="000000"/>
          <w:sz w:val="18"/>
        </w:rPr>
        <w:t>they found response in their hearts.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students, he said that the question which was put to him was </w:t>
      </w:r>
      <w:r>
        <w:rPr>
          <w:rFonts w:ascii="Times" w:hAnsi="Times" w:eastAsia="Times"/>
          <w:b w:val="0"/>
          <w:i w:val="0"/>
          <w:color w:val="000000"/>
          <w:sz w:val="18"/>
        </w:rPr>
        <w:t>not new.  How the students could serve Harijans should not have been asked so late.  If</w:t>
      </w:r>
    </w:p>
    <w:p>
      <w:pPr>
        <w:autoSpaceDN w:val="0"/>
        <w:autoSpaceDE w:val="0"/>
        <w:widowControl/>
        <w:spacing w:line="294" w:lineRule="exact" w:before="5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149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ready to serve the Harijan they could easily do it.  They could go to </w:t>
      </w:r>
      <w:r>
        <w:rPr>
          <w:rFonts w:ascii="Times" w:hAnsi="Times" w:eastAsia="Times"/>
          <w:b w:val="0"/>
          <w:i w:val="0"/>
          <w:color w:val="000000"/>
          <w:sz w:val="18"/>
        </w:rPr>
        <w:t>villages, mix with the Harijan and educate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inter-dining and intercaste marriage, Gandhiji said that so far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the mind of the Congress he knew there was no difference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inter-dining but he thought that so long as one could not think himself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 the poison of untouchability could not be removed. If anybody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marry a Harijan he found no occasion of giving his blessings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marriage.  The question of marrying a Harijan was not so difficult but the difficulty </w:t>
      </w:r>
      <w:r>
        <w:rPr>
          <w:rFonts w:ascii="Times" w:hAnsi="Times" w:eastAsia="Times"/>
          <w:b w:val="0"/>
          <w:i w:val="0"/>
          <w:color w:val="000000"/>
          <w:sz w:val="18"/>
        </w:rPr>
        <w:t>was only mental.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question whether girl students should have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organization, Gandhiji said although the life of men and women was not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so long a woman remained a woman there might be necessity for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for their work.  In his Ashram men and women lived together and worked </w:t>
      </w:r>
      <w:r>
        <w:rPr>
          <w:rFonts w:ascii="Times" w:hAnsi="Times" w:eastAsia="Times"/>
          <w:b w:val="0"/>
          <w:i w:val="0"/>
          <w:color w:val="000000"/>
          <w:sz w:val="18"/>
        </w:rPr>
        <w:t>together, still there might be such necessity.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Discussing the constructive programme, Gandhiji said that besides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there were several other items in his fifteenfold programme and women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to any of them as they liked.  Women could take a large share in the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of the country as they always had done specially in Midnapore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of India during the Salt Satyagraha.  So he thought that it was needless to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what share the women could take in national movement.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reorganization and rehabilitation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Mahatmaji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workers should depend more on their own strength an endeavour than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 Regarding the drainage problem he had talks with the Governor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R. G. Casey and was trying to do whatever was possible in that respect.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If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>take up any item of work themselves and could fulfil it other things would follow.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Hitlers would neither be able to win their hearts nor take away </w:t>
      </w:r>
      <w:r>
        <w:rPr>
          <w:rFonts w:ascii="Times" w:hAnsi="Times" w:eastAsia="Times"/>
          <w:b w:val="0"/>
          <w:i w:val="0"/>
          <w:color w:val="000000"/>
          <w:sz w:val="18"/>
        </w:rPr>
        <w:t>their freedom if six and a half crores of Bengalis lived peacefully, as they were beha-</w:t>
      </w:r>
    </w:p>
    <w:p>
      <w:pPr>
        <w:autoSpaceDN w:val="0"/>
        <w:autoSpaceDE w:val="0"/>
        <w:widowControl/>
        <w:spacing w:line="220" w:lineRule="exact" w:before="3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scheme for the reorganization of the Congress and the rehabiliation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cyclone victims entailing an expenditure of about Rs. 11,13,000 was placed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by the members of the Executive Committee of the Contai Sub-Divisional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Committee, members of the Keleghal Drainage Committee, women </w:t>
      </w:r>
      <w:r>
        <w:rPr>
          <w:rFonts w:ascii="Times" w:hAnsi="Times" w:eastAsia="Times"/>
          <w:b w:val="0"/>
          <w:i w:val="0"/>
          <w:color w:val="000000"/>
          <w:sz w:val="18"/>
        </w:rPr>
        <w:t>workers, students and Harijan.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R. G. Casey”, 8-12-1945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ving  at the prayer meeting, and carried out all instructions given to them.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very happy during his present visit, because the people made no noise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remained quiet.  He recalled his visit to Orissa some time ago when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in large numbers and shouted and stopped his car. He was accompanied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Nazi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arrived at Wardha from South Africa.  This Nazi noticed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incidents and told Gandhiji that he did not like Gandhiji’s way of non-violence.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Hitler’s method, he said, was the best, and if Gandhiji wanted peaceful swaraj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succeed.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Midnapore’s sufferings, Gandhiji said that the area was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suffering.  They had no cloth to wear, no food to eat and no water to drink. 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ways of removing these sufferings, one by Government relief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their own exertion.  If they were to be fit for swaraj or wanted to get swaraj, it </w:t>
      </w:r>
      <w:r>
        <w:rPr>
          <w:rFonts w:ascii="Times" w:hAnsi="Times" w:eastAsia="Times"/>
          <w:b w:val="0"/>
          <w:i w:val="0"/>
          <w:color w:val="000000"/>
          <w:sz w:val="18"/>
        </w:rPr>
        <w:t>was their duty to solve these difficulties by their own exertion.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in one effort brought them further strength and this strength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them to succeed in other things.  The Government of the country would come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hands.  He had no doubt about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troubles like those of the flood and famine days came, they should all stand </w:t>
      </w:r>
      <w:r>
        <w:rPr>
          <w:rFonts w:ascii="Times" w:hAnsi="Times" w:eastAsia="Times"/>
          <w:b w:val="0"/>
          <w:i w:val="0"/>
          <w:color w:val="000000"/>
          <w:sz w:val="18"/>
        </w:rPr>
        <w:t>together and face the danger.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 suggested that teachers, both in schools and colleges, should 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the real significance of mass prayer and teach it to students.  There should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compulsion in any case, and those students who wanted to join prayers willingly,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do so.  There was a magnetic power in prayer.  As magnet attracted iron,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prayer attract all, especially students.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told that they came to hear his voice and not to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prayer.  If it was so then he would be very sorry.  He wished that they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significance of  prayer and felt that through prayer one could get one’s desired </w:t>
      </w:r>
      <w:r>
        <w:rPr>
          <w:rFonts w:ascii="Times" w:hAnsi="Times" w:eastAsia="Times"/>
          <w:b w:val="0"/>
          <w:i w:val="0"/>
          <w:color w:val="000000"/>
          <w:sz w:val="18"/>
        </w:rPr>
        <w:t>things.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3-1-1946, and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3-1-1946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6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Herr Buto;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31-12-1945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taken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151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REGINALD REYNOLDS</w:t>
      </w:r>
    </w:p>
    <w:p>
      <w:pPr>
        <w:autoSpaceDN w:val="0"/>
        <w:autoSpaceDE w:val="0"/>
        <w:widowControl/>
        <w:spacing w:line="206" w:lineRule="exact" w:before="106" w:after="0"/>
        <w:ind w:left="473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ANGAD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received by me early morning on New Year’s </w:t>
      </w:r>
      <w:r>
        <w:rPr>
          <w:rFonts w:ascii="Times" w:hAnsi="Times" w:eastAsia="Times"/>
          <w:b w:val="0"/>
          <w:i w:val="0"/>
          <w:color w:val="000000"/>
          <w:sz w:val="22"/>
        </w:rPr>
        <w:t>day.  I am penning these lines in the evening before retiring.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fancy that I wrote to you some time ago. Your letter just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you as I have known you. Of course it is good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your old love. We should all be glad to greet you back,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it be for a short time, if you do succeed in coming this side.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India.  I hope to see her soon.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all good wishes.</w:t>
      </w:r>
    </w:p>
    <w:p>
      <w:pPr>
        <w:autoSpaceDN w:val="0"/>
        <w:autoSpaceDE w:val="0"/>
        <w:widowControl/>
        <w:spacing w:line="266" w:lineRule="exact" w:before="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4546. Courtesy: Swarthmore College Peace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Collection</w:t>
      </w:r>
    </w:p>
    <w:p>
      <w:pPr>
        <w:autoSpaceDN w:val="0"/>
        <w:autoSpaceDE w:val="0"/>
        <w:widowControl/>
        <w:spacing w:line="292" w:lineRule="exact" w:before="22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223. LETTER TO NARAHARI D. PARIKH</w:t>
      </w:r>
    </w:p>
    <w:p>
      <w:pPr>
        <w:autoSpaceDN w:val="0"/>
        <w:autoSpaceDE w:val="0"/>
        <w:widowControl/>
        <w:spacing w:line="204" w:lineRule="exact" w:before="10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NARAHARI,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aksed a question in the letter addressed to Sushila-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behn.  The original draft did contain a reference to underground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too. Though it was dropped, the general view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no place in non-violence. I think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in Jawaharlal’s statement is different from what I have. My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is that he had described underground activities as incom-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patible with non-violence. I may be mistaken, for I am a hurried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reader.  Whatever the likely consequences, we should cling to our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convinced about its correctness beyond the shadow of a </w:t>
      </w:r>
      <w:r>
        <w:rPr>
          <w:rFonts w:ascii="Times" w:hAnsi="Times" w:eastAsia="Times"/>
          <w:b w:val="0"/>
          <w:i w:val="0"/>
          <w:color w:val="000000"/>
          <w:sz w:val="22"/>
        </w:rPr>
        <w:t>doubt.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9139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“1945”, evidently a slip.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acted as Rama’s messenger to Ravana.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given this name to the addressee when he carried his letter to Lord Irwin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Irwin”, 2-3-1930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Agatha Harrison;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Horace Alexander”, 31-1-1945.</w:t>
      </w:r>
    </w:p>
    <w:p>
      <w:pPr>
        <w:autoSpaceDN w:val="0"/>
        <w:autoSpaceDE w:val="0"/>
        <w:widowControl/>
        <w:spacing w:line="20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bears the following postscript by Amrit Kaur: “I gave your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Bapu and he was so glad to have it.  I do hope your passport will soon be </w:t>
      </w:r>
      <w:r>
        <w:rPr>
          <w:rFonts w:ascii="Times" w:hAnsi="Times" w:eastAsia="Times"/>
          <w:b w:val="0"/>
          <w:i w:val="0"/>
          <w:color w:val="000000"/>
          <w:sz w:val="18"/>
        </w:rPr>
        <w:t>forthcoming.”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224. LETTER TO SHIVABHAI G. PATEL</w:t>
      </w:r>
    </w:p>
    <w:p>
      <w:pPr>
        <w:autoSpaceDN w:val="0"/>
        <w:autoSpaceDE w:val="0"/>
        <w:widowControl/>
        <w:spacing w:line="300" w:lineRule="exact" w:before="84" w:after="0"/>
        <w:ind w:left="5750" w:right="0" w:hanging="13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4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SHIVABHAI,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Instead of replying ‘Yes’ or ‘No’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I think I shall be able to explain my point of view more </w:t>
      </w:r>
      <w:r>
        <w:rPr>
          <w:rFonts w:ascii="Times" w:hAnsi="Times" w:eastAsia="Times"/>
          <w:b w:val="0"/>
          <w:i w:val="0"/>
          <w:color w:val="000000"/>
          <w:sz w:val="22"/>
        </w:rPr>
        <w:t>clearly if I state my own ideas. If any institution has not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on the lines suggested by me, the fact can be interpreted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ways; either that the workers were not efficient enough, or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calculations were erroneous. If any institution has not succeeded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far, I will begin to doubt only my calculations. But Probably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see that both these inferences are irrelevant.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self-reliance in three matters: (1) for the workers in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for basic education and (3) for institutions. In regard to the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is that any individual or family who settles in a  village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subsistence by working in the village itself.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may start some industry—that is, without entering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anybody else engaged in a similar industry—or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an existing industry. If the person becomes popular with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the people themselves will meet his needs. In either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describe the worker as  self-supporting. (2) As regards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 am of the view that the rent of the school building,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teacher’s salary and the running expenses of the school should be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pupils’ labour during the seven years of their stay in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doubtful about including the expense incurred on the pupils’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in the scheme of self-reliance. Third, any institution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self-supporting if the people for whose benefit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provide its expenses. For instance, if the money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institutions comes from America, then the Indian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proved their incapacity. Those institutions must be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local Christians. I think this should answer all your doubts.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rules. I have suggested should not be interpreted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activities which do not conform to them should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and be wound up. I have thought deeply and long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formulated a code on the basis of experience.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render better service to the extent we are able to live up to it,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not become a burden on others. I think it would be danger-</w:t>
      </w:r>
      <w:r>
        <w:rPr>
          <w:rFonts w:ascii="Times" w:hAnsi="Times" w:eastAsia="Times"/>
          <w:b w:val="0"/>
          <w:i w:val="0"/>
          <w:color w:val="000000"/>
          <w:sz w:val="22"/>
        </w:rPr>
        <w:t>ous to take the prevailing prices as the basis for any calculations. That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153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is, if you produce cotton, foodgrains, vegetables, fruits and milk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land and consume them, need you concern yourself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market price? I would exclude for the pre-sent the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>on cows, seed and bullocks. I think on the basis of this you will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be able to answer the questions you have raised.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more questions yet to ask, you may do so.</w:t>
      </w:r>
    </w:p>
    <w:p>
      <w:pPr>
        <w:autoSpaceDN w:val="0"/>
        <w:tabs>
          <w:tab w:pos="470" w:val="left"/>
          <w:tab w:pos="550" w:val="left"/>
          <w:tab w:pos="17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Maharaj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said to be completely cured? I hope Ganga-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well.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9522. Also C. W. 441.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225. LETTER TO J. P. BHANSALI</w:t>
      </w:r>
    </w:p>
    <w:p>
      <w:pPr>
        <w:autoSpaceDN w:val="0"/>
        <w:autoSpaceDE w:val="0"/>
        <w:widowControl/>
        <w:spacing w:line="300" w:lineRule="exact" w:before="84" w:after="0"/>
        <w:ind w:left="491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BHANSALI,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resort to fasting to cut down your weight or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 a fast for any other reason it is a matter which you and  I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consider. The ideal position, according to me, is that one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balanced diet should not find it necessary to resort to fasting nor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changes in diet. This would be the ideal position. My ambi-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for you is that you should reach that stage. You certainly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strength. Your diet  should  be so adjusted that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like a machine. After all, is not our  body only a machine given </w:t>
      </w:r>
      <w:r>
        <w:rPr>
          <w:rFonts w:ascii="Times" w:hAnsi="Times" w:eastAsia="Times"/>
          <w:b w:val="0"/>
          <w:i w:val="0"/>
          <w:color w:val="000000"/>
          <w:sz w:val="22"/>
        </w:rPr>
        <w:t>us?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reach there by the middle of February.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B</w:t>
      </w:r>
      <w:r>
        <w:rPr>
          <w:rFonts w:ascii="Times" w:hAnsi="Times" w:eastAsia="Times"/>
          <w:b w:val="0"/>
          <w:i w:val="0"/>
          <w:color w:val="000000"/>
          <w:sz w:val="18"/>
        </w:rPr>
        <w:t>HANSALIBHAI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120" w:after="0"/>
        <w:ind w:left="432" w:right="44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Ravishankar Vyas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CHARUCHANDRA BHANDARI</w:t>
      </w:r>
    </w:p>
    <w:p>
      <w:pPr>
        <w:autoSpaceDN w:val="0"/>
        <w:autoSpaceDE w:val="0"/>
        <w:widowControl/>
        <w:spacing w:line="320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CHARUBABU,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been able to reach your cheque.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also. The only satisfaction is that nobody has suffered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loss. When all the money is to be spent there, why should I keep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with me? So I am returning it. You must be having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And would it not be for the committee to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amount?  Please let me know who are on the committee. Also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budget of the expenditure so that I may pass it after checking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 want that the money should remain with me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remit it as and when required, please return the cheque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and when you write and send me the budget I shall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money. Do as you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 will go to Sodepur and from there to Assam on </w:t>
      </w:r>
      <w:r>
        <w:rPr>
          <w:rFonts w:ascii="Times" w:hAnsi="Times" w:eastAsia="Times"/>
          <w:b w:val="0"/>
          <w:i w:val="0"/>
          <w:color w:val="000000"/>
          <w:sz w:val="22"/>
        </w:rPr>
        <w:t>8th. Please write to me at Sodepur.</w:t>
      </w:r>
    </w:p>
    <w:p>
      <w:pPr>
        <w:autoSpaceDN w:val="0"/>
        <w:autoSpaceDE w:val="0"/>
        <w:widowControl/>
        <w:spacing w:line="220" w:lineRule="exact" w:before="86" w:after="2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Enclosurc: Two cheques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8700</w:t>
      </w:r>
    </w:p>
    <w:p>
      <w:pPr>
        <w:autoSpaceDN w:val="0"/>
        <w:autoSpaceDE w:val="0"/>
        <w:widowControl/>
        <w:spacing w:line="292" w:lineRule="exact" w:before="362" w:after="0"/>
        <w:ind w:left="0" w:right="18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227. LETTER TO SHYAMLAL</w:t>
      </w:r>
    </w:p>
    <w:p>
      <w:pPr>
        <w:autoSpaceDN w:val="0"/>
        <w:autoSpaceDE w:val="0"/>
        <w:widowControl/>
        <w:spacing w:line="320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SHYAMLAL,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belong to any category.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if the money is given up after due deliberation.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about such things should not be given any importance. What </w:t>
      </w:r>
      <w:r>
        <w:rPr>
          <w:rFonts w:ascii="Times" w:hAnsi="Times" w:eastAsia="Times"/>
          <w:b w:val="0"/>
          <w:i w:val="0"/>
          <w:color w:val="000000"/>
          <w:sz w:val="22"/>
        </w:rPr>
        <w:t>do they know about our condition and about our means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what you have sent for my approval duly </w:t>
      </w:r>
      <w:r>
        <w:rPr>
          <w:rFonts w:ascii="Times" w:hAnsi="Times" w:eastAsia="Times"/>
          <w:b w:val="0"/>
          <w:i w:val="0"/>
          <w:color w:val="000000"/>
          <w:sz w:val="22"/>
        </w:rPr>
        <w:t>signed.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HYAMLAL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ASTURBA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ASHTRIYA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MARAK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4" w:lineRule="exact" w:before="4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155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SPEECH AT VOLUNTEERS RALLY</w:t>
      </w:r>
    </w:p>
    <w:p>
      <w:pPr>
        <w:autoSpaceDN w:val="0"/>
        <w:autoSpaceDE w:val="0"/>
        <w:widowControl/>
        <w:spacing w:line="270" w:lineRule="exact" w:before="10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1946</w:t>
      </w:r>
    </w:p>
    <w:p>
      <w:pPr>
        <w:autoSpaceDN w:val="0"/>
        <w:autoSpaceDE w:val="0"/>
        <w:widowControl/>
        <w:spacing w:line="260" w:lineRule="exact" w:before="5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Gandhiji, while taking the salute of the volunteers, asked whether they belon-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ged to any permanent corps or were recruited temporarily. On being told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recruited on the occasion of his visit there, Gandhiji said that they should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 volunteer corps for their own good and for the service of the people.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volunteers, he said, should be wedded to the cult of non-violence and should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and not harass them.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spin charkha regularly and know the rules of cleanliness.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means, Gandhiji emphasized, that if they found dirt anywhere they should 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clean it. They should look at every human being with an eye of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should do their best to alleviate the sufferings of the people. Their whole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dedicated to prayer and they should realize that prayer would instill a power </w:t>
      </w:r>
      <w:r>
        <w:rPr>
          <w:rFonts w:ascii="Times" w:hAnsi="Times" w:eastAsia="Times"/>
          <w:b w:val="0"/>
          <w:i w:val="0"/>
          <w:color w:val="000000"/>
          <w:sz w:val="18"/>
        </w:rPr>
        <w:t>in them which would enable them to face anything.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put a number of questions to Sj. Sudhir Chandra Das, G.O.C.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and asked them why they did not have uniform dress. Knowing   that   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group   was  temporary   and   due  to  shortage   of  time they could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uniform dress, Gandhiji told them that volunteers must get such instructions  so that </w:t>
      </w:r>
      <w:r>
        <w:rPr>
          <w:rFonts w:ascii="Times" w:hAnsi="Times" w:eastAsia="Times"/>
          <w:b w:val="0"/>
          <w:i w:val="0"/>
          <w:color w:val="000000"/>
          <w:sz w:val="18"/>
        </w:rPr>
        <w:t>wherever and whenever they were required they all must be in the same uniform.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3-1-1946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DISCUSSION WITH MIDNAPORE POLITICAL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84" w:after="0"/>
        <w:ind w:left="432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GANDHI: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 long would you take to learn it then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WORKER: </w:t>
      </w:r>
      <w:r>
        <w:rPr>
          <w:rFonts w:ascii="Times" w:hAnsi="Times" w:eastAsia="Times"/>
          <w:b w:val="0"/>
          <w:i w:val="0"/>
          <w:color w:val="000000"/>
          <w:sz w:val="18"/>
        </w:rPr>
        <w:t>One year.</w:t>
      </w:r>
    </w:p>
    <w:p>
      <w:pPr>
        <w:autoSpaceDN w:val="0"/>
        <w:autoSpaceDE w:val="0"/>
        <w:widowControl/>
        <w:spacing w:line="258" w:lineRule="exact" w:before="62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industani is one out of the 18 items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and since the carrying out of all these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fulness is swaraj, how long at this rate would you take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>swaraj?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independent India, continued Gandhiji, they would need to have a lingua </w:t>
      </w:r>
      <w:r>
        <w:rPr>
          <w:rFonts w:ascii="Times" w:hAnsi="Times" w:eastAsia="Times"/>
          <w:b w:val="0"/>
          <w:i w:val="0"/>
          <w:color w:val="000000"/>
          <w:sz w:val="18"/>
        </w:rPr>
        <w:t>franca which could be understood by everybody. He was an admirer of the English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report of this discussion, which was attended by 500 workers of Midnapore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District, was sent to the Press by Pyarelal.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There were many among the audience who did not know Hindustani.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language, but it could never take the place of the national language.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in English to the effect that matter out of place was dirt. English had its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international affairs. But he could not tolerate the introduction of English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day-to-day business, in our domestic life. The lingua franca of India could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Hindustani, i. e., the language written in Urdu and Devanagari scripts and so simple </w:t>
      </w:r>
      <w:r>
        <w:rPr>
          <w:rFonts w:ascii="Times" w:hAnsi="Times" w:eastAsia="Times"/>
          <w:b w:val="0"/>
          <w:i w:val="0"/>
          <w:color w:val="000000"/>
          <w:sz w:val="18"/>
        </w:rPr>
        <w:t>that it could be understood without any difficulty.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promised that they would all learn it within six months.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that Gandhiji took up the questions which had been submitted to him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 meeting.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question invited suggestion as to how they could make a success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constructive programme and how they could overcome the obstacle in their way.</w:t>
      </w:r>
    </w:p>
    <w:p>
      <w:pPr>
        <w:autoSpaceDN w:val="0"/>
        <w:autoSpaceDE w:val="0"/>
        <w:widowControl/>
        <w:spacing w:line="24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Replying, Gandhiji enumerated the various items of the constructive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gramme. The spinning-wheel, though he gave it the central place, must  not be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brain. There were 17 other items. Communal unity  was one  of them. Did they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communities as one? Then they had to get rid of untouchability root and branch.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Similarly, they must realize the importance and place of the mother tongue.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tongue alone could be the language for the domestic affairs and day-to-day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business. He was in his 77th year  and yet he had set his heart on learning Bengali.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to learn to read Bengali before he left Midnapore. Nothing would give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pleasure than to be able to talk to them in Bengali. He could hope to touch </w:t>
      </w:r>
      <w:r>
        <w:rPr>
          <w:rFonts w:ascii="Times" w:hAnsi="Times" w:eastAsia="Times"/>
          <w:b w:val="0"/>
          <w:i w:val="0"/>
          <w:color w:val="000000"/>
          <w:sz w:val="18"/>
        </w:rPr>
        <w:t>their hearts through Bengali, never through English.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there were the Adivasis (called Aboriginals). The 1935 Act had separated </w:t>
      </w:r>
      <w:r>
        <w:rPr>
          <w:rFonts w:ascii="Times" w:hAnsi="Times" w:eastAsia="Times"/>
          <w:b w:val="0"/>
          <w:i w:val="0"/>
          <w:color w:val="000000"/>
          <w:sz w:val="18"/>
        </w:rPr>
        <w:t>them from the rest of the inhabitants of India and had placed the “excluded areas”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Governor’s direct administration. It was a shame that they had allowed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treated like that. It was up to them to make the  Adivasis feel one with them.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items were prohibition, village industries, basic education, adult education,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women’s education in health and hygiene, economic equality,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students, and village sanitation. The last was most important  and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difficult. He almost despaired of our people ever observing the rules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 voluntarily when he saw the riverside fouled without hesitation even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should know better. He  continued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execution of the constructive programme in its entirety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more than swaraj. It means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Khudai Sultanat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kingdom. I am thirsting after such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God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reside up above. He has to be realized on earth. He is here,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within me. He is omnipotent and omnipresent.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the world beyond. If we can do our duty here, the ‘beyond’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care of itself. This necessarily includes political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independence could only be achieved through non-violence and truth </w:t>
      </w:r>
      <w:r>
        <w:rPr>
          <w:rFonts w:ascii="Times" w:hAnsi="Times" w:eastAsia="Times"/>
          <w:b w:val="0"/>
          <w:i w:val="0"/>
          <w:color w:val="000000"/>
          <w:sz w:val="18"/>
        </w:rPr>
        <w:t>exemplified in constructive work. The Working Committee had realized the</w:t>
      </w:r>
    </w:p>
    <w:p>
      <w:pPr>
        <w:autoSpaceDN w:val="0"/>
        <w:autoSpaceDE w:val="0"/>
        <w:widowControl/>
        <w:spacing w:line="294" w:lineRule="exact" w:before="5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157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of constructive work. Even Subhas Babu would admit his (the speaker’s)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thesis. He did not believe that Subhas Babu was dead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His feeling was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hiding somewhere and would appear at the right moment. He admired his courage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patriotism. But he differed from him with regard to the means. He was convinced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freedom, freedom for the man in the street, could never be achieved through armed </w:t>
      </w:r>
      <w:r>
        <w:rPr>
          <w:rFonts w:ascii="Times" w:hAnsi="Times" w:eastAsia="Times"/>
          <w:b w:val="0"/>
          <w:i w:val="0"/>
          <w:color w:val="000000"/>
          <w:sz w:val="18"/>
        </w:rPr>
        <w:t>revolt.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him, the parliamentary programme was only a means of promoting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work. The Congress had adopted it because they did not want self-seekers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enemies of India’s freedom to go to the lgislatures and hinder the struggle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He would feel happy if they sent patriotic scaveners to the legislatures. </w:t>
      </w:r>
      <w:r>
        <w:rPr>
          <w:rFonts w:ascii="Times" w:hAnsi="Times" w:eastAsia="Times"/>
          <w:b w:val="0"/>
          <w:i w:val="0"/>
          <w:color w:val="000000"/>
          <w:sz w:val="18"/>
        </w:rPr>
        <w:t>Their real job would be to keep the undesirables 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India won its freedom through truth and non-violence she would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the way to all the exploited Asiatic nations, she would become a torch-bearer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Negro races that inhabit the vast continent of Africa, and even to Europe.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smaller nationalities lived in fear of losing their freedom. In fact they had no </w:t>
      </w:r>
      <w:r>
        <w:rPr>
          <w:rFonts w:ascii="Times" w:hAnsi="Times" w:eastAsia="Times"/>
          <w:b w:val="0"/>
          <w:i w:val="0"/>
          <w:color w:val="000000"/>
          <w:sz w:val="18"/>
        </w:rPr>
        <w:t>freedom. India’s independence through any other means could never have that result.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heard harrowing tales of what the women of Midnapore had suffered.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shame was not theirs but the menfolk’s.  God would take them to task for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helpless witnesses to those atrocities. The only atonement they could make was </w:t>
      </w:r>
      <w:r>
        <w:rPr>
          <w:rFonts w:ascii="Times" w:hAnsi="Times" w:eastAsia="Times"/>
          <w:b w:val="0"/>
          <w:i w:val="0"/>
          <w:color w:val="000000"/>
          <w:sz w:val="18"/>
        </w:rPr>
        <w:t>whole-hearted execution of the constructive programme.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friend asked him what he thought of the class struggle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ineitable in labour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reply was that class struggle there had been always. It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ended if the capitalists voluntarily renounced their role and became all  labourers.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way was to realize that labour was real capital, in fact the maker of capital.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hands of the labourer could achieve the capitalist would never get with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 and silver. Could anyone live on gold? But labour had to be made conscious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strength. It had to have in one hand truth and in the other non-violence,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invincible. Labour and capital, classes and masses, are as old as the hills.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trouble arises from the fact that neither labour nor those who are guiding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labour movement realize the dignity and strength of labour. It is like the lame </w:t>
      </w:r>
      <w:r>
        <w:rPr>
          <w:rFonts w:ascii="Times" w:hAnsi="Times" w:eastAsia="Times"/>
          <w:b w:val="0"/>
          <w:i w:val="0"/>
          <w:color w:val="000000"/>
          <w:sz w:val="18"/>
        </w:rPr>
        <w:t>leading the blind.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asked about Karl Marx. He got the opportunity and privilege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Capital,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them, whilst he was in detention. He entertained high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his great industry and acumen. But he could not believe in his conclusions.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faith in violence being able to usher in non-violence. World thought was moving </w:t>
      </w:r>
      <w:r>
        <w:rPr>
          <w:rFonts w:ascii="Times" w:hAnsi="Times" w:eastAsia="Times"/>
          <w:b w:val="0"/>
          <w:i w:val="0"/>
          <w:color w:val="000000"/>
          <w:sz w:val="18"/>
        </w:rPr>
        <w:t>and was outdating Karl Marx. That, however, did not detract from the merit of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Subhas Chandra Bose was reported to have died in an aeroplane accident </w:t>
      </w:r>
      <w:r>
        <w:rPr>
          <w:rFonts w:ascii="Times" w:hAnsi="Times" w:eastAsia="Times"/>
          <w:b w:val="0"/>
          <w:i w:val="0"/>
          <w:color w:val="000000"/>
          <w:sz w:val="18"/>
        </w:rPr>
        <w:t>while on his way to Tokyo on August 18,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man’s labours.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concluded by saying that non-co-operation and civil disobedience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swaraj were not to be thought of without substantial constructive effort. </w:t>
      </w:r>
      <w:r>
        <w:rPr>
          <w:rFonts w:ascii="Times" w:hAnsi="Times" w:eastAsia="Times"/>
          <w:b w:val="0"/>
          <w:i w:val="0"/>
          <w:color w:val="000000"/>
          <w:sz w:val="18"/>
        </w:rPr>
        <w:t>Either without the latter will be body without soul, as good as dead.</w:t>
      </w:r>
    </w:p>
    <w:p>
      <w:pPr>
        <w:autoSpaceDN w:val="0"/>
        <w:autoSpaceDE w:val="0"/>
        <w:widowControl/>
        <w:spacing w:line="318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6"/>
        </w:rPr>
        <w:t>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mrita </w:t>
      </w:r>
      <w:r>
        <w:rPr>
          <w:rFonts w:ascii="Times" w:hAnsi="Times" w:eastAsia="Times"/>
          <w:b w:val="0"/>
          <w:i/>
          <w:color w:val="000000"/>
          <w:sz w:val="26"/>
        </w:rPr>
        <w:t>B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azar </w:t>
      </w:r>
      <w:r>
        <w:rPr>
          <w:rFonts w:ascii="Times" w:hAnsi="Times" w:eastAsia="Times"/>
          <w:b w:val="0"/>
          <w:i/>
          <w:color w:val="000000"/>
          <w:sz w:val="26"/>
        </w:rPr>
        <w:t>P</w:t>
      </w:r>
      <w:r>
        <w:rPr>
          <w:rFonts w:ascii="Times" w:hAnsi="Times" w:eastAsia="Times"/>
          <w:b w:val="0"/>
          <w:i/>
          <w:color w:val="000000"/>
          <w:sz w:val="22"/>
        </w:rPr>
        <w:t>atrika  5-1-1946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SPEECH AT PRAYER MEETING</w:t>
      </w:r>
    </w:p>
    <w:p>
      <w:pPr>
        <w:autoSpaceDN w:val="0"/>
        <w:autoSpaceDE w:val="0"/>
        <w:widowControl/>
        <w:spacing w:line="272" w:lineRule="exact" w:before="112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2, 1946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Summing up his experience of prayer gathering in Contai and elsewhere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Bengal, Gandhiji said that he had been noticing phenomenal changes in behaviour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crowds taking place before his very eyes. He was not surprised at it. Bengal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 to that prince of devotees, Chaitanya, and a host of other God-intoxicated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saints. He longed for the day when the example of the crowds would be taken up by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of India.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felt overwhelmed by the consideration that had been shown to him,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ensuring him as much peace and quiet as was humanly possible, and the way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resolved to repay his debt of gratitude was by devoting every moment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leisure accruing therefrom to learning Bengali.  He had been doing that ever since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Bengal most systematically.  In Contai he hoped that the love for all Indian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 which that resolve symbolized, would fill them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coming to the meeting he had been told that carcasses of about 700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and 300 human beings, out of many more which had perished in a cyclone,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buried indiscriminately together where the prayer gathering was held.  Dust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to dust, and there was no mark to tell the tale, as Gurudev had observed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songs.  God mercifully hides man’s tragedy on earth under a mantle of greenery.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it betrayed lack of human feeling on the part of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it.  The common practice was to give to each dead body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burial and the ground in which the burial took place became consecrated ground.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where cremation was not in vogue.  While, therefore, he respected sentiment,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make a fetish of it and he even derived satisfaction from the fact that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calamity had united men and cattle in death, thereby symbolizing the essential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life.  Thought of it ought to humble man’s pride and bring home to him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insignificance of human existence with its illusions, which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held him a prisoner in</w:t>
      </w:r>
    </w:p>
    <w:p>
      <w:pPr>
        <w:autoSpaceDN w:val="0"/>
        <w:autoSpaceDE w:val="0"/>
        <w:widowControl/>
        <w:spacing w:line="200" w:lineRule="exact" w:before="2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“Petition to Lord Ripon”, 14-7-1894,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paragraph reads: “. . . hold him prisoner.  If man learned to break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this  net of illusions and made the fulfilment of his dharma the Pole Star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  life’s pilgrimage, it would considerably lessen the burden under which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>is groaning.”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159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net till man had learned to break through this net of illusions and make the </w:t>
      </w:r>
      <w:r>
        <w:rPr>
          <w:rFonts w:ascii="Times" w:hAnsi="Times" w:eastAsia="Times"/>
          <w:b w:val="0"/>
          <w:i w:val="0"/>
          <w:color w:val="000000"/>
          <w:sz w:val="18"/>
        </w:rPr>
        <w:t>fulfilment of one’s dharma the pole star in life’s pilgrimage.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the significance of prayer Gandhiji told them that it ought to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self-purification and it ought to transmute their entire conduct.  If anybody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gave him licence to do as he liked during the rest of the day, he deceived </w:t>
      </w:r>
      <w:r>
        <w:rPr>
          <w:rFonts w:ascii="Times" w:hAnsi="Times" w:eastAsia="Times"/>
          <w:b w:val="0"/>
          <w:i w:val="0"/>
          <w:color w:val="000000"/>
          <w:sz w:val="18"/>
        </w:rPr>
        <w:t>himself and others.  That was a travesty of the true meaning of prayer.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on the song that had been sung at prayer, Gandhiji said that in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devotee prayed to God that he might be able to see Him face to face. 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obeisance it betokened an indefinable strength of faith in man.  With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nothing in the world would be impossible of attainment.  Faith in God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real, however, had to find expression in work.  In his opinion the eighteenfold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 which he had placed before the country was prayer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since it was based on the principles of truth and ahimsa.  If they fulfilled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in its fulness not only would they be free, but their example would serve </w:t>
      </w:r>
      <w:r>
        <w:rPr>
          <w:rFonts w:ascii="Times" w:hAnsi="Times" w:eastAsia="Times"/>
          <w:b w:val="0"/>
          <w:i w:val="0"/>
          <w:color w:val="000000"/>
          <w:sz w:val="18"/>
        </w:rPr>
        <w:t>as a beacon light to all the oppressed and exploited people of the earth.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MADALASA</w:t>
      </w:r>
    </w:p>
    <w:p>
      <w:pPr>
        <w:autoSpaceDN w:val="0"/>
        <w:autoSpaceDE w:val="0"/>
        <w:widowControl/>
        <w:spacing w:line="298" w:lineRule="exact" w:before="80" w:after="0"/>
        <w:ind w:left="4950" w:right="0" w:hanging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1946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MADALASA,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My previous letter seems to have gone astray.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reason at all to feel depressed. 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write more.  I have to deal with the rest of the mail.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Get well soon.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5856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VALLABHBHAI PATEL</w:t>
      </w:r>
    </w:p>
    <w:p>
      <w:pPr>
        <w:autoSpaceDN w:val="0"/>
        <w:autoSpaceDE w:val="0"/>
        <w:widowControl/>
        <w:spacing w:line="294" w:lineRule="exact" w:before="2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1946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note.  I have telegraphed as follows :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“Leaving Bengal 20th and Madras about February 8. 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go Poona before Bardoli.  Will middle March be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Bardoli ?”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programme is not exceeding the limits I had set.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much work has been done here.  The result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God.  I am dictating this letter in a boat.  I shall reach Sode-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 this evening.  This letter will be posted from there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morning.  I have to go to Assam on the 8th after four days in Sode-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pur.  The Assam tour, including travelling, will take eight days.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go Sodepur and thence to Madras on the 23rd.  I must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on that date at the latest.  We must, therefore, leave Sodepur </w:t>
      </w:r>
      <w:r>
        <w:rPr>
          <w:rFonts w:ascii="Times" w:hAnsi="Times" w:eastAsia="Times"/>
          <w:b w:val="0"/>
          <w:i w:val="0"/>
          <w:color w:val="000000"/>
          <w:sz w:val="22"/>
        </w:rPr>
        <w:t>on the 21st.  In the wire I have mentioned 20th.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shall meet the 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Britain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or Wardha.  It would be unseemly to speak disparagingly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There would be no harm whatever if we use kind words.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good men among them also.  I do not see much point in </w:t>
      </w:r>
      <w:r>
        <w:rPr>
          <w:rFonts w:ascii="Times" w:hAnsi="Times" w:eastAsia="Times"/>
          <w:b w:val="0"/>
          <w:i w:val="0"/>
          <w:color w:val="000000"/>
          <w:sz w:val="22"/>
        </w:rPr>
        <w:t>condemning them in advance.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received my previous letter.  After I take charge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work in Poona, I must give some time there.  I have therefore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suggested the middle of March for my Bardoli visit.  But I shall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guided by your wishes in the matter. I presume that you will definitely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keep me in Bardoli for more than 15 days.  You may even release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from the promise to go there.  There is also the possibility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yourself will be engrossed in the Congress affairs.  I take it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call me to Bardoli only if my presence there is necessary.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just to let you know how my mind is working. The final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decision must be  yours.  After all you are the Sardar.  Are you not?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too of Bardoli.  And now of India.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18" w:lineRule="exact" w:before="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289-91.</w:t>
      </w:r>
    </w:p>
    <w:p>
      <w:pPr>
        <w:autoSpaceDN w:val="0"/>
        <w:autoSpaceDE w:val="0"/>
        <w:widowControl/>
        <w:spacing w:line="200" w:lineRule="exact" w:before="3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Parliamentary delegation headed by Robert Richards.  It arrived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on January 5, 1946, ostensibly to make personal contacts with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and leaders of India but actually to “reduce” Krishna Menon’s influence.  It </w:t>
      </w:r>
      <w:r>
        <w:rPr>
          <w:rFonts w:ascii="Times" w:hAnsi="Times" w:eastAsia="Times"/>
          <w:b w:val="0"/>
          <w:i w:val="0"/>
          <w:color w:val="000000"/>
          <w:sz w:val="18"/>
        </w:rPr>
        <w:t>left on February 10, 1946. 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VI, p. 300)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161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MUNNALAL G. SHAH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December 30, 1945, on January 3, 1946,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Contai.  I read it in the boat and am dictating this reply, too,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boat.  I understand what you say regarding khadi.  If I can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will be available there, I can think and decide immediately.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supply as much as is needed.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Doctor [Dinshaw] not being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my reply.  But I am helpless.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try to return as early as I can.  I will arrange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account.  I will arrange for the transfer of the money, too,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I reach Calcutta.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certainly admit all patients who will mix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 Nobody can be given a special room merely because he is rich.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patients who wish to be admitted be paying ones? 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apart from our own people, who can mix with the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the rules, I will not object to their being admitted.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equipment at Sinhagadh has been covered by the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believe that we can use it for our purpose and transfer any </w:t>
      </w:r>
      <w:r>
        <w:rPr>
          <w:rFonts w:ascii="Times" w:hAnsi="Times" w:eastAsia="Times"/>
          <w:b w:val="0"/>
          <w:i w:val="0"/>
          <w:color w:val="000000"/>
          <w:sz w:val="22"/>
        </w:rPr>
        <w:t>item from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view.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the Doctor thinks otherwise, I should like to know his point of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intention of starting any other centre outside Poona </w:t>
      </w:r>
      <w:r>
        <w:rPr>
          <w:rFonts w:ascii="Times" w:hAnsi="Times" w:eastAsia="Times"/>
          <w:b w:val="0"/>
          <w:i w:val="0"/>
          <w:color w:val="000000"/>
          <w:sz w:val="22"/>
        </w:rPr>
        <w:t>in the immediate future.  I will write to Vanamala.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is with me in this very boat.  She has got a slight cold </w:t>
      </w:r>
      <w:r>
        <w:rPr>
          <w:rFonts w:ascii="Times" w:hAnsi="Times" w:eastAsia="Times"/>
          <w:b w:val="0"/>
          <w:i w:val="0"/>
          <w:color w:val="000000"/>
          <w:sz w:val="22"/>
        </w:rPr>
        <w:t>but is in fine spirits.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8611.  Also C.W. 7200. 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Munnalal  G, Shah”. 23-12-1945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RAGHUNATH S. DHOTRE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DHOTRE,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told you to resume the remittances to Ramachandran.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not, please understand from this letter that the money is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October 1945.  That makes three months to date.  Send a sum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this period and later send a hundred rupees every month. 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is: Shri G. Ramachandran, c/o Gandhi Ashram, Tiruchengodu.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SACHINDRA NARAYAN ROY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SACHINDRA  NARAYAN,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We can achieve everything by love. 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impatient nor can it ever be angry.  If you behave with </w:t>
      </w:r>
      <w:r>
        <w:rPr>
          <w:rFonts w:ascii="Times" w:hAnsi="Times" w:eastAsia="Times"/>
          <w:b w:val="0"/>
          <w:i w:val="0"/>
          <w:color w:val="000000"/>
          <w:sz w:val="22"/>
        </w:rPr>
        <w:t>Muslim brethren in this spirit their anger will go.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ACHINDRA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ARAYAN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 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AHIB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ACCA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SHRIMAN NARAYAN</w:t>
      </w:r>
    </w:p>
    <w:p>
      <w:pPr>
        <w:autoSpaceDN w:val="0"/>
        <w:autoSpaceDE w:val="0"/>
        <w:widowControl/>
        <w:spacing w:line="294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1946</w:t>
      </w:r>
    </w:p>
    <w:p>
      <w:pPr>
        <w:autoSpaceDN w:val="0"/>
        <w:tabs>
          <w:tab w:pos="550" w:val="left"/>
          <w:tab w:pos="349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SHRIMAN,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returned your letter on the very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 after making corrections.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Today I am replying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December 30, 1945.  I am on the steamer, going to Sodepur.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fix the date of my return.  I am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go first to Poona or Wardha.  Even so I shall try my </w:t>
      </w:r>
      <w:r>
        <w:rPr>
          <w:rFonts w:ascii="Times" w:hAnsi="Times" w:eastAsia="Times"/>
          <w:b w:val="0"/>
          <w:i w:val="0"/>
          <w:color w:val="000000"/>
          <w:sz w:val="22"/>
        </w:rPr>
        <w:t>level best to reach Wardha on February 8.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Shrimab Narayan”, 9-12-1945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163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12th is not Monday, fix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that date, otherwise fix it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11th at 2 o’clock.  Let the venue be Sevagram.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Provincial Assembly you may take it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interested.  But if you are inclined that way and have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>for it, and if all others agree, please do go.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3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309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237. LETTER TO V. S. SRINIVASA SASTRI</w:t>
      </w:r>
    </w:p>
    <w:p>
      <w:pPr>
        <w:autoSpaceDN w:val="0"/>
        <w:autoSpaceDE w:val="0"/>
        <w:widowControl/>
        <w:spacing w:line="294" w:lineRule="exact" w:before="8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BROTHER,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Jagadisan tells me you are again unwell, so much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yourself only two months more on this earth.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not say with the  millions that you are like them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and refuse to </w:t>
      </w:r>
      <w:r>
        <w:rPr>
          <w:rFonts w:ascii="Times" w:hAnsi="Times" w:eastAsia="Times"/>
          <w:b w:val="0"/>
          <w:i/>
          <w:color w:val="000000"/>
          <w:sz w:val="22"/>
        </w:rPr>
        <w:t>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are about to leave your 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 not know if I have clearly expressed myself. Slowly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 am going through the doubly interesting collection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Jagadisan.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10" w:val="left"/>
        </w:tabs>
        <w:autoSpaceDE w:val="0"/>
        <w:widowControl/>
        <w:spacing w:line="206" w:lineRule="exact" w:before="94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ITTLE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ROTHER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10524. Courtesy: S. R. Venkataraman.  Also G.N.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8825</w:t>
      </w:r>
    </w:p>
    <w:p>
      <w:pPr>
        <w:autoSpaceDN w:val="0"/>
        <w:autoSpaceDE w:val="0"/>
        <w:widowControl/>
        <w:spacing w:line="220" w:lineRule="exact" w:before="19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of Hindustani Prachar Sabha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He died on April 17.</w:t>
      </w:r>
    </w:p>
    <w:p>
      <w:pPr>
        <w:autoSpaceDN w:val="0"/>
        <w:autoSpaceDE w:val="0"/>
        <w:widowControl/>
        <w:spacing w:line="20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collection of Sastri’s speeches and writings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published under the title </w:t>
      </w:r>
      <w:r>
        <w:rPr>
          <w:rFonts w:ascii="Times" w:hAnsi="Times" w:eastAsia="Times"/>
          <w:b w:val="0"/>
          <w:i/>
          <w:color w:val="000000"/>
          <w:sz w:val="18"/>
        </w:rPr>
        <w:t>My Master Gokhale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which Gandhiji, wrote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Foreword;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</w:t>
      </w:r>
      <w:r>
        <w:rPr>
          <w:rFonts w:ascii="Times" w:hAnsi="Times" w:eastAsia="Times"/>
          <w:b w:val="0"/>
          <w:i/>
          <w:color w:val="000000"/>
          <w:sz w:val="18"/>
        </w:rPr>
        <w:t>My Master Gokhale</w:t>
      </w:r>
      <w:r>
        <w:rPr>
          <w:rFonts w:ascii="Times" w:hAnsi="Times" w:eastAsia="Times"/>
          <w:b w:val="0"/>
          <w:i w:val="0"/>
          <w:color w:val="000000"/>
          <w:sz w:val="18"/>
        </w:rPr>
        <w:t>”, 20-1-1946.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L. F. PHILLIPS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rely upon your merits, not upon certificates or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recommendations.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L. F. P</w:t>
      </w:r>
      <w:r>
        <w:rPr>
          <w:rFonts w:ascii="Times" w:hAnsi="Times" w:eastAsia="Times"/>
          <w:b w:val="0"/>
          <w:i w:val="0"/>
          <w:color w:val="000000"/>
          <w:sz w:val="18"/>
        </w:rPr>
        <w:t>HILLIPS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99 S</w:t>
      </w:r>
      <w:r>
        <w:rPr>
          <w:rFonts w:ascii="Times" w:hAnsi="Times" w:eastAsia="Times"/>
          <w:b w:val="0"/>
          <w:i w:val="0"/>
          <w:color w:val="000000"/>
          <w:sz w:val="18"/>
        </w:rPr>
        <w:t>TEPHEN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ALHOUSIE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THE AGA KHAN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ARGANAS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SAHEB,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affectionate letter of December 30, 1945, yesterday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Contai.  Then I took a steamer and reached Sodepur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>from where I am dictating this.  To you at least I should write in Guja-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rati, shouldn’t I?  Indeed it should be a matter of shame for us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in English.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Wardha around the 8th of February.  Then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later I shall leave for Poona.  Then I shall do as you desire.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Bombay we shall meet there or I shall suit myself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in Poona.  Maulana Saheb of course will not be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think over it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samadhi. The facilities you suggest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for me.  It is not my desire that people should be able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palace any time of the day.  Those who go there out of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respect should go by the prescribed route and at the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>hour.  I shall then take it that its sanctity is respected.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appreciate it if you will have the samadhi built </w:t>
      </w:r>
      <w:r>
        <w:rPr>
          <w:rFonts w:ascii="Times" w:hAnsi="Times" w:eastAsia="Times"/>
          <w:b w:val="0"/>
          <w:i w:val="0"/>
          <w:color w:val="000000"/>
          <w:sz w:val="22"/>
        </w:rPr>
        <w:t>and it will become you.  I have never considered marble.  I shall be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165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if something lasting is built. Mahadev and Kasturba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villagers; they lived in huts. Shouldn’t their samadhi be </w:t>
      </w:r>
      <w:r>
        <w:rPr>
          <w:rFonts w:ascii="Times" w:hAnsi="Times" w:eastAsia="Times"/>
          <w:b w:val="0"/>
          <w:i w:val="0"/>
          <w:color w:val="000000"/>
          <w:sz w:val="22"/>
        </w:rPr>
        <w:t>simple?  I shall draw a plan but let us discuss it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your Diamond Jubilee be smooth and auspicious.</w:t>
      </w:r>
    </w:p>
    <w:p>
      <w:pPr>
        <w:autoSpaceDN w:val="0"/>
        <w:autoSpaceDE w:val="0"/>
        <w:widowControl/>
        <w:spacing w:line="220" w:lineRule="exact" w:before="86" w:after="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IGHNESS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K. F. NARIMAN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NARIMAN,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 I am very happy.  But do not lay down any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  Remain a true soldier of the Congress.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AIKHUSHRU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ARIMAN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MRIDULA SARABHAI</w:t>
      </w:r>
    </w:p>
    <w:p>
      <w:pPr>
        <w:autoSpaceDN w:val="0"/>
        <w:autoSpaceDE w:val="0"/>
        <w:widowControl/>
        <w:spacing w:line="348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6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MRIDULA,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have done well in giving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 I am dictating this reply in a hurry because I have sat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just now soon after arriving here by the steamer. It 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regarding Saraladevi has now been resolved.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be an Agent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then be able to do more work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as well as give all help to Saraladevi.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is what he was.  Please don’t worry.  I can understand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Devanagari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Of the Kasturba Gandhi National Memorial Trust for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533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feelings.  After all his method of work is also different.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later.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RIDULABEHN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ETREAT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HAHIBAG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VIRENDRA KUMAR ROY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VIRENDRA  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touching letter.  May God grant you peace.</w:t>
      </w:r>
    </w:p>
    <w:p>
      <w:pPr>
        <w:autoSpaceDN w:val="0"/>
        <w:autoSpaceDE w:val="0"/>
        <w:widowControl/>
        <w:spacing w:line="300" w:lineRule="exact" w:before="14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8"/>
        </w:rPr>
        <w:t>IRENDRA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ONTAI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FATEHCHAND NAHATA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FATEHCHAND,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will be my fate if everyone asks me for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of my time as you do.  You are not going to gain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by meeting me.  You will unnecessarily waste your time.  Read 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I have written and devote yourself to service.</w:t>
      </w:r>
    </w:p>
    <w:p>
      <w:pPr>
        <w:autoSpaceDN w:val="0"/>
        <w:autoSpaceDE w:val="0"/>
        <w:widowControl/>
        <w:spacing w:line="300" w:lineRule="exact" w:before="14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8"/>
        </w:rPr>
        <w:t>ATEHCHAND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USHTIA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AHAKMA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USHTIA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4" w:lineRule="exact" w:before="10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167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SHYAMLAL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SHYAMLAL,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31st.  Write to Nanabhai Bhatt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select any woman who is competent.  I should consider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bhai’s Vijaya eligible if only she could reduce her preoccupation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children—it ought to become less as the days pass.  She can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job.  She does not have to work in the cities; it is the villages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awakened, and, in my opinion, Vijayabehn is the right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job.  But if some other woman worker of Vijayabehn’s calibre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found, Nanabhai may become to her what Lord Melbourne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to Queen Victoria and thus encourage her progress.</w:t>
      </w:r>
    </w:p>
    <w:p>
      <w:pPr>
        <w:autoSpaceDN w:val="0"/>
        <w:autoSpaceDE w:val="0"/>
        <w:widowControl/>
        <w:spacing w:line="300" w:lineRule="exact" w:before="11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HYAMLALJI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K. G. [N.] M.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(C. P.)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SPEECH AT PRAYER MEETING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1946</w:t>
      </w:r>
    </w:p>
    <w:p>
      <w:pPr>
        <w:autoSpaceDN w:val="0"/>
        <w:autoSpaceDE w:val="0"/>
        <w:widowControl/>
        <w:spacing w:line="260" w:lineRule="exact" w:before="5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come back in their midst after some time. 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go out to Assam on the 8th.  The prayer would be held here till January 7.  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know if he would be able to hold prayer here again on his return from Assam.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on a pilgrimage to Midnapore.  The tour was so peaceful,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orderliness was so impressive, that they were unique.  He had been to three or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places: Diamond Harbour, Mahishadal, Kakra and Contai.  In each of these places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orderliness of the people was praiseworthy.  At prayer-time the gathering went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lakh of people.  Many people came from long distances.  Every one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     peaceful and none disturbed the orderliness.  From Diamond Harbour he </w:t>
      </w:r>
      <w:r>
        <w:rPr>
          <w:rFonts w:ascii="Times" w:hAnsi="Times" w:eastAsia="Times"/>
          <w:b w:val="0"/>
          <w:i w:val="0"/>
          <w:color w:val="000000"/>
          <w:sz w:val="18"/>
        </w:rPr>
        <w:t>witnessed this orderliness.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Ramanama was so attractive that it could absorb man’s </w:t>
      </w:r>
      <w:r>
        <w:rPr>
          <w:rFonts w:ascii="Times" w:hAnsi="Times" w:eastAsia="Times"/>
          <w:b w:val="0"/>
          <w:i w:val="0"/>
          <w:color w:val="000000"/>
          <w:sz w:val="18"/>
        </w:rPr>
        <w:t>whole thought and self into it.  That was why he had asked them to clap their hands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Melbourne (1779-1848) was the first Prime Minister of Queen Victoria. </w:t>
      </w:r>
      <w:r>
        <w:rPr>
          <w:rFonts w:ascii="Times" w:hAnsi="Times" w:eastAsia="Times"/>
          <w:b w:val="0"/>
          <w:i w:val="0"/>
          <w:color w:val="000000"/>
          <w:sz w:val="18"/>
        </w:rPr>
        <w:t>He was responsible for many important liberal measures of her reign.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rhythmically when taking Ramanama.  As they went on clapping their hands they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absorbed in the prayer.  They knew soldiers were so trained that they were disciplined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learnt to work together.  Discipline being the most essential thing, there was an </w:t>
      </w:r>
      <w:r>
        <w:rPr>
          <w:rFonts w:ascii="Times" w:hAnsi="Times" w:eastAsia="Times"/>
          <w:b w:val="0"/>
          <w:i w:val="0"/>
          <w:color w:val="000000"/>
          <w:sz w:val="18"/>
        </w:rPr>
        <w:t>English saying—‘disciplined soldier’.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also soldiers of freedom.  Soldiers of a State received salary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discipline.  Soldiers of freedom did not get such payment;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acquired strength by maintaining discipline.  In the words of Badshah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Khudai Khidmatgars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servants of God.  They were to maintain discipline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was why he had introduced the practice of clapping hands while praying.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sung at the prayer Gandhiji said it was very sweet.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Poet—Rabindranath—said that if nobody responded to their call they must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despair but continue to work for their ideal.  Even if failures met them they must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broken.  They should go on working irrespective of whether their hopes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were realized or not.  One who was devoted to God did not feel despair; he </w:t>
      </w:r>
      <w:r>
        <w:rPr>
          <w:rFonts w:ascii="Times" w:hAnsi="Times" w:eastAsia="Times"/>
          <w:b w:val="0"/>
          <w:i w:val="0"/>
          <w:color w:val="000000"/>
          <w:sz w:val="18"/>
        </w:rPr>
        <w:t>went on knocking at heaven’s door for entrance to the kingdom of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had not yet come, but he had not given up hope.  They must keep on </w:t>
      </w:r>
      <w:r>
        <w:rPr>
          <w:rFonts w:ascii="Times" w:hAnsi="Times" w:eastAsia="Times"/>
          <w:b w:val="0"/>
          <w:i w:val="0"/>
          <w:color w:val="000000"/>
          <w:sz w:val="18"/>
        </w:rPr>
        <w:t>knocking and one day swaraj was bound to come.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5-1-1946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R. G. CASEY</w:t>
      </w:r>
    </w:p>
    <w:p>
      <w:pPr>
        <w:autoSpaceDN w:val="0"/>
        <w:autoSpaceDE w:val="0"/>
        <w:widowControl/>
        <w:spacing w:line="244" w:lineRule="exact" w:before="108" w:after="0"/>
        <w:ind w:left="4950" w:right="0" w:hanging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  PRATISHTHAN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the arrangements made by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for my travel to and stay in the Midnapore District.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of the Presidency Jail writes to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Shri S. Bakshi would like to see me.  I am therefore bound to see </w:t>
      </w:r>
      <w:r>
        <w:rPr>
          <w:rFonts w:ascii="Times" w:hAnsi="Times" w:eastAsia="Times"/>
          <w:b w:val="0"/>
          <w:i w:val="0"/>
          <w:color w:val="000000"/>
          <w:sz w:val="22"/>
        </w:rPr>
        <w:t>him.  This will be only after my return from Assam.  I wonder whe-</w:t>
      </w:r>
      <w:r>
        <w:rPr>
          <w:rFonts w:ascii="Times" w:hAnsi="Times" w:eastAsia="Times"/>
          <w:b w:val="0"/>
          <w:i w:val="0"/>
          <w:color w:val="000000"/>
          <w:sz w:val="22"/>
        </w:rPr>
        <w:t>ther I could see at the same time the other prisoners who are there.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Sudhir Ghosh tells me you would like to see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next. I shall give myself the pleasure of doing so at 7.30 </w:t>
      </w:r>
      <w:r>
        <w:rPr>
          <w:rFonts w:ascii="Times" w:hAnsi="Times" w:eastAsia="Times"/>
          <w:b w:val="0"/>
          <w:i w:val="0"/>
          <w:color w:val="000000"/>
          <w:sz w:val="22"/>
        </w:rPr>
        <w:t>p.m. that day.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too for the relief to the E.C. employees.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254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134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Abdul Gahaffar Khan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reinstatement of some dismissed workers of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Electric Supply Company.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169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M. E. C. MATHEW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I do not know where I shall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you reach India.  However, I reciprocate your wish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meet.  You will have no difficulty in finding my whereabouts </w:t>
      </w:r>
      <w:r>
        <w:rPr>
          <w:rFonts w:ascii="Times" w:hAnsi="Times" w:eastAsia="Times"/>
          <w:b w:val="0"/>
          <w:i w:val="0"/>
          <w:color w:val="000000"/>
          <w:sz w:val="22"/>
        </w:rPr>
        <w:t>at the time come to India.</w:t>
      </w:r>
    </w:p>
    <w:p>
      <w:pPr>
        <w:autoSpaceDN w:val="0"/>
        <w:autoSpaceDE w:val="0"/>
        <w:widowControl/>
        <w:spacing w:line="220" w:lineRule="exact" w:before="26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4" w:lineRule="exact" w:before="0" w:after="0"/>
        <w:ind w:left="0" w:right="15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M. E. C. M</w:t>
      </w:r>
      <w:r>
        <w:rPr>
          <w:rFonts w:ascii="Times" w:hAnsi="Times" w:eastAsia="Times"/>
          <w:b w:val="0"/>
          <w:i w:val="0"/>
          <w:color w:val="000000"/>
          <w:sz w:val="18"/>
        </w:rPr>
        <w:t>ATHEW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182 S</w:t>
      </w:r>
      <w:r>
        <w:rPr>
          <w:rFonts w:ascii="Times" w:hAnsi="Times" w:eastAsia="Times"/>
          <w:b w:val="0"/>
          <w:i w:val="0"/>
          <w:color w:val="000000"/>
          <w:sz w:val="18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OURNE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sectPr>
          <w:type w:val="continuous"/>
          <w:pgSz w:w="9360" w:h="12960"/>
          <w:pgMar w:top="516" w:right="1396" w:bottom="358" w:left="1440" w:header="720" w:footer="720" w:gutter="0"/>
          <w:cols w:num="2" w:equalWidth="0">
            <w:col w:w="3664" w:space="0"/>
            <w:col w:w="28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96" w:bottom="358" w:left="1440" w:header="720" w:footer="720" w:gutter="0"/>
          <w:cols w:num="2" w:equalWidth="0">
            <w:col w:w="3664" w:space="0"/>
            <w:col w:w="28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OURNE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OURNEMOUTH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Rs. 10,000 to Dinshawji yesterday.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meet from it all expenditure from this month up to the time I return.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had an attack of cold and fever.  But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to worry about.  She is being treated by Sushilabehn.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8612.  Also C.W. 7201.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JIVANJI D. DESAI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booklet on the constructive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 It has taken a rather long time.  Why this delay?  It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 time to find the price. What was the intention in giving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back-page?  Or is there merit in novelty as such? 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reader’s habit is to see the cover page and look for the price,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 There is no signature at the end of the preface.  I wonder whet-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you thought  that, since the preface was by the author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for his signature.  But that does not seem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Chi. Kanaiya also reminds me.  Moreover, I had drawn your atten-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 specifically to this point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December 7, 1945.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are very few.  A lot of   them could have been sold here. 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about Hindi, Gujarati, Urdu, etc.?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IVANJI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B. 105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9961.  Also C.W. 6935.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250. LETTER TO DINSHAW K. MEHTA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DINSHAW,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remitted Rs. 10,000 to you yesterday.  With this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 account in the name of the Trust in any bank you 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the cheques yourself, because I have remitted the amount to you </w:t>
      </w:r>
      <w:r>
        <w:rPr>
          <w:rFonts w:ascii="Times" w:hAnsi="Times" w:eastAsia="Times"/>
          <w:b w:val="0"/>
          <w:i w:val="0"/>
          <w:color w:val="000000"/>
          <w:sz w:val="22"/>
        </w:rPr>
        <w:t>as Trustee and Director. I hastened with the money because I under-</w:t>
      </w:r>
      <w:r>
        <w:rPr>
          <w:rFonts w:ascii="Times" w:hAnsi="Times" w:eastAsia="Times"/>
          <w:b w:val="0"/>
          <w:i w:val="0"/>
          <w:color w:val="000000"/>
          <w:sz w:val="22"/>
        </w:rPr>
        <w:t>stood you had no funds left with you.  I am sorry I was under the im-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2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By Gandhiji.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“Constrictivr Programme: Its Meaning and Place”,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13-12-1941  Here the reference is to the second revised and enlarged edition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“Forewatd to “Constrictive Programme- its Meaning and Place”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Jivanji D. Desail”.7-12-1945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171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pression that you usually had a large balance lying with you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an important account such as yours ought to have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 Had I known that the account hardly ever had a balance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arranged for an amount before leaving Poona—but let it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 letter from Gulbai, which has alarmed me.  She 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Do not cause her unhappiness. It seems she is hesitant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Ardeshir vaccinated whereas you seem to be insisting on it. 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have any faith in vaccination. I am writing to Gulbai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dingly.  If I were in your place I would respect Gulbai’s wishes. 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mother has a stronger claim over the children. Once the seed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planted the man’s job is over.  It is the mother who carries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nine months and then suckles it while it grows. But that is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Gulbai; it is your behaviour that pains her. We had already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talk on the subject.  Please talk to her patiently and explain </w:t>
      </w:r>
      <w:r>
        <w:rPr>
          <w:rFonts w:ascii="Times" w:hAnsi="Times" w:eastAsia="Times"/>
          <w:b w:val="0"/>
          <w:i w:val="0"/>
          <w:color w:val="000000"/>
          <w:sz w:val="22"/>
        </w:rPr>
        <w:t>things to her.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appear to be squeamish. I would still suggest that you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salary from the Trust. I am aware that the Deed does not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but the three Trustees can agree to make the necessary change.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up some other occupation if you like.  A man’s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be honest with himself and to be truthful. One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is no good for anything.  He turns into a hypocrite or cheat. </w:t>
      </w:r>
      <w:r>
        <w:rPr>
          <w:rFonts w:ascii="Times" w:hAnsi="Times" w:eastAsia="Times"/>
          <w:b w:val="0"/>
          <w:i w:val="0"/>
          <w:color w:val="000000"/>
          <w:sz w:val="22"/>
        </w:rPr>
        <w:t>You made up your mind to go by my advice.  Understand the signi-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ficance of this.  Anyone who decides to defer to another either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what he is told or accepts the advice on faith.  Such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proves more productive than understanding.  And when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 person is ill at ease.  May you never come to such a pass.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you to lose your fire.  I shall be satisfied only if you rise </w:t>
      </w:r>
      <w:r>
        <w:rPr>
          <w:rFonts w:ascii="Times" w:hAnsi="Times" w:eastAsia="Times"/>
          <w:b w:val="0"/>
          <w:i w:val="0"/>
          <w:color w:val="000000"/>
          <w:sz w:val="22"/>
        </w:rPr>
        <w:t>higher and higher as a result of my contact.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further reflection I think I had better send you Gulbai’s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so that you can understand her feelings and know what pains </w:t>
      </w:r>
      <w:r>
        <w:rPr>
          <w:rFonts w:ascii="Times" w:hAnsi="Times" w:eastAsia="Times"/>
          <w:b w:val="0"/>
          <w:i w:val="0"/>
          <w:color w:val="000000"/>
          <w:sz w:val="22"/>
        </w:rPr>
        <w:t>her.  Be calm and patient with her.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there by the evening of 21st February, or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23rd, because 22nd is Ba’s anniversary and I should observe it at a </w:t>
      </w:r>
      <w:r>
        <w:rPr>
          <w:rFonts w:ascii="Times" w:hAnsi="Times" w:eastAsia="Times"/>
          <w:b w:val="0"/>
          <w:i w:val="0"/>
          <w:color w:val="000000"/>
          <w:sz w:val="22"/>
        </w:rPr>
        <w:t>fixed place.  This cannot be done on a train where it would be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read the whole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Chi. Sushila Gandhi has written to you.  Have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her?  If not, please write to her.  She is now in Delhi at </w:t>
      </w:r>
      <w:r>
        <w:rPr>
          <w:rFonts w:ascii="Times" w:hAnsi="Times" w:eastAsia="Times"/>
          <w:b w:val="0"/>
          <w:i w:val="0"/>
          <w:color w:val="000000"/>
          <w:sz w:val="22"/>
        </w:rPr>
        <w:t>Devdas’s.  She does not seem to have benefited [by your treatment].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be the trouble with her?  Was she administered thyroid </w:t>
      </w:r>
      <w:r>
        <w:rPr>
          <w:rFonts w:ascii="Times" w:hAnsi="Times" w:eastAsia="Times"/>
          <w:b w:val="0"/>
          <w:i w:val="0"/>
          <w:color w:val="000000"/>
          <w:sz w:val="22"/>
        </w:rPr>
        <w:t>extract?  I have forgotten all.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GULBAI D. MEHTA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GULBAI,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thinking of writing a third letter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your letter.  I certainly have no faith in vaccination.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have not changed. They are firm. Therefore if I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would not have Chi. Ardeshir vaccinated.  I would risk an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smallpox.  But I know Dinshaw believes in vaccination. His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nature cure differ considerably from mine.  I cling to him  in 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this  knowledge  for  I  regard him as a man of truth. 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 of truth either I accomodate him or he accommo- dates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trace of obstinacy in me.  Firmness I certainly have,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have.  A man devoid of this quality can never cling to truth. </w:t>
      </w:r>
      <w:r>
        <w:rPr>
          <w:rFonts w:ascii="Times" w:hAnsi="Times" w:eastAsia="Times"/>
          <w:b w:val="0"/>
          <w:i w:val="0"/>
          <w:color w:val="000000"/>
          <w:sz w:val="22"/>
        </w:rPr>
        <w:t>He does not worry about the risks that confront him because a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grahi has faith only in God.  Therefore do what you think right about </w:t>
      </w:r>
      <w:r>
        <w:rPr>
          <w:rFonts w:ascii="Times" w:hAnsi="Times" w:eastAsia="Times"/>
          <w:b w:val="0"/>
          <w:i w:val="0"/>
          <w:color w:val="000000"/>
          <w:sz w:val="22"/>
        </w:rPr>
        <w:t>vaccination after mutual consultation.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your letter to Dinshaw because it is a nice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you.  Dinshaw however should know that it expresses your </w:t>
      </w:r>
      <w:r>
        <w:rPr>
          <w:rFonts w:ascii="Times" w:hAnsi="Times" w:eastAsia="Times"/>
          <w:b w:val="0"/>
          <w:i w:val="0"/>
          <w:color w:val="000000"/>
          <w:sz w:val="22"/>
        </w:rPr>
        <w:t>pain.  I hope I did not do wrong in passing on the letter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is your confinement due ?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worry about the nursing-home.  It is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the expenses. Only yesterday I sent a sum for the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ses.  According to my reckoning, it will not be 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account we maintain for the poor going for long.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for Maji to move into the house which Balkrishna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occupy.  She may continue to live where she is or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to till my return.  I would suggest that Maji should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quarters that I used to occupy.  When I return you may put 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you like.  Since the party accompanying me will camp in tents </w:t>
      </w:r>
      <w:r>
        <w:rPr>
          <w:rFonts w:ascii="Times" w:hAnsi="Times" w:eastAsia="Times"/>
          <w:b w:val="0"/>
          <w:i w:val="0"/>
          <w:color w:val="000000"/>
          <w:sz w:val="22"/>
        </w:rPr>
        <w:t>the arrangement will cause you no inconvenience.  In this way the</w:t>
      </w:r>
    </w:p>
    <w:p>
      <w:pPr>
        <w:autoSpaceDN w:val="0"/>
        <w:autoSpaceDE w:val="0"/>
        <w:widowControl/>
        <w:spacing w:line="294" w:lineRule="exact" w:before="5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173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room that you allot to me, with attached bath-room and the adjacent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will suffice for me.  Let us see when Dinshaw comes by any new </w:t>
      </w:r>
      <w:r>
        <w:rPr>
          <w:rFonts w:ascii="Times" w:hAnsi="Times" w:eastAsia="Times"/>
          <w:b w:val="0"/>
          <w:i w:val="0"/>
          <w:color w:val="000000"/>
          <w:sz w:val="22"/>
        </w:rPr>
        <w:t>income. It is desirable that he does not go in for any fresh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diture. I would be far from pleased if he accepted defeat for one </w:t>
      </w:r>
      <w:r>
        <w:rPr>
          <w:rFonts w:ascii="Times" w:hAnsi="Times" w:eastAsia="Times"/>
          <w:b w:val="0"/>
          <w:i w:val="0"/>
          <w:color w:val="000000"/>
          <w:sz w:val="22"/>
        </w:rPr>
        <w:t>reason or another.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and Ardeshir are well.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LETTER TO HIRABEHN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HIRABEHN,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May your wished be fulfilled.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LETTER TO HASMUKH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HASMUKHBHAI,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 What is there for me to bless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write?  I have not even understood the dispute fully.  Besides,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noble it does not need blessings from any man,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great.  The work is its own blessings.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18" w:lineRule="exact" w:before="108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letters are in Devanagari script.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NAGINBHAI T. MASTER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NAGINBHAI,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May your efforts for the sake of Vijayabehn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Valji bear fruit.  I can see that you will be able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task, and I am pleased.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>AGINBHAI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ITHALBHAI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MARGARETE SPIEGEL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your letter.  It was creditable on your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refused the offer of private tuition to a pupil in your own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deserve to be complimented.  Now you will be able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 That is good.  But why do you look upon Principal Seal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enemy?  How can a person who looks upon dogs and cats as </w:t>
      </w:r>
      <w:r>
        <w:rPr>
          <w:rFonts w:ascii="Times" w:hAnsi="Times" w:eastAsia="Times"/>
          <w:b w:val="0"/>
          <w:i w:val="0"/>
          <w:color w:val="000000"/>
          <w:sz w:val="22"/>
        </w:rPr>
        <w:t>her friends regard a human being as her enemy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Ahimsa can have no enemies.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on increasing the number of your feline friends,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able to shoulder the burden.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good health.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Spiegal Papers.  Courtesy: Nehru Memorial Museum and Library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German Jewess who joined Gandhiji’s Ashram in 1933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VOL. 89: 7 DECEMBER, 1945 - 24 FEBRUARY,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                              175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VANAMALA N. PARIKH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VANAMALA,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write a long letter either to you or to Zohra.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leaving for Assam on the 8th and shall be back here on the 14th.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as soon as possible I wish to go to Madras.  I hope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reach there on January 22, at the latest, and from there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Sevagram on February 8 at the earliest.  Then to Poona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or the 23rd.  How is Zohra?  Both of you, or Zohra, or,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weak, you alone, should help Munnalalbhai.  But you must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beyond your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pleased if you both write to me.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SAVAL L. IDLANI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IDLANI,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that your letter to me is neither in Urdu nor in Hindi?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should refer to the Congress President the question you ask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AVAL </w:t>
      </w:r>
      <w:r>
        <w:rPr>
          <w:rFonts w:ascii="Times" w:hAnsi="Times" w:eastAsia="Times"/>
          <w:b w:val="0"/>
          <w:i w:val="0"/>
          <w:color w:val="000000"/>
          <w:sz w:val="20"/>
        </w:rPr>
        <w:t>L. I</w:t>
      </w:r>
      <w:r>
        <w:rPr>
          <w:rFonts w:ascii="Times" w:hAnsi="Times" w:eastAsia="Times"/>
          <w:b w:val="0"/>
          <w:i w:val="0"/>
          <w:color w:val="000000"/>
          <w:sz w:val="18"/>
        </w:rPr>
        <w:t>DLANI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>OURNALIST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ALCHAND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ANMAL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AMSHED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SUBODHLAL SARKAR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SUBODHLAL  SARKAR,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Why in English?  I shall not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Dhanbad.</w:t>
      </w:r>
    </w:p>
    <w:p>
      <w:pPr>
        <w:autoSpaceDN w:val="0"/>
        <w:autoSpaceDE w:val="0"/>
        <w:widowControl/>
        <w:spacing w:line="220" w:lineRule="exact" w:before="86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SPEECH AT CONGRESS WORKERS’ CONFERENCE</w:t>
      </w:r>
      <w:r>
        <w:rPr>
          <w:rFonts w:ascii="Times" w:hAnsi="Times" w:eastAsia="Times"/>
          <w:b w:val="0"/>
          <w:i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1946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enumerating the various items of the 18-fold constructive programme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the revised and enlarged edition of his brochure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Constructive </w:t>
      </w:r>
      <w:r>
        <w:rPr>
          <w:rFonts w:ascii="Times" w:hAnsi="Times" w:eastAsia="Times"/>
          <w:b w:val="0"/>
          <w:i/>
          <w:color w:val="000000"/>
          <w:sz w:val="18"/>
        </w:rPr>
        <w:t>Programme, Its Meaning and Place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copy of which had come into his hands only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 before, he asked them to take note of the fact that the charkha and khaddar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one—though by no means the least important—out of the 18 items in that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had been mentioned at the end of the 18 items. It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there since the theme of the brochure was the constructive programme not </w:t>
      </w:r>
      <w:r>
        <w:rPr>
          <w:rFonts w:ascii="Times" w:hAnsi="Times" w:eastAsia="Times"/>
          <w:b w:val="0"/>
          <w:i w:val="0"/>
          <w:color w:val="000000"/>
          <w:sz w:val="18"/>
        </w:rPr>
        <w:t>merely as an economic activity but as a means of the attainment of swaraj.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was of two types, individual and mass. Individual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was everybody’s inherent right like the right of self- defence in normal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 No special sanction was needed for the practice of this kind of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disobendience.  Just as a man in normal life would use his dagger, revolver or even</w:t>
      </w:r>
    </w:p>
    <w:p>
      <w:pPr>
        <w:autoSpaceDN w:val="0"/>
        <w:autoSpaceDE w:val="0"/>
        <w:widowControl/>
        <w:spacing w:line="200" w:lineRule="exact" w:before="4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Letter”.  About 750 to 800 workers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districts of Bengal, including several women, met Gandhiji on January 5 and 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seek his guidance regarding the Congress reorganization work in Bengal,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the constructive activity.  A long list of questions were handed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just before he came to the meeting.  Before answering the questions,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addressed them briefly in Hindustani.</w:t>
      </w:r>
    </w:p>
    <w:p>
      <w:pPr>
        <w:autoSpaceDN w:val="0"/>
        <w:autoSpaceDE w:val="0"/>
        <w:widowControl/>
        <w:spacing w:line="20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7-1-1946, had reported that, “incidentally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course of his remarks, Gandhiji congratulated two Calcutta papers—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Standard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publishing the brochure in their columns and </w:t>
      </w:r>
      <w:r>
        <w:rPr>
          <w:rFonts w:ascii="Times" w:hAnsi="Times" w:eastAsia="Times"/>
          <w:b w:val="0"/>
          <w:i w:val="0"/>
          <w:color w:val="000000"/>
          <w:sz w:val="18"/>
        </w:rPr>
        <w:t>hoped that people would take up the programme and give effect to it in right earnest.”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86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fisticuffs to foil a sudden attack, even so civil disobedience would be resorted to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constructive worker as a non-violent equivalent to the use of fisticuffs or arms.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need sanction or permission from anybody.  As an illustration of how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could be used to overcome Government’s opposition to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he took up the hypothetical case of a worker engaged in the service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Adivasis.   If the Government prevented him from going among them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simply disobey the order.  The Government might put him in prison, he would wel-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it.  It would be a most auspicious beginning for his work.  The very fact that he </w:t>
      </w:r>
      <w:r>
        <w:rPr>
          <w:rFonts w:ascii="Times" w:hAnsi="Times" w:eastAsia="Times"/>
          <w:b w:val="0"/>
          <w:i w:val="0"/>
          <w:color w:val="000000"/>
          <w:sz w:val="18"/>
        </w:rPr>
        <w:t>had gone to prison in order to serve the Adivasis would enshrine him in  their hearts.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Mass civil disobedience was for the attainment of independence.  For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of the constructive programme almost in its entirety was an indispensable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preliminary condition.  The ‘Quit India’ resolution of August 1942 might be cited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exception to this dictum, he remarked.  His reply was that it was justified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exceptional circumstances into which, however, he did not propose to take them at </w:t>
      </w:r>
      <w:r>
        <w:rPr>
          <w:rFonts w:ascii="Times" w:hAnsi="Times" w:eastAsia="Times"/>
          <w:b w:val="0"/>
          <w:i w:val="0"/>
          <w:color w:val="000000"/>
          <w:sz w:val="18"/>
        </w:rPr>
        <w:t>present.  Moreover, the movement had never been started.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took up the first two items from the constructive programme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how they helped the struggle for independence.  The first was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unity.  If they could achieve true heart unity among all the communities, not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expedient to be cast aside when its purpose was served or as a token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dislike of the third party, no power on earth would be able to sow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amongst them as at present.  And even a child would understand that an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would be an India free.  The same held true in regard to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remarks Gandhiji referred to the report of Sarat Babu’s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to the effect that since with Gandhiji he believed in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of the strong—not of the weak, he felt that military training was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inculcate the spirit of discipline, without which true non-violence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practised.  Commenting upon it, Gandhiji said that he did not know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Sarat Baba had been correctly reported or not.  He himself had often suffered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reporting.  But the statement as it appeared lent itself to an ambiguous </w:t>
      </w:r>
      <w:r>
        <w:rPr>
          <w:rFonts w:ascii="Times" w:hAnsi="Times" w:eastAsia="Times"/>
          <w:b w:val="0"/>
          <w:i w:val="0"/>
          <w:color w:val="000000"/>
          <w:sz w:val="18"/>
        </w:rPr>
        <w:t>interpretation.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only a half truth to say that military training was an aid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non-violence. The statement was true if by military training was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inculcation of perfect discipline, but if by military training was meant training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use of arms and the art of killing it could have no place in his (Gandhiji’s)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 of non-violence.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four paragraphs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the Bengal Legislative Assembly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Himself had been advocating the necessity of non-violent discipline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prayer meetings and had even been trying to impart it to the people wherever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went.  He considered this kind of discipline to be superior to what was known as </w:t>
      </w:r>
      <w:r>
        <w:rPr>
          <w:rFonts w:ascii="Times" w:hAnsi="Times" w:eastAsia="Times"/>
          <w:b w:val="0"/>
          <w:i w:val="0"/>
          <w:color w:val="000000"/>
          <w:sz w:val="18"/>
        </w:rPr>
        <w:t>military discipline inasmuch as the latter was enforced by penalties while the disci-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pline of non-violence was absolutely voluntary and called for the strength to face </w:t>
      </w:r>
      <w:r>
        <w:rPr>
          <w:rFonts w:ascii="Times" w:hAnsi="Times" w:eastAsia="Times"/>
          <w:b w:val="0"/>
          <w:i w:val="0"/>
          <w:color w:val="000000"/>
          <w:sz w:val="18"/>
        </w:rPr>
        <w:t>death  without killing.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found that his views were opposed to Sarat Babu’s views and 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asked him as to which of the two sets of views they should follow,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unhesitatingly tell them to follow Sarat Babu’s views and discard his, since Sarat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was the leader of Bengal and not he.  But in the present case he felt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difference between their views as Sarat Babu had himself told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his recent talks with him that in the matter of non-violence he wantd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hog with him.  Therefore, he was of opinion that Sarat Babu’s advocacy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 training held good only in the context of non-violence.  In no other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compatible with the Congress faith much less with non-violence as he </w:t>
      </w:r>
      <w:r>
        <w:rPr>
          <w:rFonts w:ascii="Times" w:hAnsi="Times" w:eastAsia="Times"/>
          <w:b w:val="0"/>
          <w:i w:val="0"/>
          <w:color w:val="000000"/>
          <w:sz w:val="18"/>
        </w:rPr>
        <w:t>(Gandhiji) understood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proceeded to answer questions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asked the charkha workers to keep themselves detached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work of the Congress.  From experience the questioner finds that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centres fail to make the people conscious fighters for swaraj.  On the other hand,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centres, where workers have been working in double functions—both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as well as Congress workers—give a better account of themselves during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disobedience.  So please make your directions in this respect clear.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good question but it betrays want of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 All I have said is that a khadi worker will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justice to his work if he has too many irons in the fire. 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demands one’s undivided attention.  But that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done mechanically.  No khadi worker can afford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other things with which khadi is interrelated or lose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correlation to the struggle for independence.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wherever intensive charkha work had been done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shown greater grit, unity and capacity for organization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for independence.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often repeated that charkha without its full implications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nothing.  Supposing we do not associate the charkha with political work, then, how </w:t>
      </w:r>
      <w:r>
        <w:rPr>
          <w:rFonts w:ascii="Times" w:hAnsi="Times" w:eastAsia="Times"/>
          <w:b w:val="0"/>
          <w:i w:val="0"/>
          <w:color w:val="000000"/>
          <w:sz w:val="18"/>
        </w:rPr>
        <w:t>will people understand its full implications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‘Full implications’does include political work,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many more things.  The charkha has an undoubted value as a </w:t>
      </w:r>
      <w:r>
        <w:rPr>
          <w:rFonts w:ascii="Times" w:hAnsi="Times" w:eastAsia="Times"/>
          <w:b w:val="0"/>
          <w:i w:val="0"/>
          <w:color w:val="000000"/>
          <w:sz w:val="22"/>
        </w:rPr>
        <w:t>means for providing economic relief to the masses but as I have so</w:t>
      </w:r>
    </w:p>
    <w:p>
      <w:pPr>
        <w:autoSpaceDN w:val="0"/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reiterated, khadi activity, stripped of its significance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 independence means nothing to me today. 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take up charkha work merely for gaining political ends,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its purpose and you will make a mess of it in the political as in </w:t>
      </w:r>
      <w:r>
        <w:rPr>
          <w:rFonts w:ascii="Times" w:hAnsi="Times" w:eastAsia="Times"/>
          <w:b w:val="0"/>
          <w:i w:val="0"/>
          <w:color w:val="000000"/>
          <w:sz w:val="22"/>
        </w:rPr>
        <w:t>the economic sense.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unless we associate charkha work with Political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have no political value, betrays a thorough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technique.  Let me take ‘service of the lepers’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item in the 18-fold constructive programme.  Surely,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associated with any kind of political work in the accepted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would be absurd to say that it has no value in terms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non-violent technique every real service renderd,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act performed does bring the country nearer to the goal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indepedence though in itself it may not have any direct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significance.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were to tell me that you have lost faith in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 for the attainment of swaraj, I would agree that the charkha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have no use for you.  Nor would you have any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in that event.  But since you have discarded faith neither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nor in me, your indifference to charkha and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sign only of your laziness and inertia.  It is my conviction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phennome-nal awakening that has taken place in India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years is entirely due to the adoption of non-violence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as its symbol.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the extent to which we have neglected the charkha and cons-</w:t>
      </w:r>
      <w:r>
        <w:rPr>
          <w:rFonts w:ascii="Times" w:hAnsi="Times" w:eastAsia="Times"/>
          <w:b w:val="0"/>
          <w:i w:val="0"/>
          <w:color w:val="000000"/>
          <w:sz w:val="22"/>
        </w:rPr>
        <w:t>tructive work we have failed in the attainment of our goal.</w:t>
      </w:r>
    </w:p>
    <w:p>
      <w:pPr>
        <w:autoSpaceDN w:val="0"/>
        <w:tabs>
          <w:tab w:pos="910" w:val="left"/>
          <w:tab w:pos="379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December 23, you have advised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workers to offer selfless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service to the Muslim masses, for it will tell in the end.  That might be termed a long-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term policy.  Should we then do nothing political among the Muslim masses?  Apart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its effect on the Muslims, is not the policy of non-interference and political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aloofness likely to engender in the non-Muslims a new attitude of exclusiveness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towards the Muslims and thus serve the ver purpose of those who are trying to divide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nation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deference to the framer of the question let me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I fail to understand it.  If millions of Hindus regarded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their blood-brothers and sisters and treated them as such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slightest tinge  of  a  political  motive,  it  must  result   in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complete political unity of India.  Is it a ‘long-term’ effect? 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Political Workers”, 23-12-1945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framer of the question does not seem to know how ahimsa works.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deprecated in the present poisoned state of our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is the attempt on the part of Congressmen to draw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into the Congress fold, as it would only accentuate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mistrust.  But supposing I make friends with Badshah Khan how does </w:t>
      </w:r>
      <w:r>
        <w:rPr>
          <w:rFonts w:ascii="Times" w:hAnsi="Times" w:eastAsia="Times"/>
          <w:b w:val="0"/>
          <w:i w:val="0"/>
          <w:color w:val="000000"/>
          <w:sz w:val="22"/>
        </w:rPr>
        <w:t>it widen the gulf between the communities? On the contrary, it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eases communal tension to that extent.  Multiply this picture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millionfold and it will be seen that the difficulty posed in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is altogether chimerical.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6-1-1946 and 13-1-1946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ANASUYABEHN SARABHAI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ANASUYA,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It is not possible for me to offer any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or guidance from here.  Sir Radhakrishnan is going that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for you to see him.  I think no one can do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 anything that would prove useful to you.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write ‘people’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‘Peoples’ means ‘nations’. 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‘nations’?  And if we are, how many nations are we?  And where?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had one people, but Europe has many peoples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different countries.  Is such the case with India 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261. LETTER TO ANASUYABEHN SARABHAI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ANASUYABHEN,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Mridula writes to say that you are now growing old and are </w:t>
      </w:r>
      <w:r>
        <w:rPr>
          <w:rFonts w:ascii="Times" w:hAnsi="Times" w:eastAsia="Times"/>
          <w:b w:val="0"/>
          <w:i w:val="0"/>
          <w:color w:val="000000"/>
          <w:sz w:val="22"/>
        </w:rPr>
        <w:t>often bed-ridden !!!  What is this?  And why?  If you grow old, what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words in single quotes are in English ?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me?  125 years is still far away for you as well as for me. 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125 years is not for me alone.  It is for all of us.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LETTER TO SORABJI P. KAPADIA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6,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KAPADIA,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from Joshi Behn which you sent me. 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>her an appropriate reply.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ORABJI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P.  K</w:t>
      </w:r>
      <w:r>
        <w:rPr>
          <w:rFonts w:ascii="Times" w:hAnsi="Times" w:eastAsia="Times"/>
          <w:b w:val="0"/>
          <w:i w:val="0"/>
          <w:color w:val="000000"/>
          <w:sz w:val="18"/>
        </w:rPr>
        <w:t>APADIA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UMBAI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AMACHAR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263. LETTER TO SARVANBEHN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1946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the khaddar.  According to me no one is an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abala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woman who does even a little can never be called an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abala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 A</w:t>
            </w:r>
          </w:p>
        </w:tc>
      </w:tr>
    </w:tbl>
    <w:p>
      <w:pPr>
        <w:autoSpaceDN w:val="0"/>
        <w:tabs>
          <w:tab w:pos="5330" w:val="left"/>
          <w:tab w:pos="5710" w:val="left"/>
        </w:tabs>
        <w:autoSpaceDE w:val="0"/>
        <w:widowControl/>
        <w:spacing w:line="288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7931</w:t>
      </w:r>
    </w:p>
    <w:p>
      <w:pPr>
        <w:autoSpaceDN w:val="0"/>
        <w:autoSpaceDE w:val="0"/>
        <w:widowControl/>
        <w:spacing w:line="220" w:lineRule="exact" w:before="18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in the Devanagari script.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weak woman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264. LETTER TO K. T. BHASHYAM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6, 1946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BHASHYAM,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 I may not be regarded as a guide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any more.  The days are gone when I could act as one.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that you may take up whatever appeals to you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activities I have already indicated. Hence you should come toge-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and do whatever you can regardless of whether the outcome is </w:t>
      </w:r>
      <w:r>
        <w:rPr>
          <w:rFonts w:ascii="Times" w:hAnsi="Times" w:eastAsia="Times"/>
          <w:b w:val="0"/>
          <w:i w:val="0"/>
          <w:color w:val="000000"/>
          <w:sz w:val="22"/>
        </w:rPr>
        <w:t>good or bad.  I am now of no use whatever for such matters.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K. T.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HASHYAM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OTTONPET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 Pyarelal Papers. 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SPEECH AT CONGRESS WORKERS’ CONFERENCE—II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1946</w:t>
      </w:r>
    </w:p>
    <w:p>
      <w:pPr>
        <w:autoSpaceDN w:val="0"/>
        <w:tabs>
          <w:tab w:pos="550" w:val="left"/>
          <w:tab w:pos="690" w:val="left"/>
          <w:tab w:pos="481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Gandhiji on the second day of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Bengal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him a hard customer. Instead of waiting fot them to put question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anticipated them by asking them whether they knew Hindustani.  As only  about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raised their hands in reply, he inquired as to how long they would require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learn Hindustani.  Some replied: “One Year.”  Gandhiji    commented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good, Contai people did not require more than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 right then, six months,” shouted a few voices.  But Gandhiji twitted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doing no better than the countryfolk of Contai in the matter of learning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language.  Calcutta should do better.  Someone from the gathering objected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not all Calcutta folk.  But the objector’s voice was drowned in a chorus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rest who shouted “three months”.  [Gandhiji said 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good, but say “six months” all in chorus and endorse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by raising your right hand in affirmation.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5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previous day’s report,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Workers Confe-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rence-I, 5-1-1946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Midnapore Political Workers”, 2-1-1946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forest of hands rose in reply. But Gandhiji’s keen eye detected a lacuna.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 women workers are hesitating.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then going to be for men only and are women for ever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 Zenanistan?  If not, you should all shout out, “</w:t>
      </w:r>
      <w:r>
        <w:rPr>
          <w:rFonts w:ascii="Times" w:hAnsi="Times" w:eastAsia="Times"/>
          <w:b w:val="0"/>
          <w:i/>
          <w:color w:val="000000"/>
          <w:sz w:val="22"/>
        </w:rPr>
        <w:t>sub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(“all”) in </w:t>
      </w:r>
      <w:r>
        <w:rPr>
          <w:rFonts w:ascii="Times" w:hAnsi="Times" w:eastAsia="Times"/>
          <w:b w:val="0"/>
          <w:i w:val="0"/>
          <w:color w:val="000000"/>
          <w:sz w:val="22"/>
        </w:rPr>
        <w:t>one voice.</w:t>
      </w:r>
    </w:p>
    <w:p>
      <w:pPr>
        <w:autoSpaceDN w:val="0"/>
        <w:autoSpaceDE w:val="0"/>
        <w:widowControl/>
        <w:spacing w:line="260" w:lineRule="exact" w:before="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deafening chorus of “</w:t>
      </w:r>
      <w:r>
        <w:rPr>
          <w:rFonts w:ascii="Times" w:hAnsi="Times" w:eastAsia="Times"/>
          <w:b w:val="0"/>
          <w:i/>
          <w:color w:val="000000"/>
          <w:sz w:val="18"/>
        </w:rPr>
        <w:t>sub, sub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in reply.  Gandhiji was  pleased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them it was up to them to see that they kept it.  There were ample facilities in </w:t>
      </w:r>
      <w:r>
        <w:rPr>
          <w:rFonts w:ascii="Times" w:hAnsi="Times" w:eastAsia="Times"/>
          <w:b w:val="0"/>
          <w:i w:val="0"/>
          <w:color w:val="000000"/>
          <w:sz w:val="18"/>
        </w:rPr>
        <w:t>Calcutta for learning Hindustani and they should avail themselves of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friend asked whether by learning Hindustani was meant  ability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Hindustani or whether it included the ability to read  and write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well.  This gave Gandhiji the opportunity to  emphssize the importance of learning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read and write both the Nagari and the Urdu scripts, if they wanted to maintain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touch with all the sections  of the people in the country.  Even Hindus in north,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along Muslims, did not know the Nagari script.  In support of his argument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the instances of the late Lala Lajpat Rai, the Lion of the Punjab,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Ajodhyanath, who was one of the founders of the Congress and Sir Tej Bahadur Sapru,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of  whom knew the Nagari script.  The Urdu script was not difficult to learn.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Anyway he was not prepared to hear objections on the score of difficulty from </w:t>
      </w:r>
      <w:r>
        <w:rPr>
          <w:rFonts w:ascii="Times" w:hAnsi="Times" w:eastAsia="Times"/>
          <w:b w:val="0"/>
          <w:i w:val="0"/>
          <w:color w:val="000000"/>
          <w:sz w:val="18"/>
        </w:rPr>
        <w:t>intellectual  Bengal.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attention was next drawn to a Press cutting purporting to give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restatement of his views on the utility of the parliamentary programme  in relation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work.  The reference was to a recent writing of his in Hindustani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Khadi </w:t>
      </w:r>
      <w:r>
        <w:rPr>
          <w:rFonts w:ascii="Times" w:hAnsi="Times" w:eastAsia="Times"/>
          <w:b w:val="0"/>
          <w:i/>
          <w:color w:val="000000"/>
          <w:sz w:val="18"/>
        </w:rPr>
        <w:t>Jagat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“What attitude should a wholetime constructive worker maintain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programme?  Can the will of the people be really represented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under present conditions in India?  If  the conditions are adverse, i. e.,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is hostile, should Congressmen continue to function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and what help can they advance under the circumstances to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work ?”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replying, said that he had advocated the boycott of the legislatures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part of the fourfold non-co-operation programme.  He still held the view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programme had been given effect to in full, India would have got swaraj. 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as a whole was not prepared fot it.  There was a considerable section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that wanted to use parliamentary talent in the service of the country.  No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prevent them from serving the country in their own way.  As a practial idealist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therefore reconciled himself to Congressmen capturing the legislatures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elective bodies, if only to prevent self-seekers and enemies of India’s freedom </w:t>
      </w:r>
      <w:r>
        <w:rPr>
          <w:rFonts w:ascii="Times" w:hAnsi="Times" w:eastAsia="Times"/>
          <w:b w:val="0"/>
          <w:i w:val="0"/>
          <w:color w:val="000000"/>
          <w:sz w:val="18"/>
        </w:rPr>
        <w:t>from getting there.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repeated what he had said at Contai, that nothing would please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that ideal scavengers should be returned to legislatures to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there.  He himself claimed to be scavenger No. 1 of India.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 scavenger would not be an ignorant puppet but a man with sturdy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and capacity to think and decide upon the problems of the day. 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educated person though he might not know English.  He could not see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one should not be President of the Congress.  The positive function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went to the legislatures would be to promote constructive work. 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warned them that mere parliamentary work would not bring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swaraj.  That would come only as a result of their work outside among the masses.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wholetime constructive worker would not be able to take up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activity without detriment to his own work.  But those who were not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their time to constructive work might enter the legislature if people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provided however that it did not lead to rivalries among workers and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not to enter into any expenditure in order to be elected.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many portions of Bengal, the cultivators are Muslims and the proprie-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tors Hindus.  Recently in some places the Muslim tillers have refused to till the land </w:t>
      </w:r>
      <w:r>
        <w:rPr>
          <w:rFonts w:ascii="Times" w:hAnsi="Times" w:eastAsia="Times"/>
          <w:b w:val="0"/>
          <w:i w:val="0"/>
          <w:color w:val="000000"/>
          <w:sz w:val="18"/>
        </w:rPr>
        <w:t>under Hindu owners.  What should the Hindu owners do under the circumstances 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replying, said that the views he was going to express were strictly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own.   As they all knew, he was not even a four-anna Congress member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he could not speak as a Congressman.  He spoke only in his personal </w:t>
      </w:r>
      <w:r>
        <w:rPr>
          <w:rFonts w:ascii="Times" w:hAnsi="Times" w:eastAsia="Times"/>
          <w:b w:val="0"/>
          <w:i w:val="0"/>
          <w:color w:val="000000"/>
          <w:sz w:val="18"/>
        </w:rPr>
        <w:t>capacity as a satyagrahi.</w:t>
      </w:r>
    </w:p>
    <w:p>
      <w:pPr>
        <w:autoSpaceDN w:val="0"/>
        <w:autoSpaceDE w:val="0"/>
        <w:widowControl/>
        <w:spacing w:line="280" w:lineRule="exact" w:before="6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question had been posed in a communal setting the real cleavage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saw it was not communal but economic.  In Bengal the cultivators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and the properietors Hindu.  But in Andhra both the cultivators and </w:t>
      </w:r>
      <w:r>
        <w:rPr>
          <w:rFonts w:ascii="Times" w:hAnsi="Times" w:eastAsia="Times"/>
          <w:b w:val="0"/>
          <w:i w:val="0"/>
          <w:color w:val="000000"/>
          <w:sz w:val="18"/>
        </w:rPr>
        <w:t>proprietors were Hindus and yet the same conflict was in evidence in some parts.</w:t>
      </w:r>
    </w:p>
    <w:p>
      <w:pPr>
        <w:autoSpaceDN w:val="0"/>
        <w:autoSpaceDE w:val="0"/>
        <w:widowControl/>
        <w:spacing w:line="260" w:lineRule="exact" w:before="6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views,  continued Gandhiji, on the ownership of land were well known.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rightful owner of the land was he who tilled it.  The present properietors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morally entitled to hold land only if they became trustees for it. 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cultivators of the fields of a proprietor, who had become a trustee, refused to till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for him, he would not sue them or seek otherwise to coerce them.  He would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alone and try to earn his livelihood independently by his honest industry. 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discharging his function as a trustee honestly, they would come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long in contrition and seek his guidance and help.  For, he would use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not to fill his pockets by the exploitation of the labourers but teach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co-operation and organization so as to increase their produce and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ameliorate their conditons.  This would mean that the proprietor must himself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cultivator </w:t>
      </w:r>
      <w:r>
        <w:rPr>
          <w:rFonts w:ascii="Times" w:hAnsi="Times" w:eastAsia="Times"/>
          <w:b w:val="0"/>
          <w:i/>
          <w:color w:val="000000"/>
          <w:sz w:val="18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A propeietor who regarded his property merely as a means </w:t>
      </w:r>
      <w:r>
        <w:rPr>
          <w:rFonts w:ascii="Times" w:hAnsi="Times" w:eastAsia="Times"/>
          <w:b w:val="0"/>
          <w:i w:val="0"/>
          <w:color w:val="000000"/>
          <w:sz w:val="18"/>
        </w:rPr>
        <w:t>of satisfying his lusts was not its owner but its slave.  The proprietors of land in</w:t>
      </w:r>
    </w:p>
    <w:p>
      <w:pPr>
        <w:autoSpaceDN w:val="0"/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35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 had therefore only to adopt his ideal of trusteeship and their troubles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 trustee’s property be passed on to his children by in-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heritance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proprietor who holds his property as a trust will not pass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his children in inheritance unless the letter in their turn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and make good their claim as such.  If they are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he should create a trust of his property.  It is demoralizing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able-bodies young man to live like a parasite on unearned income.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father should inculcate in his children the appreciation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labour and teach them to earn their bread by their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 As regards the monied people all I can say from my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association with a large number of them, is that if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favour of trusteeship, devoid of ill-will and class hatred, </w:t>
      </w:r>
      <w:r>
        <w:rPr>
          <w:rFonts w:ascii="Times" w:hAnsi="Times" w:eastAsia="Times"/>
          <w:b w:val="0"/>
          <w:i w:val="0"/>
          <w:color w:val="000000"/>
          <w:sz w:val="22"/>
        </w:rPr>
        <w:t>is created in the country they will fall in line with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Many Congress workers who have recently come out of jail have to earn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for themselves or their families.  Under present economic conditions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been forced to crowd into towns for this purpose with the result that the villages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begun to lose their services.  Could not a paid service be established for them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provincial or the district Congress organizations?  If so, how would you advise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find the money for this prupose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reflects the present deplorable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 The cities are not only draining the villages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wealth but talent also.  The only way to check the process is for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workers to refuse to make their lives their God but to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service of their ideal only.  God will then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 A labourer is always worthy of his hire but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magic wand to revolutionize people’s outlook up to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voluntary poverty.  There-fore I consider it desirable that a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created either by the Provincial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local agencies to provide maintenance for such workers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want to dedicate themselves to the service of the villages.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me however to provide you with funds.  My begging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over.  It is my firm belief that no worthy cause has ever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finances if there are sincere workers to work fot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has got enough ‘money bags’, and if a practical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villages is produced and there are sincere and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forthcoming to take it up, I am sure the money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forth.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advised spinning for swaraj.  If, in trying to execute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in its full implications, spinning for wages has to be restricted, should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so?  That will mean hardship for the very poor who find some relief through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wages.  Then, again, if we keep up spinning for wages, the new rules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purchasing khadi against yarn will make it more difficult for us to dispose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khadi produced for offering relief to the poor.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what he had recommended was that all people  should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self but for swaraj.  Such conscious and altruistic spinning  on the part of forty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would constitute a veritable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sacrifice out of which swaraj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emerge.  It would knit the classes and masses, the brain workers and the manual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labourers, in a living bond of unity.  What had however happened was that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efforts had resulted in providing thousands of men and women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supplementary source of  income, the spinners themselves did not wear khaddar.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realize the implications of khadi in terms of swaraj.  He had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come to the concluclon tha if khadi was truly to become the “livery of freedom”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Pandit Jawaharlal’s expression, all those who spin should consciously adopt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and all those  who wanted to wear khadi should spin.  There was thus no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 spinning for wages and spinning for sacrifice.  The two were supplementary,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other.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is bad . . . . The only substitute for it is constructive activity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symbolized by the charkha.  But the dynamic quality seems to have gone out of it. </w:t>
      </w:r>
      <w:r>
        <w:rPr>
          <w:rFonts w:ascii="Times" w:hAnsi="Times" w:eastAsia="Times"/>
          <w:b w:val="0"/>
          <w:i w:val="0"/>
          <w:color w:val="000000"/>
          <w:sz w:val="18"/>
        </w:rPr>
        <w:t>What should be done to bring out its revolutionary significance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Radha Kumud Mukherji in one of his books has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Colebrooke as saying that in India, the home of chronic poverty,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spining-wheel is the provider of butter and bread for the poor.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R. C. Dutt has shown how the prosperity of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was founded on their trade in Indian textiles. 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neither China nor Japan could produce fabrics to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In the early phase the East India Company battened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its monopoly in Indian textiles.  Not only did it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immense trade profits, it also gave an impetus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shipping. Later, Lancashire developed its own textile industry follow-</w:t>
      </w:r>
      <w:r>
        <w:rPr>
          <w:rFonts w:ascii="Times" w:hAnsi="Times" w:eastAsia="Times"/>
          <w:b w:val="0"/>
          <w:i w:val="0"/>
          <w:color w:val="000000"/>
          <w:sz w:val="22"/>
        </w:rPr>
        <w:t>ing upon a series of mechanical inventions.  This brought it into com-</w:t>
      </w:r>
      <w:r>
        <w:rPr>
          <w:rFonts w:ascii="Times" w:hAnsi="Times" w:eastAsia="Times"/>
          <w:b w:val="0"/>
          <w:i w:val="0"/>
          <w:color w:val="000000"/>
          <w:sz w:val="22"/>
        </w:rPr>
        <w:t>petition with the Indian textile manutactures.  The policy of exploi-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the Indian artisans then gave way to that of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craft.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2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“Livery of Freedom”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extracted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31-3-1946.  It appeared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 “How to Make It Dyamamic ?” by Pyarelal, who had explained that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was “put to Gandhiji at Calcutta by the khadi workers of Borkamata”.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writer has observed that the history of cotton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civilization.  Politics is the handmaid of commerce. 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provides an apt illustration of it.  In the heyday of our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we used to grow all the cotton for our needs.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seed was fed to the cattle which provided health-giving milk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 Agriculture flourished.  The lint was turned into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fabrics of which the </w:t>
      </w:r>
      <w:r>
        <w:rPr>
          <w:rFonts w:ascii="Times" w:hAnsi="Times" w:eastAsia="Times"/>
          <w:b w:val="0"/>
          <w:i/>
          <w:color w:val="000000"/>
          <w:sz w:val="22"/>
        </w:rPr>
        <w:t>jamdanis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Dacca were a specimen.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offshoot we had the worldfamed dyeing and printing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Masulipatam.  Connoisseurs say that our old indigenous dyes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matched by any in the world for their permanence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brightness and beauty.  All that is gone now.  India is today naked.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cover her nakedness.  If anybody could suggest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than the spinning-wheel for the prupose I would discard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spinningwheel today.  But none has been found so far and I dare say </w:t>
      </w:r>
      <w:r>
        <w:rPr>
          <w:rFonts w:ascii="Times" w:hAnsi="Times" w:eastAsia="Times"/>
          <w:b w:val="0"/>
          <w:i w:val="0"/>
          <w:color w:val="000000"/>
          <w:sz w:val="22"/>
        </w:rPr>
        <w:t>none is likely to be found.</w:t>
      </w:r>
    </w:p>
    <w:p>
      <w:pPr>
        <w:autoSpaceDN w:val="0"/>
        <w:autoSpaceDE w:val="0"/>
        <w:widowControl/>
        <w:spacing w:line="264" w:lineRule="exact" w:before="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may however be asked: ‘How can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India freedom when it could not prevent its loss ?’  The reply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past charkha was not linked with the idea of freedom. 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it then symbolize the power of non-violence.  In olden days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symbolized our slavery. We had not realized that our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even freedom depended on the charkha or else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put    up a fight and resorted to satyagraha to save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 What was lost through our ignorance and apathy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won back through intelligence and knowledge.  We have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think for ourselves.  The Government says that Bengal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 province and we mechanically accept the statement.  To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which boasts </w:t>
      </w:r>
      <w:r>
        <w:rPr>
          <w:rFonts w:ascii="Times" w:hAnsi="Times" w:eastAsia="Times"/>
          <w:b w:val="0"/>
          <w:i w:val="0"/>
          <w:color w:val="000000"/>
          <w:sz w:val="16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population as pauper is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our own intellectual bankruptcy.  Did not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observe    in a broadcast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day that the cultivator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remains unemployed  for six months in the year?  Can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the world subsist while remaining idle for half the year?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all the water that the rains bring were captured and harnessed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irrigaion it would not keep the masses alive if their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for the better part of the  year were not removed.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malady is not destitution but laziness, apathy and inertia.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achieve marvels of irrigational engineering. But wellfilled grana-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ries alone cannot and will not end our slavery. To end slavery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over-come the mental and physical inertia of the masses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8, 1945;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R. G. Casey”, 8-12-1945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quicken their intelligence and creative faculty.  It is my claim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universa- lization of hand-spinning with a full knowledge of all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for alone can bring that about in a  sub-continent so vast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varied as   India.  I have compared spinning  to the central sun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 crafts to the various planets in the solar system. 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gives light and warmth to the latter  and sustains them.  With-</w:t>
      </w:r>
      <w:r>
        <w:rPr>
          <w:rFonts w:ascii="Times" w:hAnsi="Times" w:eastAsia="Times"/>
          <w:b w:val="0"/>
          <w:i w:val="0"/>
          <w:color w:val="000000"/>
          <w:sz w:val="22"/>
        </w:rPr>
        <w:t>out it they would not be able to exist.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swaraj hangs on the thread of hand-spun yarn, as you say, why   have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failed to attain it up till now after a quarter of a century of khadi  work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our labour was not quickened by knowledge.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the grave makes the latter the house of death.  But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soul makes it the seat of divine intelligence.  Similarly, soulless </w:t>
      </w:r>
      <w:r>
        <w:rPr>
          <w:rFonts w:ascii="Times" w:hAnsi="Times" w:eastAsia="Times"/>
          <w:b w:val="0"/>
          <w:i w:val="0"/>
          <w:color w:val="000000"/>
          <w:sz w:val="22"/>
        </w:rPr>
        <w:t>labour symbolizes serfdom Labour illumined with knowledge smy-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bolizes the will to freedom.  There is a world of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two.  Khadi workers should understand that khadi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mastery of the science of khadi will be love’s labour lost in terms </w:t>
      </w:r>
      <w:r>
        <w:rPr>
          <w:rFonts w:ascii="Times" w:hAnsi="Times" w:eastAsia="Times"/>
          <w:b w:val="0"/>
          <w:i w:val="0"/>
          <w:color w:val="000000"/>
          <w:sz w:val="22"/>
        </w:rPr>
        <w:t>of swaraj.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do you mean by the science of spinning?  What things are included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it 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said that I can do without food but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spinning.  I have also claimed that no one in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done his spinning with such unfailing regularity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diligence as I.  And yet I will say that all that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the place of scientific knowledge.  Scientific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constant probing into the why and wherefore of every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that  you perform.  Mere affirmation that in charkha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peace is not enough.  A scientific mind will not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 having things scientific just on faith.  He will insist on finding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 in reason.  Faith becomes lame when it ventures into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pertaining to reason Its field begins where reason’s ends.  Conclusions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faith are unshakable whereas those based on reason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be unstable and vulnerable to superior logic.  To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 of science is not to belittle it.  We cannot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either—each in its own place.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first discovered the spinning-wheel it was purely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intuition.  It was not backed by knowledge so much so that I confused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with </w:t>
      </w:r>
      <w:r>
        <w:rPr>
          <w:rFonts w:ascii="Times" w:hAnsi="Times" w:eastAsia="Times"/>
          <w:b w:val="0"/>
          <w:i/>
          <w:color w:val="000000"/>
          <w:sz w:val="22"/>
        </w:rPr>
        <w:t>kargha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 e., handloom.  Later on, however,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its possibilities with the help of the late Maganlal Gandhi. </w:t>
      </w:r>
      <w:r>
        <w:rPr>
          <w:rFonts w:ascii="Times" w:hAnsi="Times" w:eastAsia="Times"/>
          <w:b w:val="0"/>
          <w:i w:val="0"/>
          <w:color w:val="000000"/>
          <w:sz w:val="22"/>
        </w:rPr>
        <w:t>For instance, the question arose:  Why should the spindle be made of</w:t>
      </w:r>
    </w:p>
    <w:p>
      <w:pPr>
        <w:autoSpaceDN w:val="0"/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iron, not brass?  Should it be thin or thick?  What would be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thickness?  We began with the mill spindles.  Then, spindle-holders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bamboo and wood.  Later we came to leather and gut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bearings.  It was found that spindles got easily bent and were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straighten. So we tried to make them out of knitting needles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of umbrellawires.  All this called for the exer-cise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inventive faculty and scientific research.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worker with a scientific mind will not stop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‘Why the charkha, why not the spinning mill?’ he will ask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will be that everybody cannot own a spinning mill.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depend on spinning mills for their clothing, whoever controls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mills will control them and thus there will be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individual liberty.  Today anyone can reduce the whole of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New York to submission within 24 hours by cutting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 and water supply.  Individual liberty and interdependence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essential for life in society. Only a Robinson Crusoe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all self-sufficient.  When a man has done all he can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his essential requirements he will seek the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neighbours for the rest.  That will be true co-operation. Thus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study of the spinning-wheel will lead on to sociology.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will not become a power for the liberation of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 unless we have made a deep study of the various sciences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to it.  It will then not only make India free but point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world.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has very aptly remaked that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not lacking in the inventive spirit but today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dormant.  Once one gets the scientific outlook it will be reflected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 of his, in his eating, drinking, rest, sleep.  Everything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scientifically regulated and with a full appreciation of its why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wherefore.  Finally, a scientific mind must have detachment or else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willl and itself into the lunatic asylum. The Upanishad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there is in this universe is from Him.  It belongs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surrendered to Him and then enjoyed.  Enjoyment and </w:t>
      </w:r>
      <w:r>
        <w:rPr>
          <w:rFonts w:ascii="Times" w:hAnsi="Times" w:eastAsia="Times"/>
          <w:b w:val="0"/>
          <w:i w:val="0"/>
          <w:color w:val="000000"/>
          <w:sz w:val="22"/>
        </w:rPr>
        <w:t>sorrow,  success and failure will then be the same to you.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 Supposing the tyrant wants to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itself.  What then?  My reply is that in that event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ourselves perish with the spinning-wheel and not live to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destruction.  For every khadi worker who thus sacrifices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will arise to take his place.  The act of his will set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seal of victory on the cause he represents.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13-1-1946,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31-3-1946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1946</w:t>
      </w:r>
    </w:p>
    <w:p>
      <w:pPr>
        <w:autoSpaceDN w:val="0"/>
        <w:autoSpaceDE w:val="0"/>
        <w:widowControl/>
        <w:spacing w:line="260" w:lineRule="exact" w:before="5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emphasized what he had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Mahishadal about the observance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rule for attending a meeting.  He said that it was the common rule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should enter the meeting place after it had begun and nobody should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place during the continuance of the meeting.  Those who would violate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rule,  Gandhiji emphasized, would disturb others.  Even if anybody did not find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the meeting he should think of others who are in the meeting and not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before it was concluded.  This was the common rule for every meeting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prayer meeting they should be more careful, because at the prayer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to train their minds and concentrate on God.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song that was sung at the prayer Gandhiji said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take the significance of the song to their hearts.  In the song Poet Rabin-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dranath said that he would not be frightened to see God coming to him in the form of </w:t>
      </w:r>
      <w:r>
        <w:rPr>
          <w:rFonts w:ascii="Times" w:hAnsi="Times" w:eastAsia="Times"/>
          <w:b w:val="0"/>
          <w:i w:val="0"/>
          <w:color w:val="000000"/>
          <w:sz w:val="18"/>
        </w:rPr>
        <w:t>misery.  In this connection Gandhiji would remind them of an English poem entitled</w:t>
      </w:r>
      <w:r>
        <w:rPr>
          <w:rFonts w:ascii="Times" w:hAnsi="Times" w:eastAsia="Times"/>
          <w:b w:val="0"/>
          <w:i w:val="0"/>
          <w:color w:val="000000"/>
          <w:sz w:val="18"/>
        </w:rPr>
        <w:t>“The Hound of Heaven”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God had been described as a huntsman pursuing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disciple continually.  God, Gandhiji explained, could not leave His devotee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He, who had created the world, was concerned about the world going in order.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real misery came when they forgot God and happiness came when they kept God in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also a kind of misery, but you should not feel like that. 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Ashram which was at a short distance from the Station there was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took the vow of silence.  One day he told Gandhiji that he was greatly disturbed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whistling train at the time of worship.  Gandhiji suggested to him to shut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ears with cotton or rubber to prevent the whistle disturbing him. After a short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 again came to Gandhiji and told him that he was no more in need of cotton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rubber because he had been trained to such a concentration of mind that no sound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whistle could enter his ears.  What Gandhiji would tell them was that they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>be perturbed when misery—in whatever shape or form—came to them.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7-1-1946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14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Meeting”, 28-12-1945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Francis Thompson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whistling of a train, which interrupted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speech.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6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TELEGRAM TO VALLABHBHAI PATEL</w:t>
      </w:r>
    </w:p>
    <w:p>
      <w:pPr>
        <w:autoSpaceDN w:val="0"/>
        <w:tabs>
          <w:tab w:pos="4950" w:val="left"/>
          <w:tab w:pos="5650" w:val="left"/>
        </w:tabs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7, 1946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OWERFARM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tabs>
          <w:tab w:pos="603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       WILLING       SHALL       BE       AT       BARDOLI       THIRD         MARCH.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268. TELEGRAM TO K. SRINIVASAN</w:t>
      </w:r>
    </w:p>
    <w:p>
      <w:pPr>
        <w:autoSpaceDN w:val="0"/>
        <w:tabs>
          <w:tab w:pos="4950" w:val="left"/>
          <w:tab w:pos="5650" w:val="left"/>
        </w:tabs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7, 1946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ASTURI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RINIVASAN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12" w:lineRule="exact" w:before="76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TELEGRAM.    APPROVED.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3"/>
        <w:gridCol w:w="3283"/>
      </w:tblGrid>
      <w:tr>
        <w:trPr>
          <w:trHeight w:hRule="exact" w:val="58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 Courtesy: Pyarelal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TELEGRAM TO M. SATYANARAYAN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7,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ATYANARAYANJI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4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AKSHIN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[B</w:t>
      </w:r>
      <w:r>
        <w:rPr>
          <w:rFonts w:ascii="Times" w:hAnsi="Times" w:eastAsia="Times"/>
          <w:b w:val="0"/>
          <w:i w:val="0"/>
          <w:color w:val="000000"/>
          <w:sz w:val="18"/>
        </w:rPr>
        <w:t>HARAT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INDI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RACHAR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HYAGARAYANAGAR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78" w:lineRule="exact" w:before="6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RAJKUMARI      WRITTEN      ZAKIRSAHEB      OR      SAIYIDAIN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FAILING  EITHER </w:t>
      </w:r>
      <w:r>
        <w:rPr>
          <w:rFonts w:ascii="Times" w:hAnsi="Times" w:eastAsia="Times"/>
          <w:b w:val="0"/>
          <w:i w:val="0"/>
          <w:color w:val="000000"/>
          <w:sz w:val="16"/>
        </w:rPr>
        <w:t>RAJKUMARI     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3"/>
        <w:gridCol w:w="3283"/>
      </w:tblGrid>
      <w:tr>
        <w:trPr>
          <w:trHeight w:hRule="exact" w:val="542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 Courtesy: Pyarelal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10" w:lineRule="exact" w:before="8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Dakshin Bharat Hindi Prachar Sabha,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Khwaja Ghulam Saiyidain, Principal, Teachers’ Training College, Aligarh; </w:t>
      </w:r>
      <w:r>
        <w:rPr>
          <w:rFonts w:ascii="Times" w:hAnsi="Times" w:eastAsia="Times"/>
          <w:b w:val="0"/>
          <w:i w:val="0"/>
          <w:color w:val="000000"/>
          <w:sz w:val="18"/>
        </w:rPr>
        <w:t>later Adviser and Secretary to the Ministry of Education, Government of India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LETTER TO ARUNA  ASAF ALI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1946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ARUNA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little note immediately it was received.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>joint letter to Maualana Sahib I read early morning today (silence-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day) immediately after the 4.30 prayer. You will let me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 but not cogent. It does injustice to yourselves,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cause. But I must not argue whilst you are under detention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making and yet falsely believing yourselves to be free.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must do as your comprehension of truth bids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anybody else however high says. And I honour you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your sake that I resort to a foreign tongue and a thing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do even for you, if you were free.</w:t>
      </w:r>
    </w:p>
    <w:p>
      <w:pPr>
        <w:autoSpaceDN w:val="0"/>
        <w:autoSpaceDE w:val="0"/>
        <w:widowControl/>
        <w:spacing w:line="24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both  </w:t>
      </w:r>
      <w:r>
        <w:rPr>
          <w:rFonts w:ascii="Times" w:hAnsi="Times" w:eastAsia="Times"/>
          <w:b w:val="0"/>
          <w:i w:val="0"/>
          <w:color w:val="000000"/>
          <w:sz w:val="18"/>
        </w:rPr>
        <w:t>fro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0" w:after="0"/>
        <w:ind w:left="0" w:right="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11339. Courtesy: Aruna Asaf Ali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SHARDA G. CHOKHAWALA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BABUDI,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silence day.  This is the first letter I am writing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prayer.  How are you?  How is Anand?  I am still touring on </w:t>
      </w:r>
      <w:r>
        <w:rPr>
          <w:rFonts w:ascii="Times" w:hAnsi="Times" w:eastAsia="Times"/>
          <w:b w:val="0"/>
          <w:i w:val="0"/>
          <w:color w:val="000000"/>
          <w:sz w:val="22"/>
        </w:rPr>
        <w:t>this side.  I shall leave for Madras on the 19th or the 20th instant.</w:t>
      </w:r>
    </w:p>
    <w:p>
      <w:pPr>
        <w:autoSpaceDN w:val="0"/>
        <w:autoSpaceDE w:val="0"/>
        <w:widowControl/>
        <w:spacing w:line="220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10065.  Courtesy: Sharada G. Chokhawala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1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Asaf Ali, a Congress leader. She was a member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Socialist Party and had played a prominent part in the Quit India movement in 1942.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and subscription are in Devanagari.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G. E. B. ABELL</w:t>
      </w:r>
    </w:p>
    <w:p>
      <w:pPr>
        <w:autoSpaceDN w:val="0"/>
        <w:autoSpaceDE w:val="0"/>
        <w:widowControl/>
        <w:spacing w:line="294" w:lineRule="exact" w:before="1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(N</w:t>
      </w:r>
      <w:r>
        <w:rPr>
          <w:rFonts w:ascii="Times" w:hAnsi="Times" w:eastAsia="Times"/>
          <w:b w:val="0"/>
          <w:i w:val="0"/>
          <w:color w:val="000000"/>
          <w:sz w:val="18"/>
        </w:rPr>
        <w:t>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),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Saroj Basini Goho, the wife of Shri S. C. Goho, ‘until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ago’ said to be the Agent of the Government of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Malaya, has just seen me and asked me to approach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husband, who is reported to have been arrested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Singapore.  She has given me a copy of her memorial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Excellency.  I have taken the liberty of telling her that if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forth in the  papers shown to me and which are in the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true, her husband is quite safe.   Could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 me in the matter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75-6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273. LETTER TO SAROJ BASINI GOHO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papers you gave me and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that connection.  Please do not worry.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AROJ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ASINI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OHO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6/1 K</w:t>
      </w:r>
      <w:r>
        <w:rPr>
          <w:rFonts w:ascii="Times" w:hAnsi="Times" w:eastAsia="Times"/>
          <w:b w:val="0"/>
          <w:i w:val="0"/>
          <w:color w:val="000000"/>
          <w:sz w:val="18"/>
        </w:rPr>
        <w:t>ANTAPUKUR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P. 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C. Goho had been charged with collaborating with the enemy.  He was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in March 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1945, which is obviously a slip.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A. B. M. ENAYAT HUSSAIN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7, 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 last evening.  Today is my silence day.  Tomo-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rrow I leave for Assam.  You and your friends may come on the 16th </w:t>
      </w:r>
      <w:r>
        <w:rPr>
          <w:rFonts w:ascii="Times" w:hAnsi="Times" w:eastAsia="Times"/>
          <w:b w:val="0"/>
          <w:i w:val="0"/>
          <w:color w:val="000000"/>
          <w:sz w:val="22"/>
        </w:rPr>
        <w:t>at 2.30 p. m.  I shall manage to give you half an hour.</w:t>
      </w:r>
    </w:p>
    <w:p>
      <w:pPr>
        <w:autoSpaceDN w:val="0"/>
        <w:autoSpaceDE w:val="0"/>
        <w:widowControl/>
        <w:spacing w:line="220" w:lineRule="exact" w:before="86" w:after="0"/>
        <w:ind w:left="0" w:right="3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ANAB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A. B. M. E</w:t>
      </w:r>
      <w:r>
        <w:rPr>
          <w:rFonts w:ascii="Times" w:hAnsi="Times" w:eastAsia="Times"/>
          <w:b w:val="0"/>
          <w:i w:val="0"/>
          <w:color w:val="000000"/>
          <w:sz w:val="18"/>
        </w:rPr>
        <w:t>NAYAT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USLIM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8"/>
        </w:rPr>
        <w:t>NEMPLOYED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ELIEF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18 M</w:t>
      </w:r>
      <w:r>
        <w:rPr>
          <w:rFonts w:ascii="Times" w:hAnsi="Times" w:eastAsia="Times"/>
          <w:b w:val="0"/>
          <w:i w:val="0"/>
          <w:color w:val="000000"/>
          <w:sz w:val="18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275. SPEECH AT PRAYER MEETING</w:t>
      </w:r>
    </w:p>
    <w:p>
      <w:pPr>
        <w:autoSpaceDN w:val="0"/>
        <w:autoSpaceDE w:val="0"/>
        <w:widowControl/>
        <w:spacing w:line="298" w:lineRule="exact" w:before="80" w:after="0"/>
        <w:ind w:left="49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7, 1946</w:t>
      </w:r>
    </w:p>
    <w:p>
      <w:pPr>
        <w:autoSpaceDN w:val="0"/>
        <w:autoSpaceDE w:val="0"/>
        <w:widowControl/>
        <w:spacing w:line="260" w:lineRule="exact" w:before="5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stressed the need for observance of the rules of cleanliness by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citizen.  He asked them to remember that cleanliness was next to Godliness and that if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observe the rules of cleaniness they would be pure in their hearts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although he did not travel much during these days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from his friends how the city streets were made dirty with the kernel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fruits, paper pieces and other useless things strewn over them.  It was also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Calcutta had been dirty.  But he could tell them that if every citizen did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and observed the rules of cleanliness then the face of Calcutta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changed.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also exhorted them to apply the rules of cleanliness in other spheres </w:t>
      </w:r>
      <w:r>
        <w:rPr>
          <w:rFonts w:ascii="Times" w:hAnsi="Times" w:eastAsia="Times"/>
          <w:b w:val="0"/>
          <w:i w:val="0"/>
          <w:color w:val="000000"/>
          <w:sz w:val="18"/>
        </w:rPr>
        <w:t>of their lives as well.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8-1-1946</w:t>
      </w:r>
    </w:p>
    <w:p>
      <w:pPr>
        <w:autoSpaceDN w:val="0"/>
        <w:autoSpaceDE w:val="0"/>
        <w:widowControl/>
        <w:spacing w:line="294" w:lineRule="exact" w:before="1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6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INTERVIEW TO STUDENTS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4" w:after="0"/>
        <w:ind w:left="365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7, 1946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already in what you have told me just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into the habit of speking in Hindustani. Just knowing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enough. One should be ashamed of speaking in English.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Students should assemble for this particular work and 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Vinoba, Dada, Aryanayakum, Ashadevi, Ramachandran,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Mahesh and others are all there to guide you. Acharya   Kripalani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 are of course  there. For that matter Dhiren Majmudar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Vichitra Narayan are also there. Consult them also.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whom I have not named. The thing is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 and truth in you. Then everything could be done.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today. Consult all these people. Aryanayakum is here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and Sucheta. Do this after careful thinking.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repentance afterwards. Discuss with Radhakrishna. It is quite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do this] in Kashi Vidyapith. What is the use of  asking me?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 do what you think proper. Have a talk with Pyarelal. </w:t>
      </w:r>
      <w:r>
        <w:rPr>
          <w:rFonts w:ascii="Times" w:hAnsi="Times" w:eastAsia="Times"/>
          <w:b w:val="0"/>
          <w:i w:val="0"/>
          <w:color w:val="000000"/>
          <w:sz w:val="22"/>
        </w:rPr>
        <w:t>He was also a student like you when he came to me.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10854</w:t>
      </w:r>
    </w:p>
    <w:p>
      <w:pPr>
        <w:autoSpaceDN w:val="0"/>
        <w:autoSpaceDE w:val="0"/>
        <w:widowControl/>
        <w:spacing w:line="292" w:lineRule="exact" w:before="222" w:after="484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277. TELEGRAM TO MUNNALAL G. SHAH</w:t>
      </w:r>
    </w:p>
    <w:p>
      <w:pPr>
        <w:sectPr>
          <w:pgSz w:w="9360" w:h="12960"/>
          <w:pgMar w:top="5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8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UNNALAL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ATURECURE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LINIC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516" w:right="1338" w:bottom="358" w:left="1440" w:header="720" w:footer="720" w:gutter="0"/>
          <w:cols w:num="2" w:equalWidth="0">
            <w:col w:w="3460" w:space="0"/>
            <w:col w:w="312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84" w:after="788"/>
        <w:ind w:left="14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/>
          <w:color w:val="000000"/>
          <w:sz w:val="22"/>
        </w:rPr>
        <w:t>anuary 8, 1946</w:t>
      </w:r>
    </w:p>
    <w:p>
      <w:pPr>
        <w:sectPr>
          <w:type w:val="nextColumn"/>
          <w:pgSz w:w="9360" w:h="12960"/>
          <w:pgMar w:top="516" w:right="1338" w:bottom="358" w:left="1440" w:header="720" w:footer="720" w:gutter="0"/>
          <w:cols w:num="2" w:equalWidth="0">
            <w:col w:w="3460" w:space="0"/>
            <w:col w:w="312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KANCHAN’S       ILLNESS      CAUSING       ANXIETY.      YOU    CAN     COME             IF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FEEL    YOU     MUST.     AM     LEAVING     FOR    ASSAM.     SUSHILABEHN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REMAINGING    WITH     KANCHAN.    DOCTOR    BIDHAN    ROY     SUPERINTENDING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TREATMENT.      ASKING     NAR 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SEND     MANIBHA          REPLACE         YOU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1"/>
        <w:gridCol w:w="3291"/>
      </w:tblGrid>
      <w:tr>
        <w:trPr>
          <w:trHeight w:hRule="exact" w:val="78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62" w:lineRule="exact" w:before="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    YOU      LEFT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G.N.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8627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00" w:lineRule="exact" w:before="21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Achutan, Secretary, Benares Hindu University Rachanatmak Mandal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and spokesmen  of the deputation, says: “In January 1946, a group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from Benares Hindu University met Gandhiji at  Sodepur Ashram in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discussed with him about the question of revival of Gandhi Seva Sangh to take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constructive task of non-violent revolution.........Since Bapu was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>silence......[he] wrote [down] his reply. . . .” (S.N. 10854)</w:t>
      </w:r>
    </w:p>
    <w:p>
      <w:pPr>
        <w:autoSpaceDN w:val="0"/>
        <w:autoSpaceDE w:val="0"/>
        <w:widowControl/>
        <w:spacing w:line="220" w:lineRule="exact" w:before="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first silence day was on the 7th in January 1946.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TELEGRAM TO NARAHARI D. PARIKH</w:t>
      </w:r>
    </w:p>
    <w:p>
      <w:pPr>
        <w:autoSpaceDN w:val="0"/>
        <w:autoSpaceDE w:val="0"/>
        <w:widowControl/>
        <w:spacing w:line="320" w:lineRule="exact" w:before="6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950" w:val="left"/>
        </w:tabs>
        <w:autoSpaceDE w:val="0"/>
        <w:widowControl/>
        <w:spacing w:line="27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8,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ARHARIBHAI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ARIKH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KANCHAN’S       ILLNESS         SERIOUS.         MUNNALAL         MIGHT         COME     IF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        IS      ANXIOUS.         HENCE         SEND          MANIBHAI         POONA      IF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FEASIBLE.         GOING     ASSAM         FIVE          DAYS            STAY.             ADDRESS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GAUHATI.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VALLABHBHAI PATEL</w:t>
      </w:r>
    </w:p>
    <w:p>
      <w:pPr>
        <w:autoSpaceDN w:val="0"/>
        <w:autoSpaceDE w:val="0"/>
        <w:widowControl/>
        <w:spacing w:line="320" w:lineRule="exact" w:before="6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I sent you a telegram as follows 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 willing reach Bardoli 3rd March.” I very much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 the 1st but I see that that is not possible, for February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28 days and I must look in at Poona, for a few days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going to Bardoli.  I have, therefore counted two days more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arrange the programme as if the month had 30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started  the thing I must see it through. I cannot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tolerate misuse of money. And if I take no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 cannot manage the new venture. I will, therefore,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work at Wardha, pay a brief visit to Poona, and then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and after that go back to Poona again. This is what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>mind at the moment.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something about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not spurn it; on the other hand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 it  whole-heartedly.  It  is  not  necessary  to  get  excited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as people used to when such people arrived in the past.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insult  our guests in any manner whatesoever.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Congressmen to decline the invitation if they are invited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3-1-1946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6" w:right="134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that may be held to honour the members of the delegation.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will certainly meet them somewhere. As it, I was to see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on returning from Midnapore. I saw him only last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himself asked me when I could meet them. I gave him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dates. They will most probably meet me in Madras, no other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scemed suitable. Dr. Mahmud has come over to see me. He met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before yesterday, and since  I am  soon leaving for Assam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go to Patna after seeing me off. So he will go today.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Governor heard about his arrival and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They were together for about an hour. Nothing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discussed, but they were glad to have met.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yet been able to sit and talk with Dr. Mahmud for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of an hour. Just as he came my silence began. It lasted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yesterday. Dr. Mahmud came in the evening, but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Governor. When I returned it was already a quater to ten; and </w:t>
      </w:r>
      <w:r>
        <w:rPr>
          <w:rFonts w:ascii="Times" w:hAnsi="Times" w:eastAsia="Times"/>
          <w:b w:val="0"/>
          <w:i w:val="0"/>
          <w:color w:val="000000"/>
          <w:sz w:val="22"/>
        </w:rPr>
        <w:t>so naturally we could not sit and talk.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Kanchan has been taken very ill but I hope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recover. She has severe anaemia. She has had it for some time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 not pay attention to it. I leave for Assam today.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her but you know how often I have had to go like this.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Sushila will stay on for her sake. I am dictaing this early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after the prayers. How she fares today we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course of the day. Just now she is sleeping. So is Sushila, </w:t>
      </w:r>
      <w:r>
        <w:rPr>
          <w:rFonts w:ascii="Times" w:hAnsi="Times" w:eastAsia="Times"/>
          <w:b w:val="0"/>
          <w:i w:val="0"/>
          <w:color w:val="000000"/>
          <w:sz w:val="22"/>
        </w:rPr>
        <w:t>She was with Kanchan for most of the night.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fill this letter with an account of my experience here,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much longer. I have not the time for it. Besides,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want to read all that?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of course here. She had to go to Hyderabad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(Sindh) for some time. She will accompany me to Assam.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will have to go to Mysore.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ARDAR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 MARINE  D</w:t>
      </w:r>
      <w:r>
        <w:rPr>
          <w:rFonts w:ascii="Times" w:hAnsi="Times" w:eastAsia="Times"/>
          <w:b w:val="0"/>
          <w:i w:val="0"/>
          <w:color w:val="000000"/>
          <w:sz w:val="18"/>
        </w:rPr>
        <w:t>RIVE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291-3</w:t>
      </w:r>
    </w:p>
    <w:p>
      <w:pPr>
        <w:autoSpaceDN w:val="0"/>
        <w:autoSpaceDE w:val="0"/>
        <w:widowControl/>
        <w:spacing w:line="294" w:lineRule="exact" w:before="12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G. E. B. ABELL</w:t>
      </w:r>
    </w:p>
    <w:p>
      <w:pPr>
        <w:autoSpaceDN w:val="0"/>
        <w:autoSpaceDE w:val="0"/>
        <w:widowControl/>
        <w:spacing w:line="292" w:lineRule="exact" w:before="200" w:after="0"/>
        <w:ind w:left="38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4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>EAR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4"/>
        </w:rPr>
        <w:t>),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1946</w:t>
      </w:r>
    </w:p>
    <w:p>
      <w:pPr>
        <w:autoSpaceDN w:val="0"/>
        <w:tabs>
          <w:tab w:pos="550" w:val="left"/>
          <w:tab w:pos="2330" w:val="left"/>
          <w:tab w:pos="323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ABELL,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cutting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to read. Can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therein be true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probably you could let me know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troubling His Excellency.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G. E. B. ABELL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),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knows Dr. B. C. Ray. He is one of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of India. He is responsible for the efficient management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hospitals in Calcutta. His services have bww been enlisted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India. He was on the Bhore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organized a mission of relief for the people of Burma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Malaya. I see from the papers which Dr. Roy has handed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India are hesitating about giving facilities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mission, the reason being that the Government are doing all they</w:t>
      </w:r>
    </w:p>
    <w:p>
      <w:pPr>
        <w:autoSpaceDN w:val="0"/>
        <w:tabs>
          <w:tab w:pos="550" w:val="left"/>
        </w:tabs>
        <w:autoSpaceDE w:val="0"/>
        <w:widowControl/>
        <w:spacing w:line="202" w:lineRule="exact" w:before="4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Hindustan Standard,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6-1-1946, which had reported that twenty-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five-INA prisoners were bayonetted to death for singing the INA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anthem in Bahadurgarh camp and many were punished for shouting the slogan </w:t>
      </w:r>
      <w:r>
        <w:rPr>
          <w:rFonts w:ascii="Times" w:hAnsi="Times" w:eastAsia="Times"/>
          <w:b w:val="0"/>
          <w:i w:val="0"/>
          <w:color w:val="000000"/>
          <w:sz w:val="18"/>
        </w:rPr>
        <w:t>“Jai Hind”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reply enclosed a Press Note which said that 42 men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bruises on their buttocks from the tip of the bayonets as a result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resistance. No one was killed and no one was punished for using the slogan “Jai </w:t>
      </w:r>
      <w:r>
        <w:rPr>
          <w:rFonts w:ascii="Times" w:hAnsi="Times" w:eastAsia="Times"/>
          <w:b w:val="0"/>
          <w:i w:val="0"/>
          <w:color w:val="000000"/>
          <w:sz w:val="18"/>
        </w:rPr>
        <w:t>Hind”.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Health survey and Development Committee appointed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can. But in a service of this kind all that even a powerful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is not enough. Lest for want of offered help people in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suffer, I want to dismiss from my mind the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 Congress mission there is hesitation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acceptance. I only hope that the very able assistance offered by Dr. B.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 Roy will not be rejected.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STEPHEN LEE</w:t>
      </w:r>
    </w:p>
    <w:p>
      <w:pPr>
        <w:autoSpaceDN w:val="0"/>
        <w:autoSpaceDE w:val="0"/>
        <w:widowControl/>
        <w:spacing w:line="3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and clear reply. I propose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fullest possible use of it.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510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TEPHEN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300" w:lineRule="exact" w:before="2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RIENDS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ERVECE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PPER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K.G.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R. G. CASEY</w:t>
      </w:r>
    </w:p>
    <w:p>
      <w:pPr>
        <w:autoSpaceDN w:val="0"/>
        <w:autoSpaceDE w:val="0"/>
        <w:widowControl/>
        <w:spacing w:line="280" w:lineRule="exact" w:before="44" w:after="0"/>
        <w:ind w:left="5610" w:right="0" w:hanging="10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the note I promised last night to send to you.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Mahishadal—Tamluk sub-division, Midnapore District.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application of one Shridhar Chandra Goswami on 27th </w:t>
      </w:r>
      <w:r>
        <w:rPr>
          <w:rFonts w:ascii="Times" w:hAnsi="Times" w:eastAsia="Times"/>
          <w:b w:val="0"/>
          <w:i w:val="0"/>
          <w:color w:val="000000"/>
          <w:sz w:val="22"/>
        </w:rPr>
        <w:t>June, 1944, the presiding officer ordered the return of articles seized.</w:t>
      </w:r>
    </w:p>
    <w:p>
      <w:pPr>
        <w:autoSpaceDN w:val="0"/>
        <w:autoSpaceDE w:val="0"/>
        <w:widowControl/>
        <w:spacing w:line="200" w:lineRule="exact" w:before="4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of January 30, the addressee said the offer “must be declined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Government of Burma were themselves trying to provide medical relief </w:t>
      </w:r>
      <w:r>
        <w:rPr>
          <w:rFonts w:ascii="Times" w:hAnsi="Times" w:eastAsia="Times"/>
          <w:b w:val="0"/>
          <w:i w:val="0"/>
          <w:color w:val="000000"/>
          <w:sz w:val="18"/>
        </w:rPr>
        <w:t>and could not provide facilities to the mission.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articles have not yet been returned nor compensation offered,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are missing (according to my information).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sent herewith. (Enclosure1)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Contai sub-division.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that has become saline there and probably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sub-divisions also should be drained out and renovated so as to be </w:t>
      </w:r>
      <w:r>
        <w:rPr>
          <w:rFonts w:ascii="Times" w:hAnsi="Times" w:eastAsia="Times"/>
          <w:b w:val="0"/>
          <w:i w:val="0"/>
          <w:color w:val="000000"/>
          <w:sz w:val="22"/>
        </w:rPr>
        <w:t>drinkable.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original letter from the Friends’ Service </w:t>
      </w:r>
      <w:r>
        <w:rPr>
          <w:rFonts w:ascii="Times" w:hAnsi="Times" w:eastAsia="Times"/>
          <w:b w:val="0"/>
          <w:i w:val="0"/>
          <w:color w:val="000000"/>
          <w:sz w:val="22"/>
        </w:rPr>
        <w:t>Unit showing how urgent this work is. (Enclosure 2)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Abhoy Ashram, Comilla.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hereto a paper marked ‘Enclosure 3’. It discloses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state of affairs,  as I understand if. I know personally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activities were  wholly beneficial and constructive.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social reform were run, catering for mostly  Muslim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families who span yarn for wages; a depot was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storing of yarn, cotton and khadi; a hospital was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able supervision of Shri Suresh Bannerji.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(Enclosure 3)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Other Khadi Centres.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 khadi  centres  affected  are  shortly  referred  to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 No. 4.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Sales Tax Act.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Sales Tax Act, I observe that the Act was passed on Ist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1941. Handloom cloth was excluded from the operation of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amended on March 30th 1944, and the tax was  raised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two pice per rupee. On 25th June 1945, it was raised 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per rupee by the Governor’s Ordinance. Handloom cloth was </w:t>
      </w:r>
      <w:r>
        <w:rPr>
          <w:rFonts w:ascii="Times" w:hAnsi="Times" w:eastAsia="Times"/>
          <w:b w:val="0"/>
          <w:i w:val="0"/>
          <w:color w:val="000000"/>
          <w:sz w:val="22"/>
        </w:rPr>
        <w:t>made taxable though originally omitted, but it is not clear when. Dhoti</w:t>
      </w:r>
    </w:p>
    <w:p>
      <w:pPr>
        <w:autoSpaceDN w:val="0"/>
        <w:autoSpaceDE w:val="0"/>
        <w:widowControl/>
        <w:spacing w:line="20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said in reply that the applicant had filed a claim petition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articles were auctioned and therfore he was asked to withdraw the sales proceeds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declined. It was not possible to return the articles but the payment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 would be considered if he submitted an application to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Magistrate  to that effect.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and the other enclosures mentioned in the letter are not traceable.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said in reply that the question of removing the ban on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would be examined and the payment of compensation for the damage </w:t>
      </w:r>
      <w:r>
        <w:rPr>
          <w:rFonts w:ascii="Times" w:hAnsi="Times" w:eastAsia="Times"/>
          <w:b w:val="0"/>
          <w:i w:val="0"/>
          <w:color w:val="000000"/>
          <w:sz w:val="18"/>
        </w:rPr>
        <w:t>done to the property would be considered.</w:t>
      </w:r>
    </w:p>
    <w:p>
      <w:pPr>
        <w:autoSpaceDN w:val="0"/>
        <w:autoSpaceDE w:val="0"/>
        <w:widowControl/>
        <w:spacing w:line="20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said in reply that in most of the khadi centres 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immovable property had been returned or compensation in lieu of it had been paid.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cases of the remaining centres were under consideration. In cases where premises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forfeited orders were being issued either to retun the premises or to provide an </w:t>
      </w:r>
      <w:r>
        <w:rPr>
          <w:rFonts w:ascii="Times" w:hAnsi="Times" w:eastAsia="Times"/>
          <w:b w:val="0"/>
          <w:i w:val="0"/>
          <w:color w:val="000000"/>
          <w:sz w:val="18"/>
        </w:rPr>
        <w:t>alternative accommodation.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sari and </w:t>
      </w:r>
      <w:r>
        <w:rPr>
          <w:rFonts w:ascii="Times" w:hAnsi="Times" w:eastAsia="Times"/>
          <w:b w:val="0"/>
          <w:i/>
          <w:color w:val="000000"/>
          <w:sz w:val="22"/>
        </w:rPr>
        <w:t>lungi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worth Rs. 10, Rs. 15, and Rs. 18 respectively are </w:t>
      </w:r>
      <w:r>
        <w:rPr>
          <w:rFonts w:ascii="Times" w:hAnsi="Times" w:eastAsia="Times"/>
          <w:b w:val="0"/>
          <w:i w:val="0"/>
          <w:color w:val="000000"/>
          <w:sz w:val="22"/>
        </w:rPr>
        <w:t>excluded from the operation of the 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is that khadi, i.e., hand-spun and hand-woven, or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yarn should be excluded from all taxes. Logically,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cloth also, though woven from mill yarn, should be excluded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tax hits the handloom weaver. Therefore, the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dhoti, sari and </w:t>
      </w:r>
      <w:r>
        <w:rPr>
          <w:rFonts w:ascii="Times" w:hAnsi="Times" w:eastAsia="Times"/>
          <w:b w:val="0"/>
          <w:i/>
          <w:color w:val="000000"/>
          <w:sz w:val="22"/>
        </w:rPr>
        <w:t>lungi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no help. The revenue derived from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negligible.  The revenue derived from hand-woven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because hand-woven cloth is large enough in quantity to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income  to the treasury, but at the poor weaver’s expenese.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taxing khadi, however, thousands of poor hand-spinners are so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 that the  tax becomes so deterrent as to be punitive.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such was never the intention of the farmers of the 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oversight    has only to be brought to the notice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be remedied. I may also mention that all the khadi depots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 are benevolent concerns. The conductors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servants of the A. I. S. A. which according to the recent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Privy Council, has been held to be a benevolent institution,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income tax.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Incidentally, I may mention that whilst fresh milk is excluded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operation of the Act, all other forms of milk such as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pasteurized milk, </w:t>
      </w:r>
      <w:r>
        <w:rPr>
          <w:rFonts w:ascii="Times" w:hAnsi="Times" w:eastAsia="Times"/>
          <w:b w:val="0"/>
          <w:i/>
          <w:color w:val="000000"/>
          <w:sz w:val="22"/>
        </w:rPr>
        <w:t>dahi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are taxable under the Act. The </w:t>
      </w:r>
      <w:r>
        <w:rPr>
          <w:rFonts w:ascii="Times" w:hAnsi="Times" w:eastAsia="Times"/>
          <w:b w:val="0"/>
          <w:i w:val="0"/>
          <w:color w:val="000000"/>
          <w:sz w:val="22"/>
        </w:rPr>
        <w:t>clause baffles me. The original Act is called Bengal Act of 1941.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Feni.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Feni is within the Japanese bombed area.  Therefore, 98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evacuated by the Government.  Assurance is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that six months after the cessation of hostilities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returned to the villagers.  Nevertheless, 28 villages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still in Government possession.  At the time of evacuation,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merchandise was strictly prohibited.  This is a case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>close inquiry.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enlose herewith an account furnished to me, marked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‘Enclosure 5’.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assured Gandhiji  that he would have the sales tax examined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immediately.</w:t>
      </w:r>
    </w:p>
    <w:p>
      <w:pPr>
        <w:autoSpaceDN w:val="0"/>
        <w:autoSpaceDE w:val="0"/>
        <w:widowControl/>
        <w:spacing w:line="2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said that eight villages would be permanently acquired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converted into airfields.  The other 14 which were requisitioned for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bricks were being released.  The accusation that people in the requisitioned areas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from removing their movables was wrong.  On the contrary help was given </w:t>
      </w:r>
      <w:r>
        <w:rPr>
          <w:rFonts w:ascii="Times" w:hAnsi="Times" w:eastAsia="Times"/>
          <w:b w:val="0"/>
          <w:i w:val="0"/>
          <w:color w:val="000000"/>
          <w:sz w:val="18"/>
        </w:rPr>
        <w:t>to them to do so.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hurriedly drawn up this letter.  The chief aim is to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little reading as possible for you.  If, however, any further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required I shall be prepared to furnish them on my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Assam, I hope on the 14th.  As I told you last evening I cannot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vouch for the accuracy of the facts given.  They have been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as being accurate.  But if that is not so I stand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correction.  If, however, they are found to be accurate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for immediate inquiry.  I have taken care to refer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things which can be remedied without much difficulty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and yet they are the things which will give relief to the </w:t>
      </w:r>
      <w:r>
        <w:rPr>
          <w:rFonts w:ascii="Times" w:hAnsi="Times" w:eastAsia="Times"/>
          <w:b w:val="0"/>
          <w:i w:val="0"/>
          <w:color w:val="000000"/>
          <w:sz w:val="22"/>
        </w:rPr>
        <w:t>neediest.</w:t>
      </w:r>
    </w:p>
    <w:p>
      <w:pPr>
        <w:autoSpaceDN w:val="0"/>
        <w:autoSpaceDE w:val="0"/>
        <w:widowControl/>
        <w:spacing w:line="220" w:lineRule="exact" w:before="86" w:after="2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5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 w:num="2" w:equalWidth="0">
            <w:col w:w="3208" w:space="0"/>
            <w:col w:w="33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ANCHI</w:t>
      </w:r>
    </w:p>
    <w:p>
      <w:pPr>
        <w:sectPr>
          <w:type w:val="nextColumn"/>
          <w:pgSz w:w="9360" w:h="12960"/>
          <w:pgMar w:top="504" w:right="1396" w:bottom="358" w:left="1440" w:header="720" w:footer="720" w:gutter="0"/>
          <w:cols w:num="2" w:equalWidth="0">
            <w:col w:w="3208" w:space="0"/>
            <w:col w:w="33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116-8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1946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Prabhu Dayal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3-1-1946. 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myself.  Prabhua Dyal seems to be getting along fairly well. 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you have detained him, let me know the developments.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Kanchan has fallen ill.  I have to go to Assam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well.</w:t>
      </w:r>
    </w:p>
    <w:p>
      <w:pPr>
        <w:autoSpaceDN w:val="0"/>
        <w:autoSpaceDE w:val="0"/>
        <w:widowControl/>
        <w:spacing w:line="22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86" w:lineRule="exact" w:before="14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>EVDAS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>INDUSTAN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IMES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Prabhu Dayal Vidyarthi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following wire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Kanchan was ill.  She was suffering from anaemia. 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Bidhan sent his own pathologist, who took her blood sample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it.  She has been found to be suffering from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anaemia.  It is because of this that her cough does not leave her.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known even a millionaire receive better treatment than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receiving.  Dr. Bidhan calls regularly and guides Sushilabehn.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had treated her once through a serious illness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had complete faith in her.  I do not therefore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do anything more by coming here.  But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I will not dissuade you.  It might not be proper also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seriousness of the illness.  I have, therefore, sent the above wire.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already left this letter will be superfluous. 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assuming that you have not left.  If you do 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arise as to who will take charge there. 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wire to Manibhai at Sevagram saying that, if he can,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immediately for Poona. If you have not already left, he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Take whatever help he can give. If you have already left, </w:t>
      </w:r>
      <w:r>
        <w:rPr>
          <w:rFonts w:ascii="Times" w:hAnsi="Times" w:eastAsia="Times"/>
          <w:b w:val="0"/>
          <w:i w:val="0"/>
          <w:color w:val="000000"/>
          <w:sz w:val="22"/>
        </w:rPr>
        <w:t>Manibhai will do as he thinks best.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postcard yesterday.  All the questions in it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answered in my previous letter.</w:t>
      </w:r>
    </w:p>
    <w:p>
      <w:pPr>
        <w:autoSpaceDN w:val="0"/>
        <w:autoSpaceDE w:val="0"/>
        <w:widowControl/>
        <w:spacing w:line="22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8613.  Also C.W. 7202.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286. STATEMENT TO THE PRESS</w:t>
      </w:r>
    </w:p>
    <w:p>
      <w:pPr>
        <w:autoSpaceDN w:val="0"/>
        <w:autoSpaceDE w:val="0"/>
        <w:widowControl/>
        <w:spacing w:line="270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1946</w:t>
      </w:r>
    </w:p>
    <w:p>
      <w:pPr>
        <w:autoSpaceDN w:val="0"/>
        <w:autoSpaceDE w:val="0"/>
        <w:widowControl/>
        <w:spacing w:line="28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 (Tuesday) was a terrible night for me.  The crowds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station were unmanageable.  The shouts,  although well meant,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please me in my old age, if they ever pleased me before.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Munnalal G. Shah”, 8-1-1946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know that swaraj is made of truer and sterner stuff.  They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uselful purpose.  In the beginning stages, when people out of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afraid to hear their own voice, shouts and slogans had a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today when we seem likely to achieve independence, maybe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months.  I was allowed last night no sleep except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snatch in between stations.  I cannot repeat this performance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 and hope to live to the age of one hundred and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 Friends will now appreciate why I have hardened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even a brief tour through East Bengal.  I would love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Bengal but I know that for the sake of the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restrain myself and invite friends and co-workers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 Let them and people at large satisfy themselves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 can render without traveling as I used to before.  Let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in the various places try to conciliate the populace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them and advise them to restrain from shouts and slogans and </w:t>
      </w:r>
      <w:r>
        <w:rPr>
          <w:rFonts w:ascii="Times" w:hAnsi="Times" w:eastAsia="Times"/>
          <w:b w:val="0"/>
          <w:i w:val="0"/>
          <w:color w:val="000000"/>
          <w:sz w:val="22"/>
        </w:rPr>
        <w:t>from jostling one another.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vulgar and uncivilized practice must be given up.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chain on every train to be used strictly in times of danger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accidents.  Any other use of it and the consequent stoppage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is not merely a punishable offence but it is a vulgar,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dangerous misues of an instrument devised for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emergancies.  Any such misuse is a social abuse which, if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custom, must result in a great public nuisance.  It is up to every lover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country to issue a stern warning against such wanton abuse of a </w:t>
      </w:r>
      <w:r>
        <w:rPr>
          <w:rFonts w:ascii="Times" w:hAnsi="Times" w:eastAsia="Times"/>
          <w:b w:val="0"/>
          <w:i w:val="0"/>
          <w:color w:val="000000"/>
          <w:sz w:val="22"/>
        </w:rPr>
        <w:t>humanitarian device intended for public safety.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10-1-1946 and 11-1-1946</w:t>
      </w:r>
    </w:p>
    <w:p>
      <w:pPr>
        <w:autoSpaceDN w:val="0"/>
        <w:autoSpaceDE w:val="0"/>
        <w:widowControl/>
        <w:spacing w:line="294" w:lineRule="exact" w:before="36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8" w:lineRule="exact" w:before="80" w:after="0"/>
        <w:ind w:left="49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AULKUCHI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1946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noticed during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some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failed to keep time with the song, but that was pardonable.  He would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form of congregational prayer be adopted all over Hindustan. 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that women in Assam sang sweetly during their work, for example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spinning or weaving.  Gandhiji had noticed that women had not joined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today’s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might be that they were ashamed to sing in chorus,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swaraj would not come until they gave up this feeling of </w:t>
      </w:r>
      <w:r>
        <w:rPr>
          <w:rFonts w:ascii="Times" w:hAnsi="Times" w:eastAsia="Times"/>
          <w:b w:val="0"/>
          <w:i w:val="0"/>
          <w:color w:val="000000"/>
          <w:sz w:val="18"/>
        </w:rPr>
        <w:t>shyness.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thankful to them for maintaining peace in the prayer meeting. 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months they might have swaraj and they wanted to have swaraj within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in a peaceful way.  But could they achieve swaraj if they went on shouting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season and out of season?  This would go to show that they did not possess the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discipline.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referred to the experience of his journey and the indisciplined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behaviour of the people at some places.  He said this showed that the people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fully imbibed the principle of non-violence.  Indiscipline, he added, was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variety of violence.  If 40 crores of people or even a major part of them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assimilated the message of truth and non-violence which the Congress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preaching for the last 25 years, India would have been free.  But that was no reason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despair or despondency.  To inculcate perfect discipline and non-violence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forty crores of people was no joke.  It needed time.  Twenty-five years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insufficient for such a tremendous task.  That was why he desired to live 125 years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might, with his own eyes, see the consummation of his own ideas. 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hope to live up to that span of life unless the conditions attaching to it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fulfilled.  If these conditions were fulfilled not only he, but anybody even in a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India where the average expectation of life was the lowest in the world could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that period.  It was clear, however, that if he exposed himself to experiences </w:t>
      </w:r>
      <w:r>
        <w:rPr>
          <w:rFonts w:ascii="Times" w:hAnsi="Times" w:eastAsia="Times"/>
          <w:b w:val="0"/>
          <w:i w:val="0"/>
          <w:color w:val="000000"/>
          <w:sz w:val="18"/>
        </w:rPr>
        <w:t>like that of last night his candle would be burnt out within a month.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Britishers, continued Gandhiji, might realize, as they were bound to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day, that they could not hold down an awakened people for all time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of bayonets and therefore, decide to transfer power to them.  They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people) would find themselves in a quandary in that event, if they had no discipline </w:t>
      </w:r>
      <w:r>
        <w:rPr>
          <w:rFonts w:ascii="Times" w:hAnsi="Times" w:eastAsia="Times"/>
          <w:b w:val="0"/>
          <w:i w:val="0"/>
          <w:color w:val="000000"/>
          <w:sz w:val="18"/>
        </w:rPr>
        <w:t>and organization.  He hoped that they would not allow themselves to be caught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on the northen bank of the Brahmaputra.  The first two paragraphs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here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11-1-1946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napping like that.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 greater spell-binder of peace than the name of God,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Gandhiji.  He had, therefore, commenced the practice of holding mass prayers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inviting people to join in singing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beating of time with the hands,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inculcate in the masses the spirit of non-violence and discipline.  He would love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that the whole of India was covered with prayer gatherings like that.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11-1-1946, and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11-1-1946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autoSpaceDE w:val="0"/>
        <w:widowControl/>
        <w:spacing w:line="28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Press wholly baseless,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propose to give two days to Orissa before reaching Madras.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love, if I at all could, to give some days to Orissa and some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Andhra.  But I know the limitations of My body.  It gives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from day to day to the utmost limit.  Therefore,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my journey either for Orissa or Andhra and I invite all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and co-workers in these two provinces to give their fullest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by telling people not to expect from me what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impossible.  I do not know who is responsible for the report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11-1-1946</w:t>
      </w:r>
    </w:p>
    <w:p>
      <w:pPr>
        <w:autoSpaceDN w:val="0"/>
        <w:autoSpaceDE w:val="0"/>
        <w:widowControl/>
        <w:spacing w:line="240" w:lineRule="exact" w:before="3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appeared in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8-1-1946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tabs>
          <w:tab w:pos="1370" w:val="left"/>
          <w:tab w:pos="5650" w:val="left"/>
        </w:tabs>
        <w:autoSpaceDE w:val="0"/>
        <w:widowControl/>
        <w:spacing w:line="342" w:lineRule="exact" w:before="0" w:after="27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289. TELEGRAM TO JAMINI BOSE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86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sectPr>
          <w:type w:val="continuous"/>
          <w:pgSz w:w="9360" w:h="12960"/>
          <w:pgMar w:top="866" w:right="1368" w:bottom="358" w:left="1440" w:header="720" w:footer="720" w:gutter="0"/>
          <w:cols w:num="2" w:equalWidth="0">
            <w:col w:w="3216" w:space="0"/>
            <w:col w:w="333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92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sectPr>
          <w:type w:val="nextColumn"/>
          <w:pgSz w:w="9360" w:h="12960"/>
          <w:pgMar w:top="866" w:right="1368" w:bottom="358" w:left="1440" w:header="720" w:footer="720" w:gutter="0"/>
          <w:cols w:num="2" w:equalWidth="0">
            <w:col w:w="3216" w:space="0"/>
            <w:col w:w="333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WIRE.       DOING      NEEDFUL.       WIRE        OR       POST        FULL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PARTICULARS          GIVING           OSTENSIBLE          CAUSE        OUTRAGE.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R. G. CASEY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today.  The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unbelievable.  I know you will inquire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steps, if there is any foundation for the truth of the story.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/>
          <w:color w:val="000000"/>
          <w:sz w:val="18"/>
        </w:rPr>
        <w:t>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114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Chittagong District Congress Committee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men of Ganjam Pioneer Corps and tried to molest a village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Chittagong.  On their attempt being foiled by the villagers they came back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strength and set fire to houses, assaulted men, molested women and plundered </w:t>
      </w:r>
      <w:r>
        <w:rPr>
          <w:rFonts w:ascii="Times" w:hAnsi="Times" w:eastAsia="Times"/>
          <w:b w:val="0"/>
          <w:i w:val="0"/>
          <w:color w:val="000000"/>
          <w:sz w:val="18"/>
        </w:rPr>
        <w:t>property.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item; also “Telegram to Private Secretary to the Governor </w:t>
      </w:r>
      <w:r>
        <w:rPr>
          <w:rFonts w:ascii="Times" w:hAnsi="Times" w:eastAsia="Times"/>
          <w:b w:val="0"/>
          <w:i w:val="0"/>
          <w:color w:val="000000"/>
          <w:sz w:val="18"/>
        </w:rPr>
        <w:t>of Bengal”, 12-1-1946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Casey informed Gandhiji that the culprits would be tried by a civil (criminal) </w:t>
      </w:r>
      <w:r>
        <w:rPr>
          <w:rFonts w:ascii="Times" w:hAnsi="Times" w:eastAsia="Times"/>
          <w:b w:val="0"/>
          <w:i w:val="0"/>
          <w:color w:val="000000"/>
          <w:sz w:val="18"/>
        </w:rPr>
        <w:t>court.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86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MIRABEHN</w:t>
      </w:r>
    </w:p>
    <w:p>
      <w:pPr>
        <w:autoSpaceDN w:val="0"/>
        <w:autoSpaceDE w:val="0"/>
        <w:widowControl/>
        <w:spacing w:line="204" w:lineRule="exact" w:before="148" w:after="0"/>
        <w:ind w:left="475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that I succeeded only yesterday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your drawings of the Himalayan scenes.  They need greater </w:t>
      </w:r>
      <w:r>
        <w:rPr>
          <w:rFonts w:ascii="Times" w:hAnsi="Times" w:eastAsia="Times"/>
          <w:b w:val="0"/>
          <w:i w:val="0"/>
          <w:color w:val="000000"/>
          <w:sz w:val="22"/>
        </w:rPr>
        <w:t>study than I was able to give them.  But I had little difficulty in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and appreciating the love you have put into your work. </w:t>
      </w:r>
      <w:r>
        <w:rPr>
          <w:rFonts w:ascii="Times" w:hAnsi="Times" w:eastAsia="Times"/>
          <w:b w:val="0"/>
          <w:i w:val="0"/>
          <w:color w:val="000000"/>
          <w:sz w:val="22"/>
        </w:rPr>
        <w:t>Your instructions at the back are most careful.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answer to your long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so wish you had less trouble with men and animals.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write to you about the wonderful experience I am having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6514.  Courtesy: Mirabehn. Aslo G.N. 9909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TAYYEBULLA</w:t>
      </w:r>
    </w:p>
    <w:p>
      <w:pPr>
        <w:autoSpaceDN w:val="0"/>
        <w:autoSpaceDE w:val="0"/>
        <w:widowControl/>
        <w:spacing w:line="244" w:lineRule="exact" w:before="108" w:after="0"/>
        <w:ind w:left="475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TAYYEBULLA,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mutual friend had told me of your loss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given to me on my arrival here last night at about 10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grieve over the inevitable?  And death is the common treasure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lives.  Imagine the torture that birth would be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death ! Loss therefore is a conventional word. Then true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tested finally by the death of the loved one. And the verse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from the Holy Koran puts the finishing touch on all I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take what He has given.  Let us then praise His great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 with you.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well in not coming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2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M.T</w:t>
      </w:r>
      <w:r>
        <w:rPr>
          <w:rFonts w:ascii="Times" w:hAnsi="Times" w:eastAsia="Times"/>
          <w:b w:val="0"/>
          <w:i w:val="0"/>
          <w:color w:val="000000"/>
          <w:sz w:val="18"/>
        </w:rPr>
        <w:t>AYYEBULLAH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OWGONG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3765.  Also Pyarelal Papers. 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17-12-1945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67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LETTER TO ARTHUR HENDERSON</w:t>
      </w:r>
    </w:p>
    <w:p>
      <w:pPr>
        <w:autoSpaceDN w:val="0"/>
        <w:autoSpaceDE w:val="0"/>
        <w:widowControl/>
        <w:spacing w:line="266" w:lineRule="exact" w:before="86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autoSpaceDE w:val="0"/>
        <w:widowControl/>
        <w:spacing w:line="260" w:lineRule="exact" w:before="42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letter received some days ago.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with the annual session of the Women’s Conference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acknowledge it earlier. I am grateful to you for enquiring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matters mentioned to you by me when we last met.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all political prisoners could be released. It would have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>effect. What is more, it would be an act of justice though tardy.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list of several prisoners who have done ten to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jail. This refers to Bengal only and then too the list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not exhaustive. Some are in bad health. Do you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these should be released without delay ?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ENDERSON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294. LETTER TO CHAMPA R. MEHTA</w:t>
      </w:r>
    </w:p>
    <w:p>
      <w:pPr>
        <w:autoSpaceDN w:val="0"/>
        <w:autoSpaceDE w:val="0"/>
        <w:widowControl/>
        <w:spacing w:line="204" w:lineRule="exact" w:before="148" w:after="0"/>
        <w:ind w:left="4752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CHAMPA,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here last evening.  You seem to have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well.  Kanta of course is a very obliging lady.  She knows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looking after children.  I am, therefore, not surprised by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 I am only pleased.  How is Sarala?  How is Kanta’s own health? </w:t>
      </w:r>
      <w:r>
        <w:rPr>
          <w:rFonts w:ascii="Times" w:hAnsi="Times" w:eastAsia="Times"/>
          <w:b w:val="0"/>
          <w:i w:val="0"/>
          <w:color w:val="000000"/>
          <w:sz w:val="22"/>
        </w:rPr>
        <w:t>Ask her to write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nothing about Shanti.  I trust the children are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4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8759.  Also C.W. 1046. 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Champa R. Mehta</w:t>
      </w:r>
    </w:p>
    <w:p>
      <w:pPr>
        <w:autoSpaceDN w:val="0"/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AMTULSALAAM,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been following my suggestions without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them, you are bound to get well.  I should be very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sisters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recover enough to be able to come to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be as God wills.  I may not write to anybody else today.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PUSHPA K.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PUSHPA,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Keep meeting Vinobaji from time to time.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regard it as your dharma to write regularly cour-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teous letters to Father.  If you want to tread the path of truth,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lovingly and in a spirit of humility do whatever work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>is entrusted to you. If you understand only this much, all your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blems will be sloved.  To say that God may lead you to this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would be tautologous. Truth itself is God.  Hence dedication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truth is itself discovery of the path of truth.  Reflect on all the impli-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of the path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point of view.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9269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and Kanchan M.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KRISHNACHANDRA</w:t>
      </w:r>
    </w:p>
    <w:p>
      <w:pPr>
        <w:autoSpaceDN w:val="0"/>
        <w:autoSpaceDE w:val="0"/>
        <w:widowControl/>
        <w:spacing w:line="264" w:lineRule="exact" w:before="168" w:after="0"/>
        <w:ind w:left="4752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before me, which I am enclosing.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learn that Parnerkar’s sister’s son has passed away.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say about Anantramji.  It will be good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leafy vegetables.  See how much land Aryanayakumji 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he would like to have it.  In my opinion, we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whatever he wants.  Maybe I have left out something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>only this much.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SPEECH AT PRAYER MEETING</w:t>
      </w:r>
    </w:p>
    <w:p>
      <w:pPr>
        <w:autoSpaceDN w:val="0"/>
        <w:autoSpaceDE w:val="0"/>
        <w:widowControl/>
        <w:spacing w:line="284" w:lineRule="exact" w:before="148" w:after="0"/>
        <w:ind w:left="48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1946</w:t>
      </w:r>
    </w:p>
    <w:p>
      <w:pPr>
        <w:autoSpaceDN w:val="0"/>
        <w:autoSpaceDE w:val="0"/>
        <w:widowControl/>
        <w:spacing w:line="260" w:lineRule="exact" w:before="9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the gathering on the beautiful way in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followed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Particularly he was pleased that women had whole-  heartedly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in it without any feeling of false shame.  In taking the name of God, hesitation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fear as well as false shame were equally out of place.  The man who had the </w:t>
      </w:r>
      <w:r>
        <w:rPr>
          <w:rFonts w:ascii="Times" w:hAnsi="Times" w:eastAsia="Times"/>
          <w:b w:val="0"/>
          <w:i w:val="0"/>
          <w:color w:val="000000"/>
          <w:sz w:val="18"/>
        </w:rPr>
        <w:t>realization of God Who dwelt in the hearts of all beings should  know no fear.</w:t>
      </w:r>
    </w:p>
    <w:p>
      <w:pPr>
        <w:autoSpaceDN w:val="0"/>
        <w:autoSpaceDE w:val="0"/>
        <w:widowControl/>
        <w:spacing w:line="266" w:lineRule="exact" w:before="0" w:after="0"/>
        <w:ind w:left="10" w:right="36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“Jai Hind”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not replace </w:t>
      </w:r>
      <w:r>
        <w:rPr>
          <w:rFonts w:ascii="Times" w:hAnsi="Times" w:eastAsia="Times"/>
          <w:b w:val="0"/>
          <w:i/>
          <w:color w:val="000000"/>
          <w:sz w:val="18"/>
        </w:rPr>
        <w:t>“Vandemataram”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words which Subhas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Bose uttered were very pleasant to hear.  But by this poeple should not forget 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being uttered since the inception of the Congress.  First,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say </w:t>
      </w:r>
      <w:r>
        <w:rPr>
          <w:rFonts w:ascii="Times" w:hAnsi="Times" w:eastAsia="Times"/>
          <w:b w:val="0"/>
          <w:i/>
          <w:color w:val="000000"/>
          <w:sz w:val="18"/>
        </w:rPr>
        <w:t>“Vandemataram”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then “Jai Hind”.  He would whole-heartedly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that greeting but it should not be to the exclusion of </w:t>
      </w:r>
      <w:r>
        <w:rPr>
          <w:rFonts w:ascii="Times" w:hAnsi="Times" w:eastAsia="Times"/>
          <w:b w:val="0"/>
          <w:i/>
          <w:color w:val="000000"/>
          <w:sz w:val="18"/>
        </w:rPr>
        <w:t>“Vandemataram”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discard </w:t>
      </w:r>
      <w:r>
        <w:rPr>
          <w:rFonts w:ascii="Times" w:hAnsi="Times" w:eastAsia="Times"/>
          <w:b w:val="0"/>
          <w:i/>
          <w:color w:val="000000"/>
          <w:sz w:val="18"/>
        </w:rPr>
        <w:t>“Vandemataram”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had such a tradition of sacrifice behind it,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they would one day discard </w:t>
      </w:r>
      <w:r>
        <w:rPr>
          <w:rFonts w:ascii="Times" w:hAnsi="Times" w:eastAsia="Times"/>
          <w:b w:val="0"/>
          <w:i/>
          <w:color w:val="000000"/>
          <w:sz w:val="18"/>
        </w:rPr>
        <w:t>“Jai Hind”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had reported that Gandhiji was greeted by some girl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>with ‘Jai Hind’ as he arrived at the prayer ground.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reiterated his belief that Subhas Babu was not dead, but was hiding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 that if he could communicate with Subhas Babu, he was sure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would endorse him in his view about </w:t>
      </w:r>
      <w:r>
        <w:rPr>
          <w:rFonts w:ascii="Times" w:hAnsi="Times" w:eastAsia="Times"/>
          <w:b w:val="0"/>
          <w:i/>
          <w:color w:val="000000"/>
          <w:sz w:val="18"/>
        </w:rPr>
        <w:t>“Vandemataram”.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12-1-1946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MUNNALAL G. SHAH</w:t>
      </w:r>
    </w:p>
    <w:p>
      <w:pPr>
        <w:autoSpaceDN w:val="0"/>
        <w:autoSpaceDE w:val="0"/>
        <w:widowControl/>
        <w:spacing w:line="204" w:lineRule="exact" w:before="148" w:after="0"/>
        <w:ind w:left="48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CHI</w:t>
      </w:r>
      <w:r>
        <w:rPr>
          <w:rFonts w:ascii="Times" w:hAnsi="Times" w:eastAsia="Times"/>
          <w:b w:val="0"/>
          <w:i w:val="0"/>
          <w:color w:val="000000"/>
          <w:sz w:val="16"/>
        </w:rPr>
        <w:t>.  M</w:t>
      </w:r>
      <w:r>
        <w:rPr>
          <w:rFonts w:ascii="Times" w:hAnsi="Times" w:eastAsia="Times"/>
          <w:b w:val="0"/>
          <w:i w:val="0"/>
          <w:color w:val="000000"/>
          <w:sz w:val="14"/>
        </w:rPr>
        <w:t>UNNALAL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Your decision not to come over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 It was my dharma to send you the wire that I did.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you what your dharma was at the time of your  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 You have adhered to that.  May you be blessed. I daily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Kanchan’s progress I am dictating this in the early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morning. I had a wire from Sushila yesterday,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was improving.  She    gives the credit to penicillin. 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Sushila has nursed her  very well indeed.  She has stayed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for the sake of Kanchan.  Let us see now what happens.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this serious illness may bring about a complete transfor-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in Kanchan.  She is simple-hearted but is very much of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 As she grows in age, she does not correspondingly grow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Can it be that you are the   cause of that? 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us believe so, and hold me also  jointly responsible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admit the charge.  But that is another matter. I have men-</w:t>
      </w:r>
      <w:r>
        <w:rPr>
          <w:rFonts w:ascii="Times" w:hAnsi="Times" w:eastAsia="Times"/>
          <w:b w:val="0"/>
          <w:i w:val="0"/>
          <w:color w:val="000000"/>
          <w:sz w:val="22"/>
        </w:rPr>
        <w:t>tioned the thing in case you would like to think over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Manibhai must have arrived there by now.  We had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summon him there, and becuase of the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Kanchan I felt it my dharma to send him there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proceed immediately if he was free.  I have had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him.  But Shantilal,who has lived at Sevagram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Ishvarlal Desai, husband of Nirmala, Mahadev’s sister,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impression that he is a man of uncommon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has had experience of him and seen his worth. 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find Manibhai  of the greatest help.  He is a capable man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insisting on the account books being kept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entirely for the sake of Jehangirji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 If he is not keen on that,</w:t>
      </w:r>
    </w:p>
    <w:p>
      <w:pPr>
        <w:autoSpaceDN w:val="0"/>
        <w:autoSpaceDE w:val="0"/>
        <w:widowControl/>
        <w:spacing w:line="220" w:lineRule="exact" w:before="3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“Discussion with Midnapore Political Workers”, 2-1-1946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Jehangir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4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by all means have them kept in Hindi or Marathi. 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arranged that the months and the dates are entered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Gregorian calendar, so that Jehangirji can check them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show this letter to Dinshaw.  You may show him any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mine.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accompanying letter to Manibhai.  Give Doctor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I am writing for him.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8618.  Also C.W. 7204.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SITA CHARAN DIKSHIT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DIKSHITJI,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clear letter.  It is good that you have written frankly.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also at a Mahila Ashram.  It is in Gauhati.  A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Kasturba Fund is being held here.  On one side there is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>and on the other Gauhati city.  It is utterly peaceful.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gave me satisfaction to know that the cereals which were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camp would be cooked as kedgeree.  It is quite  true that I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 mentioned there.  In one way I liked the scene,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 point of view I did not like it and felt sorry.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express myself in words as I was deeply moved.  My heart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Bengal.  I can never say that there was anything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did.  There was nothing wrong.  The whole scene was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it was performed with my consent.  Even so I had some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Shriman Narayan.  But its purport was quite different.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whether I was able to convey it or not.  But if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out then I am telling you now.  The Mahila Ashram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the poor.  It is born of a noble sentiment.  It is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feelings and Vinobaji’s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>good means of rendering service to poor women.  And its manage-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in the hands of Shantabehn.  And yet what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what does on in such an institution and the almost naked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Mahila Ashram”, 30-11-1945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millions of poor women of India and Bengal. 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witness to all this.  It wrung my heart then.  Even as I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scene, my heart weeps.  Even if I could not convey my meaning,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Shriman understood it and conveyed it.  I dictate this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 If it calls for further explanation, or if you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>more, ask me when I come there.  You may share this letter with all.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4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Hindi: C.W. 10421.  Courtesy: Sita Charan Dikshit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18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301. LETTER TO MANIBHAI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MANIBAHI,</w:t>
      </w:r>
    </w:p>
    <w:p>
      <w:pPr>
        <w:autoSpaceDN w:val="0"/>
        <w:autoSpaceDE w:val="0"/>
        <w:widowControl/>
        <w:spacing w:line="260" w:lineRule="exact" w:before="38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Naraharibhai replied to my wire and what I had expected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about.  Give all help to Munnalal.  Do as much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harming your health. I expect to see in all you do firmness,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sweetness, cleanliness and skill. That is the impression Chi. Shantilal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of you and, as far as my experience goes, you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this reputation.  I had intended to take you to Poona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circumstances have conspired otherwise; and I think it is 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better.  Please write to me.  Munnalal will give you my itinerary.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hari.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your leaving Sevagram has not inconvenienced  Nara-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8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302. LETTER TO DINSHAW K. MEHTA</w:t>
      </w:r>
    </w:p>
    <w:p>
      <w:pPr>
        <w:autoSpaceDN w:val="0"/>
        <w:autoSpaceDE w:val="0"/>
        <w:widowControl/>
        <w:spacing w:line="204" w:lineRule="exact" w:before="148" w:after="0"/>
        <w:ind w:left="475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 DINSHAW,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Munnalal’s wife Kanchanbehn has been very ill,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wire saying that he should be relieved if he wanted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 I assumed that someone would have to replace him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telegraphed to Sevagram also asking them to send M[anibhai],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regard as very competent.  He has promptly left for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I have been told that  Manibhai is a very good worker.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it.  I have hardly any personal experience of him. 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the Rs. 10,000 I sent you, so the new </w:t>
      </w:r>
      <w:r>
        <w:rPr>
          <w:rFonts w:ascii="Times" w:hAnsi="Times" w:eastAsia="Times"/>
          <w:b w:val="0"/>
          <w:i w:val="0"/>
          <w:color w:val="000000"/>
          <w:sz w:val="22"/>
        </w:rPr>
        <w:t>account will not suffer from paucity of funds.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patients who were already there should adapt them-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 to the new pattern. They should mix with the poor.  Every- </w:t>
      </w:r>
      <w:r>
        <w:rPr>
          <w:rFonts w:ascii="Times" w:hAnsi="Times" w:eastAsia="Times"/>
          <w:b w:val="0"/>
          <w:i w:val="0"/>
          <w:color w:val="000000"/>
          <w:sz w:val="22"/>
        </w:rPr>
        <w:t>one  should be punctual  to  the  minute.  Over  and   above  this,  you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accommodate them only if they pay or else let them leave.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alone will be true comradeship.  We cannot any more allot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rooms to the patients according to their wishes.  In fact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we cannot accommodate patients who need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rooms.  I have already written to you to allow as much privacy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may need.  I hope you remember it.  If you haven’t had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from me so far, please make a note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suggests that the English method of book-keeping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expensive.  I believe it is true.  How would it matter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accounts in the Indian style?  The Indian method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accurate account-keeping.  Indian firms maintain accounts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way and carry on business in millions involving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 banks.  And since our little affair is going to 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worthy of an Indian we ought to infuse into it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as far as possible right from the beginning.  Please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Jehangirji.  It was at his instance that we had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accounts in the English way.  But I believe, if opting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method is likely to cause an expenditure of Rs. 40 to 50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Jehangirji would be in favour of saving the amount.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that I shall contribute must be regarded as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 I may be getting it from the rich, but once it comes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it becomes the poor man’s pie, to be spent solely for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dealings are carried on in the same old way and it pains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because of my old age I cannot fully follow that way,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put up with the situation because I cannot get on otherwise.  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burden others with my foibles.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earlier letters, and have replied to them. 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save all avoidable expenditure.  I shall try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reach there on the 20th or the 21st of February.  It is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>hands whether I shall succeed.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4" w:lineRule="exact" w:before="12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SUSHILA (GANDHI),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what you wrote at the bottom of Arun’s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my letter to him how my mind is working.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soft.  There is a famous line in Kalidasa and, I think also in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says that love is more tender than a flower and harder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steel.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alone is love which can soften or harden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all else is infatuation.  Those who are worldly-wise 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note that such famous sayings are often misconstrued.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occasions when I remember all of you.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occasions when there is a feeling of relief that 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 The experience which you are gaining there and what Arun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Ila are witnessing is of course worth while.  Maybe,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that is better than anything else.  Ila for one was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imbibed anything in this place.  Hence, for her at least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at- mosphere as positively bad.  You needed peace. 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find peace in my company, especially while I am touring.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Arun’s can be considered a different case, yet on the whole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safest while he is before your eyes.  He is a fine boy.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view that he will have achieved all if he grows finer and finer.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other development everything happens in its own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absence of nobility of character even the Kingdom of </w:t>
      </w:r>
      <w:r>
        <w:rPr>
          <w:rFonts w:ascii="Times" w:hAnsi="Times" w:eastAsia="Times"/>
          <w:b w:val="0"/>
          <w:i w:val="0"/>
          <w:color w:val="000000"/>
          <w:sz w:val="22"/>
        </w:rPr>
        <w:t>Heaven is meaningless.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224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found among letters of this date.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drawing>
          <wp:inline xmlns:a="http://schemas.openxmlformats.org/drawingml/2006/main" xmlns:pic="http://schemas.openxmlformats.org/drawingml/2006/picture">
            <wp:extent cx="14351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2952" w:space="0"/>
            <w:col w:w="35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418"/>
        <w:ind w:left="3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Uttararamcharita,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7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2952" w:space="0"/>
            <w:col w:w="3564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304. LETTER TO KAILAS D. MASTER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KAILAS,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shall say you have grown very wise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good testimonials from everyone there.  And then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to say to you.  I shall be glad and the expectations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himself has entertained and has encouraged me to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will bear fruit.  Besides, you already have my blessing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grow to be a very fine girl.  There is much scope there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for anyone who wants.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brother’s letter to which I am enclosing a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it on to him after you have read it.  Don’t encourage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till you are yourself perfectly settled and don’t let him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he grows into a very hard-working, firm and obedient boy.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his earning anything does not arise.  See that in your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encourage him only to repent later and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to others. You must watch out. You must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still bigger and you must form them well.  You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>Urdu,  haven’t  you 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AILASBEHN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JITU MASTER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 11,  1946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JITU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improve your handwritting.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 you  want  to  live  in  the  Ashram.   But  it  is  a  difficult  life. </w:t>
      </w:r>
      <w:r>
        <w:rPr>
          <w:rFonts w:ascii="Times" w:hAnsi="Times" w:eastAsia="Times"/>
          <w:b w:val="0"/>
          <w:i w:val="0"/>
          <w:color w:val="000000"/>
          <w:sz w:val="22"/>
        </w:rPr>
        <w:t>You  can  lead  Ashram  life  in  your  home  and  pursue   the crafts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the Devanagari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of Kailash D. Master;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pursued in the Ashram.  If you don’t have the strength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Ashram cannot endow you with it.  Wanting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merely for this is, I am afraid, mere infatuation.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ARUN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ARUN,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find it better than your earlier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has scope for improvement, which you must bring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always advise you and it is my wish that wherever you be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always fully observe your vow.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very well understand that there are difficulties while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travelling.  It is also quite understandable that sometimes one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spin however much one wants to.  I shouldn’t mind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lazy but fail to spin owning to some unavoidable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observance of one vow straightens out all other matters.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invariably found to be the case.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Ila growing insolent.  As her elder brother, you 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to blame for it.  She is a nice girl.  You can therefore help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progress.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18" w:lineRule="exact" w:before="172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letters are in the Devanagari script.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PRABHU DAYAL VIDYARTHI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PRABHU  DAYAL,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 I had seen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Sushilabehn and I think she had sent a reply also.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right for you to remain there as long as they do not relieve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pay your expenses, including your return fare. 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from Devdas and that, too, from my account. 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there, there should be no need to send it from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of course offered to pay for your journeys.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is only for your information.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weather is considered to be the best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  Normally, [good] climate and pure food are adequate for </w:t>
      </w:r>
      <w:r>
        <w:rPr>
          <w:rFonts w:ascii="Times" w:hAnsi="Times" w:eastAsia="Times"/>
          <w:b w:val="0"/>
          <w:i w:val="0"/>
          <w:color w:val="000000"/>
          <w:sz w:val="22"/>
        </w:rPr>
        <w:t>maintaining good health.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Jamia.  It would indeed be good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stay there.  Maybe they cannot for want of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reason is paucity of funds you can tell them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will be borne by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Bhai Shriram.  It is good that you informed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here, I shall reach Sodepur on the 14th and on the 19th.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leave there for Madras.  That means that a letter written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me by the 19th, should be sent to the Sodepur address.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11696.  Also Pyarelal Papers.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4" w:lineRule="exact" w:before="22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SHRIRAM SHARMA</w:t>
      </w:r>
    </w:p>
    <w:p>
      <w:pPr>
        <w:autoSpaceDN w:val="0"/>
        <w:autoSpaceDE w:val="0"/>
        <w:widowControl/>
        <w:spacing w:line="294" w:lineRule="exact" w:before="1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SHRIRAMJI  SHARMA,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 Dayal writes that you lost a son while you were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after your release.  What can I write to you?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 you?  But where is any call for consolation on a death?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death?  Is death painful?  And is birth joyful? Why is it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epics such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same thing? Because,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reflection, we find that birth and death are but two sides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 What is there good or bad about it?  A world without death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frightful thing.  Maybe the world would then have 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shed.  All this is not philosophizing but an utterance of the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 to my mind.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 Dayal also writes that after meditation in the jail,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truth and non-violence has grown much stronger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whole family spin beautiful yarn.  All this makes me very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Assam tour will end tomorrow.  I intend to leave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Madras on the 19th and February 8 is the date when I reach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 in Madras: Dakshina Bharat Hindi Prachar Sabha,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Thyagarayanagar.  At Calcutta, it will of course be Khadi Pratishthan, </w:t>
      </w:r>
      <w:r>
        <w:rPr>
          <w:rFonts w:ascii="Times" w:hAnsi="Times" w:eastAsia="Times"/>
          <w:b w:val="0"/>
          <w:i w:val="0"/>
          <w:color w:val="000000"/>
          <w:sz w:val="22"/>
        </w:rPr>
        <w:t>Sodepur.  I shall expect your reply at either Place.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ASTI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 Pyarelal Papers.  Courtesy: Pyarelal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is placed among the letters of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890" w:val="left"/>
          <w:tab w:pos="4610" w:val="left"/>
          <w:tab w:pos="6430" w:val="left"/>
        </w:tabs>
        <w:autoSpaceDE w:val="0"/>
        <w:widowControl/>
        <w:spacing w:line="326" w:lineRule="exact" w:before="0" w:after="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309. LETTER TO ADVAITKUMAR GOSWAMI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ADVAITKUMAR,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 trying to find out. 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Raja Saheb’s</w:t>
      </w:r>
    </w:p>
    <w:p>
      <w:pPr>
        <w:autoSpaceDN w:val="0"/>
        <w:autoSpaceDE w:val="0"/>
        <w:widowControl/>
        <w:spacing w:line="266" w:lineRule="exact" w:before="6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DVAITKUMAR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OSWAMI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2708" w:space="0"/>
            <w:col w:w="380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 I have not yet read it.</w:t>
      </w:r>
    </w:p>
    <w:p>
      <w:pPr>
        <w:autoSpaceDN w:val="0"/>
        <w:tabs>
          <w:tab w:pos="2982" w:val="left"/>
        </w:tabs>
        <w:autoSpaceDE w:val="0"/>
        <w:widowControl/>
        <w:spacing w:line="308" w:lineRule="exact" w:before="0" w:after="334"/>
        <w:ind w:left="254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2708" w:space="0"/>
            <w:col w:w="380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OMMISSIONER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SHANTA NERULKAR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SHANTA,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write with too much hesitation.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for it.  It does not matter that I may not reply.  I must still </w:t>
      </w:r>
      <w:r>
        <w:rPr>
          <w:rFonts w:ascii="Times" w:hAnsi="Times" w:eastAsia="Times"/>
          <w:b w:val="0"/>
          <w:i w:val="0"/>
          <w:color w:val="000000"/>
          <w:sz w:val="22"/>
        </w:rPr>
        <w:t>have letters from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illness pains me.  One who would serve the villages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a body strong as steel.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ERULKAR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 Pyarelal  Papers.  Courtesy:  Pyarelal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is placed among the letters of this date.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Raja Mahendra Pratap;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G.E.B. Abell”, 12-1-1946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this is placed among the letters of this date.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SPEECH AT KASTURBA MEMORIAL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</w:p>
    <w:p>
      <w:pPr>
        <w:autoSpaceDN w:val="0"/>
        <w:autoSpaceDE w:val="0"/>
        <w:widowControl/>
        <w:spacing w:line="240" w:lineRule="exact" w:before="7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gathering, Gandhiji explained the aims and objects of Kasturba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Memorial Trust which had been started</w:t>
      </w:r>
    </w:p>
    <w:p>
      <w:pPr>
        <w:sectPr>
          <w:type w:val="continuous"/>
          <w:pgSz w:w="9360" w:h="12960"/>
          <w:pgMar w:top="716" w:right="1410" w:bottom="358" w:left="1440" w:header="720" w:footer="720" w:gutter="0"/>
          <w:cols w:num="2" w:equalWidth="0">
            <w:col w:w="2908" w:space="0"/>
            <w:col w:w="36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period when he was in jail.  Later</w:t>
      </w:r>
    </w:p>
    <w:p>
      <w:pPr>
        <w:sectPr>
          <w:type w:val="nextColumn"/>
          <w:pgSz w:w="9360" w:h="12960"/>
          <w:pgMar w:top="716" w:right="1410" w:bottom="358" w:left="1440" w:header="720" w:footer="720" w:gutter="0"/>
          <w:cols w:num="2" w:equalWidth="0">
            <w:col w:w="2908" w:space="0"/>
            <w:col w:w="3602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he lent a hand in framing the Trust of the Fund.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idea behind the whole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Kasturba Trust had been to make women self-reliant and self-sufficient.  This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mean that men would go down, but if womenfolk improved and raised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up, men would automatically be raised higher.  It is good that in India there were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quarrels between the menfolk and the womenfolk as existed in other countries.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did not mean that the condition of Indian women was better than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countries. If the resources of Assam could be utilized, then the face of Assam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changed.  So much time was wasted in useless and idle talk.  If they kept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diary of their work for the 24 hours, then they would know it. If they could utilize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portion of the time they wasted for constructive work, there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wonderful improvement in their condition. In Assam </w:t>
      </w:r>
      <w:r>
        <w:rPr>
          <w:rFonts w:ascii="Times" w:hAnsi="Times" w:eastAsia="Times"/>
          <w:b w:val="0"/>
          <w:i/>
          <w:color w:val="000000"/>
          <w:sz w:val="18"/>
        </w:rPr>
        <w:t>muga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industry was one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people could change their conditions considerably and thus could do immense </w:t>
      </w:r>
      <w:r>
        <w:rPr>
          <w:rFonts w:ascii="Times" w:hAnsi="Times" w:eastAsia="Times"/>
          <w:b w:val="0"/>
          <w:i w:val="0"/>
          <w:color w:val="000000"/>
          <w:sz w:val="18"/>
        </w:rPr>
        <w:t>service to the cause of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that quite a number of ladies had come merely to see him. 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tell them that if they could devote all their strength to the execution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 they would be immensely benefited.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emphasized that beauty lay not in ornaments or fine clothes but in </w:t>
      </w:r>
      <w:r>
        <w:rPr>
          <w:rFonts w:ascii="Times" w:hAnsi="Times" w:eastAsia="Times"/>
          <w:b w:val="0"/>
          <w:i w:val="0"/>
          <w:color w:val="000000"/>
          <w:sz w:val="18"/>
        </w:rPr>
        <w:t>doing something good and in applying oneself to doing some service to others.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certain questions, Gandhiji said that the relation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Kasturba Memorial Trust was nothing but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everything.  If Congressmen took interest, the relation was there.  If not,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no relation.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13-1-1946,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13-1-1946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held at Sarania Ashram to seek Gandhiji’s advice on uplift of </w:t>
      </w:r>
      <w:r>
        <w:rPr>
          <w:rFonts w:ascii="Times" w:hAnsi="Times" w:eastAsia="Times"/>
          <w:b w:val="0"/>
          <w:i w:val="0"/>
          <w:color w:val="000000"/>
          <w:sz w:val="18"/>
        </w:rPr>
        <w:t>women.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18,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reproduced from The Hindu, 13-1-1946.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type w:val="continuous"/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477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 1946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prayer was his life.  He felt that the man who did not pray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dry person, devoid of everything.  He did not know whether salvation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 the other world.  He wanted salvation in this world, and did not  bother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world.  As he was a social being he could not have salvation for himself </w:t>
      </w:r>
      <w:r>
        <w:rPr>
          <w:rFonts w:ascii="Times" w:hAnsi="Times" w:eastAsia="Times"/>
          <w:b w:val="0"/>
          <w:i w:val="0"/>
          <w:color w:val="000000"/>
          <w:sz w:val="18"/>
        </w:rPr>
        <w:t>alone.  That was why he wanted to share prayer with all of them.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sorry that there was some misunderstanding about his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women’s ashram (a centre of constructive work in a tribal area about 20 miles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here).  He did not promise to go there, but a  number of persons collected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were grieved as he did not go.  He wanted to tell them through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and to the whole of India as well, that he had not the capacity now to go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to place in view of his old age.  He therefore wanted to work  staying at one </w:t>
      </w:r>
      <w:r>
        <w:rPr>
          <w:rFonts w:ascii="Times" w:hAnsi="Times" w:eastAsia="Times"/>
          <w:b w:val="0"/>
          <w:i w:val="0"/>
          <w:color w:val="000000"/>
          <w:sz w:val="18"/>
        </w:rPr>
        <w:t>place.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12-1-1946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HOSHIARI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11,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HOSHIARI,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Why is your mind perturbed at times?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wise enough there can be no cause for disturbance.  Isn’t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our duty to be completely engrossed in our own work of service?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especially, every minute of one’s time has to be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service.  What more can you ask for?  It is equally important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maintain good health.  For that  hip-bath, friction-bath, mud-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packs on the abdomen and regular walks are essential. For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concentration </w:t>
      </w:r>
      <w:r>
        <w:rPr>
          <w:rFonts w:ascii="Times" w:hAnsi="Times" w:eastAsia="Times"/>
          <w:b w:val="0"/>
          <w:i/>
          <w:color w:val="000000"/>
          <w:sz w:val="22"/>
        </w:rPr>
        <w:t>Ramanama.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Gajaraj attend school regularly? Ask him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 Papers.  Courtesy: Pyarelal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 the letter is placed after those of January 11.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314. TELEGRAM TO PRIVATE SECRETARY TO THE </w:t>
      </w:r>
      <w:r>
        <w:rPr>
          <w:rFonts w:ascii="Times" w:hAnsi="Times" w:eastAsia="Times"/>
          <w:b w:val="0"/>
          <w:i/>
          <w:color w:val="000000"/>
          <w:sz w:val="24"/>
        </w:rPr>
        <w:t>GOVERNOR OF BENGAL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300" w:lineRule="exact" w:before="1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H. E.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PRESIDENT        CONGRESS      COMMITTEE       CHITTAGONG         SENDS     WIRE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ACCUSING         CERTAIN       PIONEER      FORCE        PERSONS           MOLESTING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FEMALES        AND         WHEN           RESISTED         RETURNING         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VENGEANCE       WITH        COMPANIONS      ATTACKING       VILLAGERS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BURNING       HOUSES                LOOTING          PROPERTY.          TRUST         FULL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       WILL       BE       MADE       AND       PROPER      JUSTICE          RENDERED.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 Correspondence with the Government, 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114-5</w:t>
      </w:r>
    </w:p>
    <w:p>
      <w:pPr>
        <w:autoSpaceDN w:val="0"/>
        <w:autoSpaceDE w:val="0"/>
        <w:widowControl/>
        <w:spacing w:line="292" w:lineRule="exact" w:before="36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315. TELEGRAM TO NAWAB OF BHOPAL</w:t>
      </w:r>
    </w:p>
    <w:p>
      <w:pPr>
        <w:autoSpaceDN w:val="0"/>
        <w:tabs>
          <w:tab w:pos="4830" w:val="left"/>
          <w:tab w:pos="5650" w:val="left"/>
        </w:tabs>
        <w:autoSpaceDE w:val="0"/>
        <w:widowControl/>
        <w:spacing w:line="306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300" w:lineRule="exact" w:before="16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ARODA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KIND        WIRE.       BHOPAL         SEEMS      IMPOSSIBLE.      NOT       SURE </w:t>
      </w:r>
      <w:r>
        <w:rPr>
          <w:rFonts w:ascii="Times" w:hAnsi="Times" w:eastAsia="Times"/>
          <w:b w:val="0"/>
          <w:i w:val="0"/>
          <w:color w:val="000000"/>
          <w:sz w:val="16"/>
        </w:rPr>
        <w:t>ABOUT         DELHI.        WRITING.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 Papers.  Courtesy: Pyarelal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Jamini Bose”, 10-1-1946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1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SIR STAFFORD CRIPPS</w:t>
      </w:r>
    </w:p>
    <w:p>
      <w:pPr>
        <w:autoSpaceDN w:val="0"/>
        <w:autoSpaceDE w:val="0"/>
        <w:widowControl/>
        <w:spacing w:line="260" w:lineRule="exact" w:before="118" w:after="0"/>
        <w:ind w:left="5010" w:right="0" w:hanging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 STAFFORD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19th December,  1945.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touring in Bengal and Assam, your kind greetings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only yesterday. The Rajkumari had described her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told me how affectionate you were towards me.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determination to do the right  thing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thought.  I well remember what King Edward had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>right dealing.  I was then in South Africa.  The question was of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preting the treaty between the British and the Boers and the King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 insisted on the Boer interpretation being accepted in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British.  How I wish that the admirable canon be repeated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with you that this New Year will bring to the thirsting </w:t>
      </w:r>
      <w:r>
        <w:rPr>
          <w:rFonts w:ascii="Times" w:hAnsi="Times" w:eastAsia="Times"/>
          <w:b w:val="0"/>
          <w:i w:val="0"/>
          <w:color w:val="000000"/>
          <w:sz w:val="22"/>
        </w:rPr>
        <w:t>earth the much-needed shower of peace and goodwill for which the</w:t>
      </w:r>
      <w:r>
        <w:rPr>
          <w:rFonts w:ascii="Times" w:hAnsi="Times" w:eastAsia="Times"/>
          <w:b w:val="0"/>
          <w:i w:val="0"/>
          <w:color w:val="000000"/>
          <w:sz w:val="22"/>
        </w:rPr>
        <w:t>“Prince of Peace” lived and died.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TAFFORD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RIPPS</w:t>
      </w:r>
    </w:p>
    <w:p>
      <w:pPr>
        <w:autoSpaceDN w:val="0"/>
        <w:autoSpaceDE w:val="0"/>
        <w:widowControl/>
        <w:spacing w:line="32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OARD OF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RADE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ILLBANK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S.W. 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175-6</w:t>
      </w:r>
    </w:p>
    <w:p>
      <w:pPr>
        <w:autoSpaceDN w:val="0"/>
        <w:tabs>
          <w:tab w:pos="550" w:val="left"/>
        </w:tabs>
        <w:autoSpaceDE w:val="0"/>
        <w:widowControl/>
        <w:spacing w:line="202" w:lineRule="exact" w:before="8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said: “I most profoundly hope that in these coming months we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by mutual understanding, respect and trust, to work out between us a happier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brighter future for India.  I know you have laboured for this throughout your life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 that it may be given to you to see the climax of your hopes in the realization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desires.  I shall, as always, try and play my part towards that happy 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great problems which confront our two countries.”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Cabinet Mission, consisting of three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the addressee, which was to arrive in India with a view to finding a solution </w:t>
      </w:r>
      <w:r>
        <w:rPr>
          <w:rFonts w:ascii="Times" w:hAnsi="Times" w:eastAsia="Times"/>
          <w:b w:val="0"/>
          <w:i w:val="0"/>
          <w:color w:val="000000"/>
          <w:sz w:val="18"/>
        </w:rPr>
        <w:t>for the Indian Problem.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317. LETTER TO G. E. B. ABELL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FROM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ABELL,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to you on behalf of Gandhiji.  A couple of days ago he received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 from Raja Mahendra Pratap dated October 19th, 1945, from Yokohama Prison.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letter came through the American Red Cross.  He has also received a letter from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friend of Raja Mahendra Pratap to say that rumour has it that he is now in prison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somewhere in India.  Is this true?  If so, could you let Gandhiji have any particulars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him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78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318. LETTER TO M. R. JAYAKAR</w:t>
      </w:r>
    </w:p>
    <w:p>
      <w:pPr>
        <w:autoSpaceDN w:val="0"/>
        <w:autoSpaceDE w:val="0"/>
        <w:widowControl/>
        <w:spacing w:line="218" w:lineRule="exact" w:before="160" w:after="0"/>
        <w:ind w:left="48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JAYAKAR,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letter and copy of the Sapru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during my Assam tour.  I was wondering why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copy and had to content myself with Press notices.  I had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conclusion that my copy must have been sent to Seva-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and was awaiting my return there. I was, therefore,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find your letter and a copy of the report during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>Gauhati.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wonder if you have seen the enclosed cutting.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read the report if I can find sufficient time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 know enough of the report from my discussions 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informed Gandhiji that Raja Mahendra Pratap was in Tokyo and </w:t>
      </w:r>
      <w:r>
        <w:rPr>
          <w:rFonts w:ascii="Times" w:hAnsi="Times" w:eastAsia="Times"/>
          <w:b w:val="0"/>
          <w:i w:val="0"/>
          <w:color w:val="000000"/>
          <w:sz w:val="18"/>
        </w:rPr>
        <w:t>he no longer possessed British Indian nationality.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the Standing Committee of the Non-Party Conference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1944.  Its report, which was compiled by T. B. Sapru, M. R. Jayakar,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 Gopalaswami Iyengar and Kunwar Jagadish Prasad, was published on December 27,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1945.  For a summary of the proposals,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Sapru Committee Proposals”, </w:t>
      </w:r>
      <w:r>
        <w:rPr>
          <w:rFonts w:ascii="Times" w:hAnsi="Times" w:eastAsia="Times"/>
          <w:b w:val="0"/>
          <w:i w:val="0"/>
          <w:color w:val="000000"/>
          <w:sz w:val="18"/>
        </w:rPr>
        <w:t>27-12-1945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Dr. Radhakrishnan to feel that it is bound to be of value </w:t>
      </w:r>
      <w:r>
        <w:rPr>
          <w:rFonts w:ascii="Times" w:hAnsi="Times" w:eastAsia="Times"/>
          <w:b w:val="0"/>
          <w:i w:val="0"/>
          <w:color w:val="000000"/>
          <w:sz w:val="22"/>
        </w:rPr>
        <w:t>to constitution-makers.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send this letter in English for fear of your resentment,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inform you that nowadays to most Indian friends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studiedly writing in Hindustani or, when I find it is cruel to write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countryman in the South in Hindustani, I take speical care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near me who knows one of the Southern languages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 So I hope you will not mind receiving my letter one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written in </w:t>
      </w:r>
      <w:r>
        <w:rPr>
          <w:rFonts w:ascii="Times" w:hAnsi="Times" w:eastAsia="Times"/>
          <w:b w:val="0"/>
          <w:i/>
          <w:color w:val="000000"/>
          <w:sz w:val="22"/>
        </w:rPr>
        <w:t>rashtrabhasha.</w:t>
      </w:r>
    </w:p>
    <w:p>
      <w:pPr>
        <w:autoSpaceDN w:val="0"/>
        <w:autoSpaceDE w:val="0"/>
        <w:widowControl/>
        <w:spacing w:line="220" w:lineRule="exact" w:before="66" w:after="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32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Enclosure: cutting from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>, 28-12-1945, entitled</w:t>
      </w:r>
      <w:r>
        <w:rPr>
          <w:rFonts w:ascii="Times" w:hAnsi="Times" w:eastAsia="Times"/>
          <w:b w:val="0"/>
          <w:i w:val="0"/>
          <w:color w:val="000000"/>
          <w:sz w:val="22"/>
        </w:rPr>
        <w:t>“Out of date”.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R. J</w:t>
      </w:r>
      <w:r>
        <w:rPr>
          <w:rFonts w:ascii="Times" w:hAnsi="Times" w:eastAsia="Times"/>
          <w:b w:val="0"/>
          <w:i w:val="0"/>
          <w:color w:val="000000"/>
          <w:sz w:val="18"/>
        </w:rPr>
        <w:t>AYAKAR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Gandhi-Jayakar Papers. File No. 326. p. 37. 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319. LETTER TO G. A. NATESAN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830" w:val="left"/>
        </w:tabs>
        <w:autoSpaceDE w:val="0"/>
        <w:widowControl/>
        <w:spacing w:line="164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12,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 NATESAN,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two letters.  Jagadisan wrote to me about the state of Sas-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health.   I shall certainly see him.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visiting your house, I am at present unable to decide.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question whether I shall have the time for the purpose, </w:t>
      </w:r>
      <w:r>
        <w:rPr>
          <w:rFonts w:ascii="Times" w:hAnsi="Times" w:eastAsia="Times"/>
          <w:b w:val="0"/>
          <w:i w:val="0"/>
          <w:color w:val="000000"/>
          <w:sz w:val="22"/>
        </w:rPr>
        <w:t>the trouble of the journey to and fro may be too much for me to bear.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I—who have not read many books—say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Again, do I have Sastriar’s power of writing?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are as well read as he and that the books he has not read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reading.  But I for my part have not read most of the books that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 read.  What then could I write? And where is the time ?</w:t>
      </w:r>
    </w:p>
    <w:p>
      <w:pPr>
        <w:autoSpaceDN w:val="0"/>
        <w:autoSpaceDE w:val="0"/>
        <w:widowControl/>
        <w:spacing w:line="228" w:lineRule="exact" w:before="18" w:after="0"/>
        <w:ind w:left="504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Tamil: G.N. 2239.  Also C.W. 10525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S. Srinivasa Sastri,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V. S. Srinivasa Sastri”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publishing in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of which he was the editor, a </w:t>
      </w:r>
      <w:r>
        <w:rPr>
          <w:rFonts w:ascii="Times" w:hAnsi="Times" w:eastAsia="Times"/>
          <w:b w:val="0"/>
          <w:i w:val="0"/>
          <w:color w:val="000000"/>
          <w:sz w:val="18"/>
        </w:rPr>
        <w:t>symposium on “Books that have influenced me”.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originally written in Hindi but the translation of it in Tamil </w:t>
      </w:r>
      <w:r>
        <w:rPr>
          <w:rFonts w:ascii="Times" w:hAnsi="Times" w:eastAsia="Times"/>
          <w:b w:val="0"/>
          <w:i w:val="0"/>
          <w:color w:val="000000"/>
          <w:sz w:val="18"/>
        </w:rPr>
        <w:t>bears Gandhiji’s signature in Tamil.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LETTER TO MARGARET BARR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MARGARET,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when I tell you that I had forgotten—which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have done—that you were in Shillong. 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Dhubri today and from there tomorrow I say goodbye to Assam.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the folly of my forgetfulness—and shall I also say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 in not descending to Gauhati to meet me—I shall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without seeing you even though you are within such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me.  However, it is good that you have reminded me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presence in Shillong and told me how well you are doing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have gained by following my instructions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>not taking part in the political turmoil.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 I have been hearing fairly regularly from Mary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that she will return to India when your father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services.  So far as I gather from her letters, however,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come back to India in the near future.  It does appear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ever will be a time when your father will not need her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calculation if the old Mr. Barr’s life is being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teaching of </w:t>
      </w:r>
      <w:r>
        <w:rPr>
          <w:rFonts w:ascii="Times" w:hAnsi="Times" w:eastAsia="Times"/>
          <w:b w:val="0"/>
          <w:i/>
          <w:color w:val="000000"/>
          <w:sz w:val="22"/>
        </w:rPr>
        <w:t>Ishopanishad,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must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span of life i.e., 125 years.  Have you read that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Upanishad? If not you should get a copy from some library there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in Dr. B. C. Roy’s collection.  I suppose you know he has a </w:t>
      </w:r>
      <w:r>
        <w:rPr>
          <w:rFonts w:ascii="Times" w:hAnsi="Times" w:eastAsia="Times"/>
          <w:b w:val="0"/>
          <w:i w:val="0"/>
          <w:color w:val="000000"/>
          <w:sz w:val="22"/>
        </w:rPr>
        <w:t>bungalow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Khadi Pratishthan, Sodepur, near Calcutta, for 4 or </w:t>
      </w:r>
      <w:r>
        <w:rPr>
          <w:rFonts w:ascii="Times" w:hAnsi="Times" w:eastAsia="Times"/>
          <w:b w:val="0"/>
          <w:i w:val="0"/>
          <w:color w:val="000000"/>
          <w:sz w:val="22"/>
        </w:rPr>
        <w:t>5 days and then proceed to Madras.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ARGARET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ALKI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HILLONG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20" w:lineRule="exact" w:before="9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delivered by hand on January 12.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RAJA MAHENDRA PRATAP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a long lapse of time. It appears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and you have invited publication of it. I, however,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sending it to the Press at the moment. I would like to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whether you are allowed to receive visitors. Goswami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 about you to find out your whereabouts and suddenly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of this enquiry I got your letter. Are you permitted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are to be tried or how long you are to be detained?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gather that you are keeping well and are being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treated. Are you kept in company with others or are you by yourself? </w:t>
      </w:r>
      <w:r>
        <w:rPr>
          <w:rFonts w:ascii="Times" w:hAnsi="Times" w:eastAsia="Times"/>
          <w:b w:val="0"/>
          <w:i w:val="0"/>
          <w:color w:val="000000"/>
          <w:sz w:val="22"/>
        </w:rPr>
        <w:t>Your friends and advisers would certainly like to know all about you.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322. LETTER TO SECRETARY, AMERICAN RED CROSS, </w:t>
      </w:r>
      <w:r>
        <w:rPr>
          <w:rFonts w:ascii="Times" w:hAnsi="Times" w:eastAsia="Times"/>
          <w:b w:val="0"/>
          <w:i/>
          <w:color w:val="000000"/>
          <w:sz w:val="24"/>
        </w:rPr>
        <w:t>CALCUTTA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FROM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274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FRIEND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sectPr>
          <w:type w:val="continuous"/>
          <w:pgSz w:w="9360" w:h="12960"/>
          <w:pgMar w:top="716" w:right="1384" w:bottom="358" w:left="1440" w:header="720" w:footer="720" w:gutter="0"/>
          <w:cols w:num="2" w:equalWidth="0">
            <w:col w:w="3136" w:space="0"/>
            <w:col w:w="340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276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12, 1946</w:t>
      </w:r>
    </w:p>
    <w:p>
      <w:pPr>
        <w:sectPr>
          <w:type w:val="nextColumn"/>
          <w:pgSz w:w="9360" w:h="12960"/>
          <w:pgMar w:top="716" w:right="1384" w:bottom="358" w:left="1440" w:header="720" w:footer="720" w:gutter="0"/>
          <w:cols w:num="2" w:equalWidth="0">
            <w:col w:w="3136" w:space="0"/>
            <w:col w:w="340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enclosing herewith a letter from Gandhiji addressed to Raja Mahendra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Pratap, who was arrested some five months ago in Tokyo by Gen. MacArthur for trial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war criminal by the British. Gandhiji’s letter is in reply to a letter just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Raja Mahendra Pratap dated 19th October, 1945. The letter is written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head of the American Red Cross and the address given is 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XI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ORPS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TOKADE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OKOHAMA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APO 503, J</w:t>
      </w:r>
      <w:r>
        <w:rPr>
          <w:rFonts w:ascii="Times" w:hAnsi="Times" w:eastAsia="Times"/>
          <w:b w:val="0"/>
          <w:i w:val="0"/>
          <w:color w:val="000000"/>
          <w:sz w:val="14"/>
        </w:rPr>
        <w:t>APAN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long time has elapsed since this letter was written and it has even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that Raja Mahendra Pratap has been handed over to the British by </w:t>
      </w:r>
    </w:p>
    <w:p>
      <w:pPr>
        <w:autoSpaceDN w:val="0"/>
        <w:autoSpaceDE w:val="0"/>
        <w:widowControl/>
        <w:spacing w:line="200" w:lineRule="exact" w:before="28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who had been imprisoned by the U. S. Occupation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Japan had requested Gandhiji to do everything humanly possible to have him freed </w:t>
      </w:r>
      <w:r>
        <w:rPr>
          <w:rFonts w:ascii="Times" w:hAnsi="Times" w:eastAsia="Times"/>
          <w:b w:val="0"/>
          <w:i w:val="0"/>
          <w:color w:val="000000"/>
          <w:sz w:val="18"/>
        </w:rPr>
        <w:t>so that he could work for world peace.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Advaitkumar Goswami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Gen. MacArthur and is now somewhere in India. Since the letter is written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letterhead of the American Red Cross I presume you will be able to forward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him. Gandhiji will be grateful if you can furnish him the address of Raja Mahendra </w:t>
      </w:r>
      <w:r>
        <w:rPr>
          <w:rFonts w:ascii="Times" w:hAnsi="Times" w:eastAsia="Times"/>
          <w:b w:val="0"/>
          <w:i w:val="0"/>
          <w:color w:val="000000"/>
          <w:sz w:val="18"/>
        </w:rPr>
        <w:t>Pratap.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line in reply to the effect that Gandhiji’s letter has been forwarded to Raja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Mahendra Pratap will be appreciated.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5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56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ROSS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SITA VIJAYARAGHAVACHARI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SITA,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delighted to have your letter.  I see that you do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Hindustani.  Why then should you write in English? I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how devotedly you looked after your father and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everything to him.  But why are you grieved over his passing 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me to go to Salem.  I would be glad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come and see me some day after I reach Madras.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well remember the affection your father had for me. 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reach Madras after the 21st of this month.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8"/>
        </w:rPr>
        <w:t>IJAYARAGHAVACHARIAR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Vijayaraghavachari; he was President of the Nagpur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in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He died on April 19, 1944, at Salem.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SARALABEHN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SARALA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gives all the news.  Do whatever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permits.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informed me about the Nainital friend.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turned into a hospital the house, I am sure, will prove a great help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poor.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forgotten your Urdu lessons.  Ten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a thing daily produce far better results than hours spent on </w:t>
      </w:r>
      <w:r>
        <w:rPr>
          <w:rFonts w:ascii="Times" w:hAnsi="Times" w:eastAsia="Times"/>
          <w:b w:val="0"/>
          <w:i w:val="0"/>
          <w:color w:val="000000"/>
          <w:sz w:val="22"/>
        </w:rPr>
        <w:t>it irregularly; this is an unwritten law.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ARALABEHN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[K</w:t>
      </w:r>
      <w:r>
        <w:rPr>
          <w:rFonts w:ascii="Times" w:hAnsi="Times" w:eastAsia="Times"/>
          <w:b w:val="0"/>
          <w:i w:val="0"/>
          <w:color w:val="000000"/>
          <w:sz w:val="18"/>
        </w:rPr>
        <w:t>AUSANI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N. G. RANGA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tabs>
          <w:tab w:pos="490" w:val="left"/>
          <w:tab w:pos="5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RANGA,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Do as you like about your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latest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been received.  I shall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it when I get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Catherine Heilman, an Egnlish Jewess.  She first came to India in 1932 as a </w:t>
      </w:r>
      <w:r>
        <w:rPr>
          <w:rFonts w:ascii="Times" w:hAnsi="Times" w:eastAsia="Times"/>
          <w:b w:val="0"/>
          <w:i w:val="0"/>
          <w:color w:val="000000"/>
          <w:sz w:val="18"/>
        </w:rPr>
        <w:t>teacher in an experimental school at Udaipur.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Gandhi’s Message to Oppressed Races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</w:t>
      </w:r>
      <w:r>
        <w:rPr>
          <w:rFonts w:ascii="Times" w:hAnsi="Times" w:eastAsia="Times"/>
          <w:b w:val="0"/>
          <w:i/>
          <w:color w:val="000000"/>
          <w:sz w:val="18"/>
        </w:rPr>
        <w:t>Outlines of National revolutionary Path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was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1945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TALK TO HARIJANS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60" w:lineRule="exact" w:before="5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enquired about their wages, their accommodation and their food supply.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his attention was drawn to the next engagement, which was a meeting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sufferers of the August movement, Gandhiji was heard to say that he would also meet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now.  They were martyrs and many people would feel for them, but nobody </w:t>
      </w:r>
      <w:r>
        <w:rPr>
          <w:rFonts w:ascii="Times" w:hAnsi="Times" w:eastAsia="Times"/>
          <w:b w:val="0"/>
          <w:i w:val="0"/>
          <w:color w:val="000000"/>
          <w:sz w:val="18"/>
        </w:rPr>
        <w:t>would feel for these Harijans.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condition of the Harijans he said that he knew how they lived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they ate.  Their condition was almost similar to what it was in other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Gandhiji asked two headmen of the Harijans to wait and see Mrs. Jayaprakash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    and give her a detailed account of their condition.  He would try to do what </w:t>
      </w:r>
      <w:r>
        <w:rPr>
          <w:rFonts w:ascii="Times" w:hAnsi="Times" w:eastAsia="Times"/>
          <w:b w:val="0"/>
          <w:i w:val="0"/>
          <w:color w:val="000000"/>
          <w:sz w:val="18"/>
        </w:rPr>
        <w:t>he could for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13-1-1946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TALK TO SUFFERERS OF AUGUST DISTURBANCES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his blessings to these sufferers, Mahatmaji said that the victims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 what duty they had to do for the  country.  There was nothing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or the members of their families should be sorry. At yesterday’s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he had asked people to be fearless.  They (family members) also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fearless.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328. SPEECH AT POLITICAL WORKERS’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12, 1946</w:t>
      </w:r>
    </w:p>
    <w:p>
      <w:pPr>
        <w:autoSpaceDN w:val="0"/>
        <w:autoSpaceDE w:val="0"/>
        <w:widowControl/>
        <w:spacing w:line="260" w:lineRule="exact" w:before="5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the scope of the constructive programme to them Gandhiji by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illustration described how a capital expenditure of about twenty five lakhs of </w:t>
      </w:r>
      <w:r>
        <w:rPr>
          <w:rFonts w:ascii="Times" w:hAnsi="Times" w:eastAsia="Times"/>
          <w:b w:val="0"/>
          <w:i w:val="0"/>
          <w:color w:val="000000"/>
          <w:sz w:val="18"/>
        </w:rPr>
        <w:t>rupees had been able to put into the pockets of the poor a sum amounting to not less</w:t>
      </w:r>
    </w:p>
    <w:p>
      <w:pPr>
        <w:autoSpaceDN w:val="0"/>
        <w:autoSpaceDE w:val="0"/>
        <w:widowControl/>
        <w:spacing w:line="220" w:lineRule="exact" w:before="2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met about four hundred Harijans at Sarania Ashram.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About seven hundred workers were present at 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16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 five crores of rupees.  Indian cloth consumption, he said, amounted to about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crores of rupees according to the present price level.  All that money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from going out of the pockets of the people by fulfilling one item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programme, namely,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parliamentary programme Gandhiji reiterated what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previously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Sodepur.  He was fully convinced that if all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boycotted the legislatures, the country or the nation would not be losers by that.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contrary,  Gandhiji stressed that it would mean a great addition to their strength.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realized that was not practical politics at present and as a realist he realized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preventing self-seekers and enemies of the freedom of India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the legislatures.  The main function of the legislatures should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advancement of constructive work.  Any programme that hindered constructive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worth taking up.  As an illustration of constructive work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 the services to Adivasis.  Today, he said, they had been divided into water-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tight compartments by the ruling power and that was why Adivasis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classified as tribal races.  It was a shame that they should be isolated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 of which they were an inalienable part.  Here was a vast field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 which Gandhiji exhorted all to take up.  Nobody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them from undertaking this kind of constructive work.  And if for </w:t>
      </w:r>
      <w:r>
        <w:rPr>
          <w:rFonts w:ascii="Times" w:hAnsi="Times" w:eastAsia="Times"/>
          <w:b w:val="0"/>
          <w:i w:val="0"/>
          <w:color w:val="000000"/>
          <w:sz w:val="18"/>
        </w:rPr>
        <w:t>undertaking constructive work they were put in jail, they should not be afraid of jail-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going.  In this connection Gandhiji referred to his own stand in the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long and convincing speech Gandhiji made references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of Abbas Tyabji, Badshah Khan and Pandit Jawaharlal in order to illustrate </w:t>
      </w:r>
      <w:r>
        <w:rPr>
          <w:rFonts w:ascii="Times" w:hAnsi="Times" w:eastAsia="Times"/>
          <w:b w:val="0"/>
          <w:i w:val="0"/>
          <w:color w:val="000000"/>
          <w:sz w:val="18"/>
        </w:rPr>
        <w:t>his points by concrete examples.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MESSAGE TO ASSAM STUDENT VOLUNTEERS</w:t>
      </w:r>
    </w:p>
    <w:p>
      <w:pPr>
        <w:autoSpaceDN w:val="0"/>
        <w:tabs>
          <w:tab w:pos="550" w:val="left"/>
          <w:tab w:pos="4830" w:val="left"/>
          <w:tab w:pos="4850" w:val="left"/>
        </w:tabs>
        <w:autoSpaceDE w:val="0"/>
        <w:widowControl/>
        <w:spacing w:line="276" w:lineRule="exact" w:before="11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12,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all volunteers of Assam Students’ Union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they rendered and wish them all success.  My blessings are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14-1-1946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Congress Workers Conference-II”, 6-1-1946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VICHITRA NARAYAN SHARMA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 VICHITRA,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26-12-1945.  Come and see me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 Consult Dada if you want.  I see that you and Jajuji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well.  I am unable to make up my mind whether I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you to keep together or let you work independently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ways.  Either course can be justified.  What harm could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if  you were to work independently of the Charkha Sangh?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devoted to khadi.  It is possible that under Jajuji’s 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Meerut Gandhi Ashram’s progress is arrested and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their full capacity.  If it is so and if Jawaharlalji and Pantji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 same opinion, why not have a separate organization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the U. P.? Assuming that it is done for the love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a result, khadi is more successful in the U. P., such a step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 good instead of harm.  There have been many instances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when I gave such encouragement and it always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 The latest instance is that of the Hindi Sahitya sammelan. I 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How could I oppose Tandonji?  He had the main part in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organization.  I do not approve of his present policies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be able to serve Hindi well, perhaps even better,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out of it.  In case it does not turn out so, I shall admit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follow Tandonji.  But if I have not made a mistake,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further the cause of the Hindi Sahitya Sammelan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important point is that our actions should not be inspired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motives and our ultimate aim should be one and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I should be able to make a definite statement if I could meet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people.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well over this letter, consult the others and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is the proper course of action.  I shall reach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on the 21st and shall stay there for 15 days. 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you like.  Jajuji will of course be there.  You need not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 arrive. We can manage even if you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February.  My sole intention is that all khadi devotees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all-round progress and khadi should get its rightful </w:t>
      </w:r>
      <w:r>
        <w:rPr>
          <w:rFonts w:ascii="Times" w:hAnsi="Times" w:eastAsia="Times"/>
          <w:b w:val="0"/>
          <w:i w:val="0"/>
          <w:color w:val="000000"/>
          <w:sz w:val="22"/>
        </w:rPr>
        <w:t>place.  Of course, if you do not sincerely believe in non-violence,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khadi its symbol and have no faith in my present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khadi, then it is a different matter. When our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to such an extent, the question assumes a wholly different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if, while maintaining different views with regard to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points you still want to serve khadi, you must dissociate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Sangh.  Then the question is not one of differences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but of differences over principle, and if that be the case they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 cleared up.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331. LETTER TO DR. PATTABHI SITARAMAYYA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PATTABHI,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cutting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22"/>
        </w:rPr>
        <w:t>The Nationalist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 report correct? If so, we have no right to offend anyone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Whatever  the  case we have to be civil in the face of incivility.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secret of non-violence.   There is nothing indecorous if </w:t>
      </w:r>
      <w:r>
        <w:rPr>
          <w:rFonts w:ascii="Times" w:hAnsi="Times" w:eastAsia="Times"/>
          <w:b w:val="0"/>
          <w:i w:val="0"/>
          <w:color w:val="000000"/>
          <w:sz w:val="22"/>
        </w:rPr>
        <w:t>your association is represented by ten delegates.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over it and do as you think right.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ATTABHI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ITARAMAYYA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332. LETTER TO NAWAB OF BHOPAL</w:t>
      </w:r>
    </w:p>
    <w:p>
      <w:pPr>
        <w:autoSpaceDN w:val="0"/>
        <w:autoSpaceDE w:val="0"/>
        <w:widowControl/>
        <w:spacing w:line="294" w:lineRule="exact" w:before="6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P. S. </w:t>
      </w:r>
      <w:r>
        <w:rPr>
          <w:rFonts w:ascii="Times" w:hAnsi="Times" w:eastAsia="Times"/>
          <w:b w:val="0"/>
          <w:i/>
          <w:color w:val="000000"/>
          <w:sz w:val="22"/>
        </w:rPr>
        <w:t>Persian,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NAWAB  SAHEB,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wire.  I hope you got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from Gauhati. </w:t>
      </w:r>
      <w:r>
        <w:rPr>
          <w:rFonts w:ascii="Times" w:hAnsi="Times" w:eastAsia="Times"/>
          <w:b w:val="0"/>
          <w:i w:val="0"/>
          <w:color w:val="000000"/>
          <w:sz w:val="22"/>
        </w:rPr>
        <w:t>My position is not at  all comfortable.  The pressure of work is so</w:t>
      </w:r>
    </w:p>
    <w:p>
      <w:pPr>
        <w:autoSpaceDN w:val="0"/>
        <w:autoSpaceDE w:val="0"/>
        <w:widowControl/>
        <w:spacing w:line="220" w:lineRule="exact" w:before="4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traceable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Nawab of Bhopal”, 12-1-1946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that if I take one hour off, one hour’s work piles up. 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how can I go to Bhopal? I have to keep some margin of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Delhi because in the event of my presence being indis-</w:t>
      </w:r>
      <w:r>
        <w:rPr>
          <w:rFonts w:ascii="Times" w:hAnsi="Times" w:eastAsia="Times"/>
          <w:b w:val="0"/>
          <w:i w:val="0"/>
          <w:color w:val="000000"/>
          <w:sz w:val="22"/>
        </w:rPr>
        <w:t>pensable I have to go there.  In that case, I shall inform you accor-</w:t>
      </w:r>
      <w:r>
        <w:rPr>
          <w:rFonts w:ascii="Times" w:hAnsi="Times" w:eastAsia="Times"/>
          <w:b w:val="0"/>
          <w:i w:val="0"/>
          <w:color w:val="000000"/>
          <w:sz w:val="22"/>
        </w:rPr>
        <w:t>dingly.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34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understand my helplessness.  What more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?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2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Urdu. 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INTERVIEW TO UNITED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13,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the cry of </w:t>
      </w:r>
      <w:r>
        <w:rPr>
          <w:rFonts w:ascii="Times" w:hAnsi="Times" w:eastAsia="Times"/>
          <w:b w:val="0"/>
          <w:i/>
          <w:color w:val="000000"/>
          <w:sz w:val="18"/>
        </w:rPr>
        <w:t>Jai Hind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be appropriately adopted in a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violent action since originally it was devised by Netaji Subhas Chandra Bose as a war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cry, Mahatma Gandhi said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follow that because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 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devised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as a war cry in armed warfare, it must be eschewed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action.  On that basis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up because there are instances of people committing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cry on their lips.  If a thing is essentially an evil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duty to abjure it In my opinion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 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 the same meaning. In one we make obeisance to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thereby wish her victory; the other merely wishes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 There is no question of singing the two together. 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</w:t>
      </w:r>
      <w:r>
        <w:rPr>
          <w:rFonts w:ascii="Times" w:hAnsi="Times" w:eastAsia="Times"/>
          <w:b w:val="0"/>
          <w:i/>
          <w:color w:val="000000"/>
          <w:sz w:val="22"/>
        </w:rPr>
        <w:t>Jai 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cannot replace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Netaji Subhas Chandra Bose enjoyed the same place in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esteem and affection and whether he heard what Netaji and written about him in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book </w:t>
      </w:r>
      <w:r>
        <w:rPr>
          <w:rFonts w:ascii="Times" w:hAnsi="Times" w:eastAsia="Times"/>
          <w:b w:val="0"/>
          <w:i/>
          <w:color w:val="000000"/>
          <w:sz w:val="18"/>
        </w:rPr>
        <w:t>Father of All Nations</w:t>
      </w:r>
      <w:r>
        <w:rPr>
          <w:rFonts w:ascii="Times" w:hAnsi="Times" w:eastAsia="Times"/>
          <w:b w:val="0"/>
          <w:i w:val="0"/>
          <w:color w:val="000000"/>
          <w:sz w:val="18"/>
        </w:rPr>
        <w:t>, as was believed in some sections of the people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Assam, Gandhiji replied :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what Subhas Babu is reported to have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But I am not surprised at what you tell me.  My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were always of the purest and best.  I always knew his capacity for</w:t>
      </w:r>
    </w:p>
    <w:p>
      <w:pPr>
        <w:autoSpaceDN w:val="0"/>
        <w:autoSpaceDE w:val="0"/>
        <w:widowControl/>
        <w:spacing w:line="200" w:lineRule="exact" w:before="3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interviewed by a special correspondent of U. P. I. aboard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steamer </w:t>
      </w:r>
      <w:r>
        <w:rPr>
          <w:rFonts w:ascii="Times" w:hAnsi="Times" w:eastAsia="Times"/>
          <w:b w:val="0"/>
          <w:i/>
          <w:color w:val="000000"/>
          <w:sz w:val="18"/>
        </w:rPr>
        <w:t>Persian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he boarded at Gauhati in the evening of January 12 for going to </w:t>
      </w:r>
      <w:r>
        <w:rPr>
          <w:rFonts w:ascii="Times" w:hAnsi="Times" w:eastAsia="Times"/>
          <w:b w:val="0"/>
          <w:i w:val="0"/>
          <w:color w:val="000000"/>
          <w:sz w:val="18"/>
        </w:rPr>
        <w:t>Dhubri where he arrived on January 13, 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10-1-1946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 But a full knowledge of his resourcefulness, soldiership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ability came to me only after his escape from India.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outlook between him and me as to the means is too well </w:t>
      </w:r>
      <w:r>
        <w:rPr>
          <w:rFonts w:ascii="Times" w:hAnsi="Times" w:eastAsia="Times"/>
          <w:b w:val="0"/>
          <w:i w:val="0"/>
          <w:color w:val="000000"/>
          <w:sz w:val="22"/>
        </w:rPr>
        <w:t>known for comment.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15-1-1946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OALPARA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13, 1946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reiterated that there could be no non-violent swaraj which was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name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through the charkha.  His definition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under it even the weakest must enjoy the same freedom and same rights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strongest.  For that it was necessary that even the physically weakest person shold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 take due share in the struggle for independence.  In other words,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should be able to play an equal part with men.  It was clear that this was not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in armed warfare.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reading of India’s history was that every time the people made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armed forces for their protection it only resulted in tightening their bondage. The </w:t>
      </w:r>
      <w:r>
        <w:rPr>
          <w:rFonts w:ascii="Times" w:hAnsi="Times" w:eastAsia="Times"/>
          <w:b w:val="0"/>
          <w:i w:val="0"/>
          <w:color w:val="000000"/>
          <w:sz w:val="18"/>
        </w:rPr>
        <w:t>so-called protectors in their turn, Gandhiji added, became oppressors.  But under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as symbolizesd by the spinning-wheel, men and women enjoyed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parity in the fight for freedom.  The condition was that every thread of yarn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spun should be a conscientious sacrifice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swaraj and it should be backed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determination to resist with their lives any assault that might be directed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charkha. By charkha, he meant not hand-spinning alone but all those things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hand-spinning symbolized.  These included the revival of all other village industries,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but it included all the various other items of his 18-point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as well.  By way of illustration Gandhiji mentioned communal harmony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total abolition of untouchability, both of which were natural corollaries of </w:t>
      </w:r>
      <w:r>
        <w:rPr>
          <w:rFonts w:ascii="Times" w:hAnsi="Times" w:eastAsia="Times"/>
          <w:b w:val="0"/>
          <w:i w:val="0"/>
          <w:color w:val="000000"/>
          <w:sz w:val="18"/>
        </w:rPr>
        <w:t>ahimsa.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15-1-1946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SPEECH AT DHUBRI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gathering, Gandhiji said that he was sorry for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waiting for such a long time.  The steamer could not move due to fog. He 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and seen the miseries of Bengal.  He came to Assam because the miseries  of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of Assam were no less than that of the people of  Bengal. He could  not stay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in Assam due to urgent work at Calcutta.   He emphasized  that   swaraj  would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   come    from   the    heavens  and  would  not  be  given to them by anyone.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Eveything depended on their self-help  and  swaraj  would  be  achieved  through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15-1-1946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336.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6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do not feel happy about Dr. Dinshaw’s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indifference.  It is good that Jehangirji helps you.  You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patiently and calmly whatever you can.  Let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do so.  I hope Manibhai is giving you all possible help.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new patients.  Even the old ones who pay their own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abide by the new rules.  We do not want to run the show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money.  We wish to do that with the blessings of the poor.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may recommend to new patients such treatment as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at home.  If any patients come for baths, etc., these may be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nobody should be allowed to stay in the clinic. I hope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systematize everything after I return. 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show this to Jehangirji.  The doctor of course will read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arrange about khadi after I return there.  I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quantity.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Kanchan is all right.</w:t>
      </w:r>
    </w:p>
    <w:p>
      <w:pPr>
        <w:autoSpaceDN w:val="0"/>
        <w:autoSpaceDE w:val="0"/>
        <w:widowControl/>
        <w:spacing w:line="220" w:lineRule="exact" w:before="8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8623.  Also C.W. 7205.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337. LETTER TO PREMA KANTAK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January 14, </w:t>
      </w:r>
      <w:r>
        <w:rPr>
          <w:rFonts w:ascii="Times" w:hAnsi="Times" w:eastAsia="Times"/>
          <w:b w:val="0"/>
          <w:i w:val="0"/>
          <w:color w:val="000000"/>
          <w:sz w:val="22"/>
        </w:rPr>
        <w:t>1946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reply shall I give? If the thing you </w:t>
      </w:r>
      <w:r>
        <w:rPr>
          <w:rFonts w:ascii="Times" w:hAnsi="Times" w:eastAsia="Times"/>
          <w:b w:val="0"/>
          <w:i w:val="0"/>
          <w:color w:val="000000"/>
          <w:sz w:val="22"/>
        </w:rPr>
        <w:t>assume does not exist at all, what reply can I give?  What are  we to say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person who asserts that there is a flower in the sky?“As  silver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perceived  in  the  mother-of-pearl  and  sunlight  in   water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non-existent at all times are yet perceived.  So is this illusion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can dispel.”  Remember this verse of Tulsidas and laugh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thought that you were so sensitive. 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epithets you use for Haribhau? When you write with a calm mind,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more.  I have received Sushila’s letter.  I have advised Bapa </w:t>
      </w:r>
      <w:r>
        <w:rPr>
          <w:rFonts w:ascii="Times" w:hAnsi="Times" w:eastAsia="Times"/>
          <w:b w:val="0"/>
          <w:i w:val="0"/>
          <w:color w:val="000000"/>
          <w:sz w:val="22"/>
        </w:rPr>
        <w:t>not to fill the place till a suitable woman Agent is available.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desired by you, I have torn up your letter.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10448.  Also C.W. 6882.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MATHURADAS,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never cease to be the Modh bania that you are !!!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fault is it, yours  or Taramati’s? Now have a prompt betrothal,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all of you will have peace of mind. It seems life is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betrothals and marriages; am I right? I don’t  see I  come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it.  What is there to consult me about?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going to do is wrong. Why should you follow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go?  I have taken a different path.  Why should anyone </w:t>
      </w:r>
      <w:r>
        <w:rPr>
          <w:rFonts w:ascii="Times" w:hAnsi="Times" w:eastAsia="Times"/>
          <w:b w:val="0"/>
          <w:i w:val="0"/>
          <w:color w:val="000000"/>
          <w:sz w:val="22"/>
        </w:rPr>
        <w:t>join me along it without under-standing? If…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told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it will never prove false.  You go your own way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fear.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 Follow what others write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health.  It is also fairly adequately reported on in the newspapers.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20" w:lineRule="exact" w:before="46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in the Devanagari script.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word here is not clear in the source.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339. LETTER TO AMRITLAL V. THAKKAR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silence day, hence I must write myself. I got your con-</w:t>
      </w:r>
      <w:r>
        <w:rPr>
          <w:rFonts w:ascii="Times" w:hAnsi="Times" w:eastAsia="Times"/>
          <w:b w:val="0"/>
          <w:i w:val="0"/>
          <w:color w:val="000000"/>
          <w:sz w:val="22"/>
        </w:rPr>
        <w:t>densed letter, precise and concise.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thinks of nothing but the country’s freedom.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spends all his energy for it.  Then why shouldn’t the people be mad </w:t>
      </w:r>
      <w:r>
        <w:rPr>
          <w:rFonts w:ascii="Times" w:hAnsi="Times" w:eastAsia="Times"/>
          <w:b w:val="0"/>
          <w:i w:val="0"/>
          <w:color w:val="000000"/>
          <w:sz w:val="22"/>
        </w:rPr>
        <w:t>about him 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Sucheta. Deal with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Pai’s case as best as you can. I am firm in my opinion. 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Agent is not readily available we should wait for one.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go on.  I shall, however, be prepared to do anything else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propose.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Assam I heard about the swami and about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also.  Both the cases need consideration.  The swami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reached the limit.  I have his reply.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Amalprova is proceeding well though with great caution. 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is on her side. The place is in the countryside, but near Gauhati.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the village.  In fact I went there for my daily walks.  I see our </w:t>
      </w:r>
      <w:r>
        <w:rPr>
          <w:rFonts w:ascii="Times" w:hAnsi="Times" w:eastAsia="Times"/>
          <w:b w:val="0"/>
          <w:i w:val="0"/>
          <w:color w:val="000000"/>
          <w:sz w:val="22"/>
        </w:rPr>
        <w:t>mangoes will not ripen in a hurry.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amount of money has been collected for Harijan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has also been earmarked for the tribal people.  I welcome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going to Madras.  I might use your presence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selfish ends but that would be wrong.  You must take some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somehow.  You will then be able to do twice as much work as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 Even the man-made machine needs rest.  Even a pair of shoes </w:t>
      </w:r>
      <w:r>
        <w:rPr>
          <w:rFonts w:ascii="Times" w:hAnsi="Times" w:eastAsia="Times"/>
          <w:b w:val="0"/>
          <w:i w:val="0"/>
          <w:color w:val="000000"/>
          <w:sz w:val="22"/>
        </w:rPr>
        <w:t>lasts longer if it has some rest, what then to say of man 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in the Devanagari script.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SUMITRA GANDHI</w:t>
      </w:r>
    </w:p>
    <w:p>
      <w:pPr>
        <w:autoSpaceDN w:val="0"/>
        <w:autoSpaceDE w:val="0"/>
        <w:widowControl/>
        <w:spacing w:line="266" w:lineRule="exact" w:before="86" w:after="0"/>
        <w:ind w:left="46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14,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reply separately. How can I spare the time?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5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UMITRA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CHOOL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ILANI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SANKARAN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SANKARAN,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 Today is my silence day and therefore I can-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dictate the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reply is perfect.  I am glad to know that you are improving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health and learning nature cure.</w:t>
      </w:r>
    </w:p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Jeevansakha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might probably be in Sodepur.  I could not find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Assam.  I am going to Sodepur by this very train.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that like Dr. Dinshaw’s [clinic] Baleshwarji’s is also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meant for the poor.  We must  remedy this.  We shall think over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after your treatment is over. I expect to reach Madras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21st and Wardha on 8th February. I am not keen to send any message</w:t>
      </w:r>
    </w:p>
    <w:p>
      <w:pPr>
        <w:autoSpaceDN w:val="0"/>
        <w:autoSpaceDE w:val="0"/>
        <w:widowControl/>
        <w:spacing w:line="200" w:lineRule="exact" w:before="6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sentences are written by Gandhiji below the reply to Sumitra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Sushila, presumably Sushila Nayyar, which bears the date December 14, 1946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evidently a slip, since on that date Gandhiji was in Shrirampur in Noakhali. Sushila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her reply refers to Gandhiji having returned from Assam to Calcutta just that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the 14th. Gandhiji had left Calcutta for Guwahati on January 9, 1946 and had </w:t>
      </w:r>
      <w:r>
        <w:rPr>
          <w:rFonts w:ascii="Times" w:hAnsi="Times" w:eastAsia="Times"/>
          <w:b w:val="0"/>
          <w:i w:val="0"/>
          <w:color w:val="000000"/>
          <w:sz w:val="18"/>
        </w:rPr>
        <w:t>returned to Calcutta on the 14th of the same month.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as in Sushila’s postcard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 journal on nature cure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speical issue of </w:t>
      </w:r>
      <w:r>
        <w:rPr>
          <w:rFonts w:ascii="Times" w:hAnsi="Times" w:eastAsia="Times"/>
          <w:b w:val="0"/>
          <w:i/>
          <w:color w:val="000000"/>
          <w:sz w:val="22"/>
        </w:rPr>
        <w:t>Jeevansakha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All good things carry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H. C. DASAPPA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DASAPPA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The news about your brother is distressing,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top of it your father is ill.  But, if we reflect, we shall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death and diseases of various kinds are with us from the birth.  It </w:t>
      </w:r>
      <w:r>
        <w:rPr>
          <w:rFonts w:ascii="Times" w:hAnsi="Times" w:eastAsia="Times"/>
          <w:b w:val="0"/>
          <w:i w:val="0"/>
          <w:color w:val="000000"/>
          <w:sz w:val="22"/>
        </w:rPr>
        <w:t>is  therefore futile to grieve.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grave doubts about being able to go to Mysore.  Let us </w:t>
      </w:r>
      <w:r>
        <w:rPr>
          <w:rFonts w:ascii="Times" w:hAnsi="Times" w:eastAsia="Times"/>
          <w:b w:val="0"/>
          <w:i w:val="0"/>
          <w:color w:val="000000"/>
          <w:sz w:val="22"/>
        </w:rPr>
        <w:t>see how I get along in Madras.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 to Yashodhara.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Tell her to write to me.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  How  is he doing? It will be good if he now settles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there.  He should learn Hindi as well as Urdu as also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processes connected with spinning.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ASAPPA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 Pyarelal Papers. 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today I cannot talk to you as I started silence at </w:t>
      </w:r>
      <w:r>
        <w:rPr>
          <w:rFonts w:ascii="Times" w:hAnsi="Times" w:eastAsia="Times"/>
          <w:b w:val="0"/>
          <w:i w:val="0"/>
          <w:color w:val="000000"/>
          <w:sz w:val="22"/>
        </w:rPr>
        <w:t>Dhubri at midnight.  I am glad to say that on my way back people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1945, but the letter is placed among those of 1946.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advocate whose name was struck off the rolls in July 1940, for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The speech was read out by Kanu Gandhi.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perfect peace at the stations.  I would like such peace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always.  The villages of Chittagong have been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 that it must have given you the same pain as it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Government will have to do its duty. But I am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 If true satyagraha were alive in all of us, men  and women,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happening could never have taken place.  At the same time what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in Diamond Harbour is also a tragic chapter.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prayer song is helpful in pointing to a right decision in these matters.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shall try to explain 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8027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BEGG, DUNLOP &amp; CO., LTD.</w:t>
      </w:r>
    </w:p>
    <w:p>
      <w:pPr>
        <w:autoSpaceDN w:val="0"/>
        <w:autoSpaceDE w:val="0"/>
        <w:widowControl/>
        <w:spacing w:line="246" w:lineRule="exact" w:before="106" w:after="0"/>
        <w:ind w:left="461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Profullabala Sarkar, widow of Shri Rajkumar Sarkar,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me about her distress.  She says that her husband left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provident fund of Rs. 1,650 with you, which cannot be withdrawn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certain other claims submitted to you.  She says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>in a helpless conditon with several children to maintian.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her condition is as she describes it, will you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you can render her the help she needs.  Her address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Profullabala Sarkar, Tarapada Kumar’s House, Vill. Anthpur, </w:t>
      </w:r>
      <w:r>
        <w:rPr>
          <w:rFonts w:ascii="Times" w:hAnsi="Times" w:eastAsia="Times"/>
          <w:b w:val="0"/>
          <w:i w:val="0"/>
          <w:color w:val="000000"/>
          <w:sz w:val="22"/>
        </w:rPr>
        <w:t>P.O. Shyamnagar, (24 Parganas).</w:t>
      </w:r>
    </w:p>
    <w:p>
      <w:pPr>
        <w:autoSpaceDN w:val="0"/>
        <w:autoSpaceDE w:val="0"/>
        <w:widowControl/>
        <w:spacing w:line="220" w:lineRule="exact" w:before="2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EGG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UNLOP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ANAGING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GENTS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AGATLAL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LLIANCE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looting of villagers’ properties by Ganjam Pioneer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Jamini Bose”, 10-1-1945 and “Telegram to Nawab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bhopal”, 12-1-1946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occasion of the Gangasagar Mela some temporarily constructed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jetties to enable pilgrims to board steamers bound for Sangam island at the mouth of </w:t>
      </w:r>
      <w:r>
        <w:rPr>
          <w:rFonts w:ascii="Times" w:hAnsi="Times" w:eastAsia="Times"/>
          <w:b w:val="0"/>
          <w:i w:val="0"/>
          <w:color w:val="000000"/>
          <w:sz w:val="18"/>
        </w:rPr>
        <w:t>the Ganga collapsed.  As a result 147 people were killed and 80 injured.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15-1-1946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1945, obviously a slip.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CHAMPA R.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1946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CHAMPA,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Today I have replied to Bhai Gatubhai’s letters as follows.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think of nothing else and nothing more.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can</w:t>
            </w:r>
          </w:p>
        </w:tc>
      </w:tr>
    </w:tbl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HAMPABEHN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GATULAL J. DAVE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GATUBHAI,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yesterday.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at all what  in the first place I can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Maganbhai’s case.  I shall not be able to give him as much time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 Besides, it is very difficult for me to be involved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of the opinion that you should seek the advice of some </w:t>
      </w:r>
      <w:r>
        <w:rPr>
          <w:rFonts w:ascii="Times" w:hAnsi="Times" w:eastAsia="Times"/>
          <w:b w:val="0"/>
          <w:i w:val="0"/>
          <w:color w:val="000000"/>
          <w:sz w:val="22"/>
        </w:rPr>
        <w:t>good lawyer and act strictly as he directs.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ATASHANKAR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ARANPARA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23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LETTER TO HATIM A. ALVI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04" w:lineRule="exact" w:before="188" w:after="0"/>
        <w:ind w:left="48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HATIM,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but how could I give it thought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on the move. Your belief that the titles Deshabandhu, </w:t>
      </w:r>
      <w:r>
        <w:rPr>
          <w:rFonts w:ascii="Times" w:hAnsi="Times" w:eastAsia="Times"/>
          <w:b w:val="0"/>
          <w:i w:val="0"/>
          <w:color w:val="000000"/>
          <w:sz w:val="22"/>
        </w:rPr>
        <w:t>Deena-bandhu, Sardar, etc., are my inventions is not correct.  I cannot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written in the Devanagari script.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take credit for the inventions.  I accepted the names.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if it is the invention of a single individual whom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indentify.  The name ‘Harijan’ is also said to be my invention,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assumption is unfounded. It was an untouchable friend from Kathia-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who found the name.  I don’t know if he is still alive.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not correct to attribute to me the inventive talent you do.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find some nice descriptive title for Bhai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could think of one only if I were such an inventor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something yourself.  January 7 has passed; how does it </w:t>
      </w:r>
      <w:r>
        <w:rPr>
          <w:rFonts w:ascii="Times" w:hAnsi="Times" w:eastAsia="Times"/>
          <w:b w:val="0"/>
          <w:i w:val="0"/>
          <w:color w:val="000000"/>
          <w:sz w:val="22"/>
        </w:rPr>
        <w:t>matter?  We should start using the title when we find one.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RAMESHWARI NEHRU</w:t>
      </w:r>
    </w:p>
    <w:p>
      <w:pPr>
        <w:autoSpaceDN w:val="0"/>
        <w:autoSpaceDE w:val="0"/>
        <w:widowControl/>
        <w:spacing w:line="224" w:lineRule="exact" w:before="128" w:after="0"/>
        <w:ind w:left="48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your letter of 20th ultimo.  I have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going to the Assembly. Some of us should, but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very little value to it.  I very much doubt whether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their time in other work, or are already doing so, will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Assembly; especially those women who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 Nidhi.  I am corresponding with Bapa regarding this.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it will not be good for these women to go to the Assembly.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work of Kasturba Nidhi a novel scheme?  Only experience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that work.  Let us not fall into an error through our attachment.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this point of view your going to the Assembly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please me.  Give your objective opinion regarding this.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93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AMESHWARI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EHRU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AHORE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Kasturba Gandhi National Memorial Trust.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</w:t>
      </w:r>
    </w:p>
    <w:p>
      <w:pPr>
        <w:autoSpaceDN w:val="0"/>
        <w:autoSpaceDE w:val="0"/>
        <w:widowControl/>
        <w:spacing w:line="200" w:lineRule="exact" w:before="3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Jamshed Nusserwanji Mehta, “builder of Modern Karachi” who was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address by the poeple of Karachi on his 61st birthday describing him as “the </w:t>
      </w:r>
      <w:r>
        <w:rPr>
          <w:rFonts w:ascii="Times" w:hAnsi="Times" w:eastAsia="Times"/>
          <w:b w:val="0"/>
          <w:i w:val="0"/>
          <w:color w:val="000000"/>
          <w:sz w:val="18"/>
        </w:rPr>
        <w:t>greatest architect of Karachi”.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KRISHNACHANDRA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removal of Gajraj’s tonsils must have done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Mavjibhai.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place for Chakrayya seems to be with Raju. By staying </w:t>
      </w:r>
      <w:r>
        <w:rPr>
          <w:rFonts w:ascii="Times" w:hAnsi="Times" w:eastAsia="Times"/>
          <w:b w:val="0"/>
          <w:i w:val="0"/>
          <w:color w:val="000000"/>
          <w:sz w:val="22"/>
        </w:rPr>
        <w:t>with him, he too may get trained.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are several copies of the Hindi Koran lying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of them may be given to them. It is likely that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have been given to the Talimi Sangh.  From there also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got for them.  Do what is necessary.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joke about boys and girls.  It can be innocent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harmful.  There cannot be one rule for this.  Life is full of risks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be so.  Ours can only be the middle path. 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songs there is one by Raichandbhai: “Innocent joy may be </w:t>
      </w:r>
      <w:r>
        <w:rPr>
          <w:rFonts w:ascii="Times" w:hAnsi="Times" w:eastAsia="Times"/>
          <w:b w:val="0"/>
          <w:i w:val="0"/>
          <w:color w:val="000000"/>
          <w:sz w:val="22"/>
        </w:rPr>
        <w:t>derived from anywhere.” This song is probably there in the [</w:t>
      </w:r>
      <w:r>
        <w:rPr>
          <w:rFonts w:ascii="Times" w:hAnsi="Times" w:eastAsia="Times"/>
          <w:b w:val="0"/>
          <w:i/>
          <w:color w:val="000000"/>
          <w:sz w:val="22"/>
        </w:rPr>
        <w:t>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One who wants to do evil may do no evil at all by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do so by his thought.  The golden rule is that always and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we should remain pure. That purity does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atmosphere.  If you want to ask anything about this, ask </w:t>
      </w:r>
      <w:r>
        <w:rPr>
          <w:rFonts w:ascii="Times" w:hAnsi="Times" w:eastAsia="Times"/>
          <w:b w:val="0"/>
          <w:i w:val="0"/>
          <w:color w:val="000000"/>
          <w:sz w:val="22"/>
        </w:rPr>
        <w:t>me when I come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quite impersonal towards that sadhu and tell him </w:t>
      </w:r>
      <w:r>
        <w:rPr>
          <w:rFonts w:ascii="Times" w:hAnsi="Times" w:eastAsia="Times"/>
          <w:b w:val="0"/>
          <w:i w:val="0"/>
          <w:color w:val="000000"/>
          <w:sz w:val="22"/>
        </w:rPr>
        <w:t>bluntly that there cannot be any place for him in the Ashram.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86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030" w:val="left"/>
          <w:tab w:pos="4830" w:val="left"/>
          <w:tab w:pos="563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350. LETTER TO HARI GANESH PHATAK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15,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HARIBHAU,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Write to Bapa about Savitribai. Will she do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Premabehn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leave here on the 19th for Madras and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few days there.  I expect to reach Sevagram on the 8th </w:t>
      </w:r>
      <w:r>
        <w:rPr>
          <w:rFonts w:ascii="Times" w:hAnsi="Times" w:eastAsia="Times"/>
          <w:b w:val="0"/>
          <w:i w:val="0"/>
          <w:color w:val="000000"/>
          <w:sz w:val="22"/>
        </w:rPr>
        <w:t>February.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1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625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550" w:val="left"/>
          <w:tab w:pos="1530" w:val="left"/>
          <w:tab w:pos="4830" w:val="left"/>
          <w:tab w:pos="563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351. LETTER TO G. ANNASAMY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15,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ANNASAMY,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English letter.  I am afraid that much as I would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shall not be able to visit Pondicherry.  I hope you will 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understand this much Hindi.</w:t>
      </w:r>
    </w:p>
    <w:p>
      <w:pPr>
        <w:autoSpaceDN w:val="0"/>
        <w:autoSpaceDE w:val="0"/>
        <w:widowControl/>
        <w:spacing w:line="316" w:lineRule="exact" w:before="16" w:after="0"/>
        <w:ind w:left="0" w:right="1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NNASAMY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ONDICHERRY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550" w:val="left"/>
          <w:tab w:pos="1310" w:val="left"/>
          <w:tab w:pos="4830" w:val="left"/>
          <w:tab w:pos="5630" w:val="left"/>
        </w:tabs>
        <w:autoSpaceDE w:val="0"/>
        <w:widowControl/>
        <w:spacing w:line="294" w:lineRule="exact" w:before="3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352. SPEECH AT PRAYER MEETING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15,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victims of the Diamond Harbour accident were no more </w:t>
      </w:r>
      <w:r>
        <w:rPr>
          <w:rFonts w:ascii="Times" w:hAnsi="Times" w:eastAsia="Times"/>
          <w:b w:val="0"/>
          <w:i w:val="0"/>
          <w:color w:val="000000"/>
          <w:sz w:val="18"/>
        </w:rPr>
        <w:t>but what would happen to their relatives? Many lives had not been lost in Chitta-</w:t>
      </w:r>
      <w:r>
        <w:rPr>
          <w:rFonts w:ascii="Times" w:hAnsi="Times" w:eastAsia="Times"/>
          <w:b w:val="0"/>
          <w:i w:val="0"/>
          <w:color w:val="000000"/>
          <w:sz w:val="18"/>
        </w:rPr>
        <w:t>gong, however.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incidents had overwhelmed him but it should not be so.  Men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calm and steady even if thousands, lakhs or even crores die.  If we can bear it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peacefully, we can hear the inner voice then.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must be alive to their duties regarding these two incidents but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time the people should not forget theirs. 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sung at the prayer on </w:t>
      </w:r>
      <w:r>
        <w:rPr>
          <w:rFonts w:ascii="Times" w:hAnsi="Times" w:eastAsia="Times"/>
          <w:b w:val="0"/>
          <w:i w:val="0"/>
          <w:color w:val="000000"/>
          <w:sz w:val="18"/>
        </w:rPr>
        <w:t>Monday (</w:t>
      </w:r>
      <w:r>
        <w:rPr>
          <w:rFonts w:ascii="Times" w:hAnsi="Times" w:eastAsia="Times"/>
          <w:b w:val="0"/>
          <w:i/>
          <w:color w:val="000000"/>
          <w:sz w:val="18"/>
        </w:rPr>
        <w:t>Antar mama vikasita karo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indicated the way.  It was a prayer to open our </w:t>
      </w:r>
      <w:r>
        <w:rPr>
          <w:rFonts w:ascii="Times" w:hAnsi="Times" w:eastAsia="Times"/>
          <w:b w:val="0"/>
          <w:i w:val="0"/>
          <w:color w:val="000000"/>
          <w:sz w:val="18"/>
        </w:rPr>
        <w:t>hearts.  The world would become a vast fraternity if that was done.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if he were there at Diamond Harbour, he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the men and women not to go there.  He had witnessed a similar instance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Kumbha Mela at Hardwar in 1915, when in the jostle for a dip in the Ganges,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 men were drowned.  At Diamond Harbour the pilgrims had to get on the jetty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Government should have made proper shipping arrangements. 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the Government did not do their duty an accusation on that score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help us.  The people on their side should follow the right course.  The Govern-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could not be blamed for the incident at Hardwar.  Here of course it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found on enquiry that proper arrangement for shipping facilities had not </w:t>
      </w:r>
      <w:r>
        <w:rPr>
          <w:rFonts w:ascii="Times" w:hAnsi="Times" w:eastAsia="Times"/>
          <w:b w:val="0"/>
          <w:i w:val="0"/>
          <w:color w:val="000000"/>
          <w:sz w:val="18"/>
        </w:rPr>
        <w:t>been made.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Chittagong, it was worse.  People had read the Government account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admission of the story as sent out by Jaminibabu.  But the people,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did not play their part as preached in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wanted to make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firm, active and fearless.  Gandhiji felt sure that if the people could rely on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qualities, the Chittagong incident could not have taken place.  If people could 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they did in the prayer, why could they not act according to its message,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asked.  Gurudev’s words were not meant for Bengal only.  Everywhere saints had </w:t>
      </w:r>
      <w:r>
        <w:rPr>
          <w:rFonts w:ascii="Times" w:hAnsi="Times" w:eastAsia="Times"/>
          <w:b w:val="0"/>
          <w:i w:val="0"/>
          <w:color w:val="000000"/>
          <w:sz w:val="18"/>
        </w:rPr>
        <w:t>preached the same message.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Englishman had sardonically asked Gandhiji if the Indians could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by harping on the theme of their slavery.  Gandhiji thought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 was true.  No good could come out of repeating the fact of dependence.  Slave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lived in eternal misery and only by working for eradicating this misery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 get swaraj.  Only criticism could not make foreigners quit.  If people realized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of satyagraha, if they practised it in life, they could get rid of this misery.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satyagraha? It was only the craving for truth inherent in man and there lay </w:t>
      </w:r>
      <w:r>
        <w:rPr>
          <w:rFonts w:ascii="Times" w:hAnsi="Times" w:eastAsia="Times"/>
          <w:b w:val="0"/>
          <w:i w:val="0"/>
          <w:color w:val="000000"/>
          <w:sz w:val="18"/>
        </w:rPr>
        <w:t>its strength.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Two women were attacked at Chittagong and for that two men were counter-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attacked.  As a result a hundred came, attacked the villagers and burnt  the hamlet.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could rest firm on truth such an incident could never happen.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learnt, Gandhiji said, that the rowdy elements were his countrymen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brothers.  If that was so he also had   some responsibility for their action </w:t>
      </w:r>
      <w:r>
        <w:rPr>
          <w:rFonts w:ascii="Times" w:hAnsi="Times" w:eastAsia="Times"/>
          <w:b w:val="0"/>
          <w:i w:val="0"/>
          <w:color w:val="000000"/>
          <w:sz w:val="18"/>
        </w:rPr>
        <w:t>and it was his duty as well to strive for the eradication of their vile instincts.  On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Jamini Bose”, 10-1-1946 and “Telegram to Nawab of </w:t>
      </w:r>
      <w:r>
        <w:rPr>
          <w:rFonts w:ascii="Times" w:hAnsi="Times" w:eastAsia="Times"/>
          <w:b w:val="0"/>
          <w:i w:val="0"/>
          <w:color w:val="000000"/>
          <w:sz w:val="18"/>
        </w:rPr>
        <w:t>Bhopal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34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side many pilgrims died at Diamond Harbour.  This latter accident occurred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 Indian people had not been successful in explaining the true significance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pilgrimage.  Pilgrimage entails pain.  It was not pilgrimage to travel by rail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steamer.  Travelling from Cape Comorin to Hardwar by a train was no pilgrimage.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been preaching this idea for a long time, and he would be doing so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future whatever the result.  He would continue with his message even if five men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responded to the call.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16-1-1946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JIVANJI D. DESAI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 me three letters of yours dated December 13, 1945, </w:t>
      </w:r>
      <w:r>
        <w:rPr>
          <w:rFonts w:ascii="Times" w:hAnsi="Times" w:eastAsia="Times"/>
          <w:b w:val="0"/>
          <w:i w:val="0"/>
          <w:color w:val="000000"/>
          <w:sz w:val="22"/>
        </w:rPr>
        <w:t>January 7, 1946, and January 11, 1946.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argue at length about another Tamil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Nor have I the time for that.  I am dictating this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early hours of the morning, and that also while racing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I have seen in English more translations than one of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 I don’t find anything wrong in it.  Our only aim in retaining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copyright can be to guard against possible misuse of the privilege.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have authorized one person, and then another public-spirited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can do a better translation comes forward,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him the permission? This is my line of reasoning. 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 and can talk at leisure. But meanwhile I will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as final and correct.  For I may decide something in haste </w:t>
      </w:r>
      <w:r>
        <w:rPr>
          <w:rFonts w:ascii="Times" w:hAnsi="Times" w:eastAsia="Times"/>
          <w:b w:val="0"/>
          <w:i w:val="0"/>
          <w:color w:val="000000"/>
          <w:sz w:val="22"/>
        </w:rPr>
        <w:t>and you may have to bear the burden, which would not be proper.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for the present to refuse permission for a Finnish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translation, for the person’s intention seems to be to make profit.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decide after I hear more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as long as the Government does not share our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publication should be resumed, I think it will be a great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embark on the venture. I think I have discussed this matter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lifting of the ban will not be enough for resuming publi-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 Discuss the matter with Mavalankar and Sardar, if he is there,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write to me.  We wish to do nothing  in haste.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Jivanji D. Desai”,13-11-1945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new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Constructive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when you say that you can afford to send,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send, a large number of copies only if a proper account of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kept and the money is regularly remitted to you.  Do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copies just now.  Two of the newspapers here published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test.  You may publish the booklet in the other languages you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full explanation about the preface, as also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price.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Kanu will write to you separately regarding the </w:t>
      </w:r>
      <w:r>
        <w:rPr>
          <w:rFonts w:ascii="Times" w:hAnsi="Times" w:eastAsia="Times"/>
          <w:b w:val="0"/>
          <w:i/>
          <w:color w:val="000000"/>
          <w:sz w:val="22"/>
        </w:rPr>
        <w:t>Bhajana-</w:t>
      </w:r>
      <w:r>
        <w:rPr>
          <w:rFonts w:ascii="Times" w:hAnsi="Times" w:eastAsia="Times"/>
          <w:b w:val="0"/>
          <w:i/>
          <w:color w:val="000000"/>
          <w:sz w:val="22"/>
        </w:rPr>
        <w:t>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Do not publish the new edition till you  get all the material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publish the translation sent by Rajendra </w:t>
      </w:r>
      <w:r>
        <w:rPr>
          <w:rFonts w:ascii="Times" w:hAnsi="Times" w:eastAsia="Times"/>
          <w:b w:val="0"/>
          <w:i w:val="0"/>
          <w:color w:val="000000"/>
          <w:sz w:val="22"/>
        </w:rPr>
        <w:t>Babu.  Discuss the matter with Kishorelal and Narahari also.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dictionary follows me wherever I go.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forgotten, either, about the foreword to the 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/>
          <w:color w:val="000000"/>
          <w:sz w:val="22"/>
        </w:rPr>
        <w:t>According to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Mahadevbhai.  I will be happy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finish it before leaving for Madras.  But all that is in God’s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rest content with the work I can do from day to day.  I cannot,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attend to all the things.  I see in this my inefficiency.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overcome it, I cannot hope to live up to 125 years.  But be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may.  If you think it fit, you may reprint </w:t>
      </w:r>
      <w:r>
        <w:rPr>
          <w:rFonts w:ascii="Times" w:hAnsi="Times" w:eastAsia="Times"/>
          <w:b w:val="0"/>
          <w:i/>
          <w:color w:val="000000"/>
          <w:sz w:val="22"/>
        </w:rPr>
        <w:t>Nation’s Voice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for adding something more to the paragraphs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cow-protection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 good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describe it as “improvement of livestock”. I agree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been left out.  We will remember the point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next edition. If the current edition is exhausted soon and any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for improvements occur to you, let me have them,      too.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here on the 19th and reaching Madras on the 21st.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will be c/o Dakshina [Bharat] Hindi Prachar Sabha,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Thyagarayanagar, Madras.  I will be in Madras  for  15  days  at  the </w:t>
      </w:r>
      <w:r>
        <w:rPr>
          <w:rFonts w:ascii="Times" w:hAnsi="Times" w:eastAsia="Times"/>
          <w:b w:val="0"/>
          <w:i w:val="0"/>
          <w:color w:val="000000"/>
          <w:sz w:val="22"/>
        </w:rPr>
        <w:t>most.  If  I  can finish  earlier,  I  will  try.  Then  on the 8th to Seva-</w:t>
      </w:r>
      <w:r>
        <w:rPr>
          <w:rFonts w:ascii="Times" w:hAnsi="Times" w:eastAsia="Times"/>
          <w:b w:val="0"/>
          <w:i w:val="0"/>
          <w:color w:val="000000"/>
          <w:sz w:val="22"/>
        </w:rPr>
        <w:t>gram.  After spending a day in Bombay, to Poona  on the 21st.</w:t>
      </w:r>
    </w:p>
    <w:p>
      <w:pPr>
        <w:autoSpaceDN w:val="0"/>
        <w:autoSpaceDE w:val="0"/>
        <w:widowControl/>
        <w:spacing w:line="220" w:lineRule="exact" w:before="66" w:after="1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78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 revised.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9962.  Also C.W. 6936.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354. TELEGRAM TO M. SATYANARAYANA</w:t>
      </w:r>
    </w:p>
    <w:p>
      <w:pPr>
        <w:autoSpaceDN w:val="0"/>
        <w:tabs>
          <w:tab w:pos="563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ATYANARAYANJI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AKSHINA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HYAGARAYANAGAR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     MUST        REACH        TWENTYFIRST.        MAKE      NO        APPOINTMENTS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       TWENTYTHIRD.         CONTINUE        YOUR        USUAL        WORK.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ASSUME        NO        SPECIAL        TRAIN        FOR        ME.</w:t>
      </w:r>
    </w:p>
    <w:p>
      <w:pPr>
        <w:autoSpaceDN w:val="0"/>
        <w:autoSpaceDE w:val="0"/>
        <w:widowControl/>
        <w:spacing w:line="266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355.  LETTER TO R. G. CASEY</w:t>
      </w:r>
    </w:p>
    <w:p>
      <w:pPr>
        <w:autoSpaceDN w:val="0"/>
        <w:autoSpaceDE w:val="0"/>
        <w:widowControl/>
        <w:spacing w:line="266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kind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 I shall have great pleasure in call-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on you, perhaps for the last time (though I shall hope not) on the </w:t>
      </w:r>
      <w:r>
        <w:rPr>
          <w:rFonts w:ascii="Times" w:hAnsi="Times" w:eastAsia="Times"/>
          <w:b w:val="0"/>
          <w:i w:val="0"/>
          <w:color w:val="000000"/>
          <w:sz w:val="22"/>
        </w:rPr>
        <w:t>18th at 7·30 p. m.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taken proper and energetic action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terrible tragedies.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salt I see that I have failed to make my </w:t>
      </w:r>
      <w:r>
        <w:rPr>
          <w:rFonts w:ascii="Times" w:hAnsi="Times" w:eastAsia="Times"/>
          <w:b w:val="0"/>
          <w:i w:val="0"/>
          <w:color w:val="000000"/>
          <w:sz w:val="22"/>
        </w:rPr>
        <w:t>point clear. But I must not inflict written argument on you. 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exigencies of the time I shall discuss the matter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on Friday.</w:t>
      </w:r>
    </w:p>
    <w:p>
      <w:pPr>
        <w:autoSpaceDN w:val="0"/>
        <w:autoSpaceDE w:val="0"/>
        <w:widowControl/>
        <w:spacing w:line="22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131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4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January 15 and 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Chittagong and Diamond Harbour;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Nawab of Bhopal </w:t>
      </w:r>
      <w:r>
        <w:rPr>
          <w:rFonts w:ascii="Times" w:hAnsi="Times" w:eastAsia="Times"/>
          <w:b w:val="0"/>
          <w:i w:val="0"/>
          <w:color w:val="000000"/>
          <w:sz w:val="18"/>
        </w:rPr>
        <w:t>and “Speech at Prayer Meeting”, 14-1-1946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C. RAJAGOPALACHARI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C.  R.,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here on 19th and reach there with a large party on 21st.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in a train the 22nd day of a month, if I can at all help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died that day and we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Parayan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day.  I must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and 2nd to private, necessary visits.  Just now I have only Sastri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mind.  Natesan wants me to go to my old home—his place.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what should be done.  The rest when we meet.  Do hope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boisterous demonstration.  Noises and undisciplined crowds </w:t>
      </w:r>
      <w:r>
        <w:rPr>
          <w:rFonts w:ascii="Times" w:hAnsi="Times" w:eastAsia="Times"/>
          <w:b w:val="0"/>
          <w:i w:val="0"/>
          <w:color w:val="000000"/>
          <w:sz w:val="22"/>
        </w:rPr>
        <w:t>get on my nerves.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expect to meet the Parliamentary Delegation on 23rd.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2115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JEHANGIR P.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JEHANGIR,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dictated in chaste Gujarati.  I am delighted.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since we want to work for Dinshawji I shall certainly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if that helps us better.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try to reach Poona before 21st February.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know that I have already sent the money. 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worried about, if at all, is that the clinic should benefit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>Till now it has catered solely to the rich.  But we shall further discuss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5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Recitation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S. Srinivasa Sastri who was 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V. S. Srinivasa Sastri”,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A. Natesan”, 12-1-1946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when we meet.  For the time being whatever you can do and </w:t>
      </w:r>
      <w:r>
        <w:rPr>
          <w:rFonts w:ascii="Times" w:hAnsi="Times" w:eastAsia="Times"/>
          <w:b w:val="0"/>
          <w:i w:val="0"/>
          <w:color w:val="000000"/>
          <w:sz w:val="22"/>
        </w:rPr>
        <w:t>get done is enough.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P.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ROTHERS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DR. N. B. KHARE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KHARE,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was delighted to see that you wrote in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and signed in Urdu.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carefully watching what you are doing and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Malaya-Burma.  And I wish that everything is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there.  What is the harm in Dr. Bidhan’s Medical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Malaya-Burma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have written about the congress.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write anything more about it.</w:t>
      </w:r>
    </w:p>
    <w:p>
      <w:pPr>
        <w:autoSpaceDN w:val="0"/>
        <w:autoSpaceDE w:val="0"/>
        <w:widowControl/>
        <w:spacing w:line="220" w:lineRule="exact" w:before="2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4871.  Courtesy: Dr. N. B.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G. RAMACHANDRA RAO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tabs>
          <w:tab w:pos="550" w:val="left"/>
          <w:tab w:pos="2030" w:val="left"/>
          <w:tab w:pos="619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RAMACHANDRA 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 I like it.  I am also glad that you have deci-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to give Manorama in marriage to a Harijan.  But your inference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atheism is not correct; or as I believe,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nastikta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astikta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get the marriage performed in the Sevagram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have the same rites followed as in the case of Tendulkar.</w:t>
      </w:r>
    </w:p>
    <w:p>
      <w:pPr>
        <w:autoSpaceDN w:val="0"/>
        <w:autoSpaceDE w:val="0"/>
        <w:widowControl/>
        <w:spacing w:line="220" w:lineRule="exact" w:before="2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G. E. B. Abell”, 8-1-1946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Atheism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Faith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priest, who will perform the ceremony under my supervision,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Harijan.  You are welcome to make any suggestion in this regard.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 Manorama is 17 years old; I think I remember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she should wait at least for two years.  If your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ceremony may be performed now and the girl might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her husband on attaining the age of 19,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postponing the marriage till she can live with her husband.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they may learn whatever more they want to learn. 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at least Hindustani in both the scripts and all the processes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right from beginning to end.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9194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LETTER TO SECRETARY, MADRAS LABOUR UNION </w:t>
      </w:r>
      <w:r>
        <w:rPr>
          <w:rFonts w:ascii="Times" w:hAnsi="Times" w:eastAsia="Times"/>
          <w:b w:val="0"/>
          <w:i/>
          <w:color w:val="000000"/>
          <w:sz w:val="24"/>
        </w:rPr>
        <w:t>FOR TEXTILE WORKERS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SECRETARY,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address no meetings.  I have neither the desire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undertake more work than I have already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realize that the days are gone when I could go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 any number of meetings.  Therefore, please excuse me.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consult Shri Satyanarayana about an appointment with me.</w:t>
      </w:r>
    </w:p>
    <w:p>
      <w:pPr>
        <w:autoSpaceDN w:val="0"/>
        <w:autoSpaceDE w:val="0"/>
        <w:widowControl/>
        <w:spacing w:line="266" w:lineRule="exact" w:before="2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EXTILE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ORKERS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361. LETTER TO AVADHNANDAN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AVADHNANDAN,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None of us could make out the first signature;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and third are all right.  I think when one’s signature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illegible, one should spell it out clearly beside or below. 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make their signatures illegible.  Why should we imitate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And if we do, we should also follow their signature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spelling out the name clearly below.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complaint is just it deserves to be considered.  But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your permission to show your letter to Satyanarayana.  I </w:t>
      </w:r>
      <w:r>
        <w:rPr>
          <w:rFonts w:ascii="Times" w:hAnsi="Times" w:eastAsia="Times"/>
          <w:b w:val="0"/>
          <w:i w:val="0"/>
          <w:color w:val="000000"/>
          <w:sz w:val="22"/>
        </w:rPr>
        <w:t>will try to find some time for a talk with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T. J. KEDAR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KEDAR,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January 12.  I was very happy. 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Sevagram on the 8th.  I shall stay there for ten </w:t>
      </w:r>
      <w:r>
        <w:rPr>
          <w:rFonts w:ascii="Times" w:hAnsi="Times" w:eastAsia="Times"/>
          <w:b w:val="0"/>
          <w:i w:val="0"/>
          <w:color w:val="000000"/>
          <w:sz w:val="22"/>
        </w:rPr>
        <w:t>days and then proceed to Poona.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J. K</w:t>
      </w:r>
      <w:r>
        <w:rPr>
          <w:rFonts w:ascii="Times" w:hAnsi="Times" w:eastAsia="Times"/>
          <w:b w:val="0"/>
          <w:i w:val="0"/>
          <w:color w:val="000000"/>
          <w:sz w:val="18"/>
        </w:rPr>
        <w:t>EDAR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SATYANARAYANA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16/17,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SATYANARAYANA,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wire was sent to you yesterday.  Did I tell you that I would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there about the 23rd? Well, I had forgotten at the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was Ba’s death anniversary.  Chi. Kanu reminded me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 have now decided to reach there on the 21st. 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M.P.s would be there on the 23rd and in order to meet them also, I </w:t>
      </w:r>
      <w:r>
        <w:rPr>
          <w:rFonts w:ascii="Times" w:hAnsi="Times" w:eastAsia="Times"/>
          <w:b w:val="0"/>
          <w:i w:val="0"/>
          <w:color w:val="000000"/>
          <w:sz w:val="22"/>
        </w:rPr>
        <w:t>must reach there a day earlier. I hope you will not be put to inconve-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nience if I come a couple of days ealier. You will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Rajkumari explained on the telephone.  I have no letter of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special train.  It would be wrong to incur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speial train.  If it is the others who are to be brought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train, why bring them two days in advance? In any case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intention you may do as you think best. That means that if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pays his own fare there will be no harm in requisitioning a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special train.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accompanied by 22 persons.  The number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by two or three.  A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their names is enclosed.  Bapa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there.  You may put him up with me.  He also wants it. 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 If the number of people increases, arrangements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put some of them up elsewhere although I would prefer all </w:t>
      </w:r>
      <w:r>
        <w:rPr>
          <w:rFonts w:ascii="Times" w:hAnsi="Times" w:eastAsia="Times"/>
          <w:b w:val="0"/>
          <w:i w:val="0"/>
          <w:color w:val="000000"/>
          <w:sz w:val="22"/>
        </w:rPr>
        <w:t>my companions being put up in one place.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which called for the wire has arrived today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above is sufficient.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1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ATYANARAYANAJI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HYAGARAYANAGAR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SPEECH AT PRAYER MEETING</w:t>
      </w:r>
    </w:p>
    <w:p>
      <w:pPr>
        <w:autoSpaceDN w:val="0"/>
        <w:autoSpaceDE w:val="0"/>
        <w:widowControl/>
        <w:spacing w:line="264" w:lineRule="exact" w:before="108" w:after="0"/>
        <w:ind w:left="48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17,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Friday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his last day at Sodepur on this occasion.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always cherished a desire to stay in this place and join them in prayer. 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been able to stay there continuously owing to his tours.  His tours had </w:t>
      </w:r>
      <w:r>
        <w:rPr>
          <w:rFonts w:ascii="Times" w:hAnsi="Times" w:eastAsia="Times"/>
          <w:b w:val="0"/>
          <w:i w:val="0"/>
          <w:color w:val="000000"/>
          <w:sz w:val="18"/>
        </w:rPr>
        <w:t>produced good results. He hoped that they would stick to the system of congre-</w:t>
      </w:r>
      <w:r>
        <w:rPr>
          <w:rFonts w:ascii="Times" w:hAnsi="Times" w:eastAsia="Times"/>
          <w:b w:val="0"/>
          <w:i w:val="0"/>
          <w:color w:val="000000"/>
          <w:sz w:val="18"/>
        </w:rPr>
        <w:t>gational prayer.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Exhorting them to sing the name of God in chorus and to keep tune with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heart, Gandhiji said that he had told them before and wanted to tell them 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were compelled to move together and to keep step in marching.  At first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element of compulsion in making them do so but gradually as they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habituated the element of compulsion passed and their movements became easier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smoother.  In their case the soldiers were made disciplined on pain of dismissal,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prayer although they were the devotees of God yet there was no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compelling them to keep or sing in chorus.  But it was for the sake of their own good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joined in prayer and if they uttered the name of God in one tune their hearts</w:t>
      </w:r>
    </w:p>
    <w:p>
      <w:pPr>
        <w:autoSpaceDN w:val="0"/>
        <w:autoSpaceDE w:val="0"/>
        <w:widowControl/>
        <w:spacing w:line="220" w:lineRule="exact" w:before="3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however, is not traceable.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January 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purified and they would get new strength in their hearts.  This would be their </w:t>
      </w:r>
      <w:r>
        <w:rPr>
          <w:rFonts w:ascii="Times" w:hAnsi="Times" w:eastAsia="Times"/>
          <w:b w:val="0"/>
          <w:i w:val="0"/>
          <w:color w:val="000000"/>
          <w:sz w:val="18"/>
        </w:rPr>
        <w:t>remuneration for becoming the devotees of God.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day’s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 said that in this song the devotee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the submission that he would offer his salutation to God in all his worldly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duties.  God was their real friend, He was their father and mother and in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everything.  Their earthly friends and relations suffered death but God was immortal.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never left them at any time. 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therefore very aptly taught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God who was their eternal friend in every sphere of their life’s activities.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song also told them to keep their inward eye open because it was through this </w:t>
      </w:r>
      <w:r>
        <w:rPr>
          <w:rFonts w:ascii="Times" w:hAnsi="Times" w:eastAsia="Times"/>
          <w:b w:val="0"/>
          <w:i w:val="0"/>
          <w:color w:val="000000"/>
          <w:sz w:val="18"/>
        </w:rPr>
        <w:t>inward eye that they were able to perceive God.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said that in the prayer song of the day they had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things which would be of great value in their everyday life.  They should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teachings of the song to heart.  After they had attended the prayer if they returned </w:t>
      </w:r>
      <w:r>
        <w:rPr>
          <w:rFonts w:ascii="Times" w:hAnsi="Times" w:eastAsia="Times"/>
          <w:b w:val="0"/>
          <w:i w:val="0"/>
          <w:color w:val="000000"/>
          <w:sz w:val="18"/>
        </w:rPr>
        <w:t>home with their hearts unchanged they would be deprived of a great thing.</w:t>
      </w:r>
    </w:p>
    <w:p>
      <w:pPr>
        <w:autoSpaceDN w:val="0"/>
        <w:autoSpaceDE w:val="0"/>
        <w:widowControl/>
        <w:spacing w:line="294" w:lineRule="exact" w:before="3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18-1-1946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AMRITA LAL CHATTERJEE</w:t>
      </w:r>
    </w:p>
    <w:p>
      <w:pPr>
        <w:autoSpaceDN w:val="0"/>
        <w:autoSpaceDE w:val="0"/>
        <w:widowControl/>
        <w:spacing w:line="264" w:lineRule="exact" w:before="108" w:after="0"/>
        <w:ind w:left="48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1946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AMRITA  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falling ill is a crime? And after falling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no treatment  is doubly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get well soon.  Your palce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Wardha.  From that also you have been cut off.  Now you can go </w:t>
      </w:r>
      <w:r>
        <w:rPr>
          <w:rFonts w:ascii="Times" w:hAnsi="Times" w:eastAsia="Times"/>
          <w:b w:val="0"/>
          <w:i w:val="0"/>
          <w:color w:val="000000"/>
          <w:sz w:val="22"/>
        </w:rPr>
        <w:t>there only after getting well.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8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10413.  Courtesy: Amrita Lal Chatterjee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DISCUSSION WITH CHITTAGONG CONGRESSMEN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1946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number of Congress leaders of Chittagong met Mahatma Gandhi at Sodepur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and had nearly an hour’s discussion with him about conditions in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1942, with particular reference to war-time economy and the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>resettlement of the evacuees.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leaders also discussed with Gandhiji the recent incident at Kasai-</w:t>
      </w:r>
      <w:r>
        <w:rPr>
          <w:rFonts w:ascii="Times" w:hAnsi="Times" w:eastAsia="Times"/>
          <w:b w:val="0"/>
          <w:i w:val="0"/>
          <w:color w:val="000000"/>
          <w:sz w:val="18"/>
        </w:rPr>
        <w:t>para.  Gandhiji told them that the question of resettlement of the evacuees had been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dysentery and had refused medical treatment.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engaging his attention for a long time.  He asked them to correspond with him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matter.  The problem could be solved if the 18-point constructive programme was </w:t>
      </w:r>
      <w:r>
        <w:rPr>
          <w:rFonts w:ascii="Times" w:hAnsi="Times" w:eastAsia="Times"/>
          <w:b w:val="0"/>
          <w:i w:val="0"/>
          <w:color w:val="000000"/>
          <w:sz w:val="18"/>
        </w:rPr>
        <w:t>fulfilled.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21-1-1946</w:t>
      </w:r>
    </w:p>
    <w:p>
      <w:pPr>
        <w:autoSpaceDN w:val="0"/>
        <w:autoSpaceDE w:val="0"/>
        <w:widowControl/>
        <w:spacing w:line="292" w:lineRule="exact" w:before="3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367. SPEECH AT PRAYER MEETING</w:t>
      </w:r>
    </w:p>
    <w:p>
      <w:pPr>
        <w:autoSpaceDN w:val="0"/>
        <w:autoSpaceDE w:val="0"/>
        <w:widowControl/>
        <w:spacing w:line="264" w:lineRule="exact" w:before="108" w:after="0"/>
        <w:ind w:left="48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1946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regretted that he was addressing the congregation for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on the present occasion and God only knew when he would be in 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 his visit to Bengal.  He had a mind to go to Chittagong and also to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Munshigunj but he could not realize his wish.  Mahatma Gandhi  observed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during my stay I could not visit the different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as I wished, still I will say that I am satisfied with what little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in Bengal. My code teaches me to be satisfied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one front out of ten I try.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Chittagong incident, Gandhiji said that there was no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finding fault with others over this issue.   They had to analyse themselves. 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remember that in always finding fault with others they themselves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be at fault.  If the habit of fault-finding became a permanent feature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 they would never be able to serve anybody.  Tulsidas in his inimitable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made it quite clear that there were no animate or inanimate objects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either totally evil or totally good.  Those two qualities more or less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noticed in everything and just like the proverbial swan they had to discard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evil of a thing and adopt the good of it for their own welfare.  He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to remember this moral sermon of the poet and conduct themselves accor-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dingly. If they concentrated only on black spots they would themselves be spotted.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for one’s own welfare it was desirable that the habit of fault-finding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up.  In China there was a pillar on which three monkeys  were carved in stone: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them was blindfolded, the second ear-logged and  the third close-mouthed.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of this illustration was ‘see no evil, hear no evil and speak no evil’.  He urged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congregation to take to heart what this  Chinese symbol taught them.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Dwelling upon the necessity of congregational prayer, Gandhiji  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on return to their homes would conduct such prayer in the company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family and children.  Theatres or cinemas they often visited, but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agencies could scarcely benefit the people to the extent the congregational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do.  He himself had been to a   famous   theatre   in  London   and  could  speak </w:t>
      </w:r>
      <w:r>
        <w:rPr>
          <w:rFonts w:ascii="Times" w:hAnsi="Times" w:eastAsia="Times"/>
          <w:b w:val="0"/>
          <w:i w:val="0"/>
          <w:color w:val="000000"/>
          <w:sz w:val="18"/>
        </w:rPr>
        <w:t>from  his  personal  experience  that  it  hardly benefited him.  Comparing the benefit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of congregational prayer with what little historical knowledge a dramatic perfor-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mance could offer, Gandhiji said that the former was many thousand times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beneficial.  What could the stage teach, he asked.  Was it of any consequence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compared with the realistic drama that the world presented? He had seen the role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hero being played on the stage.  Could Rama of his conception be played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stage? Could the tragedy on any stage be so realistic and effective as the tragedies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witnessed on the world stage? Mothers were ministering angels of homes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nursed children to life and to them he especially appealed to introduce God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divinity to their children and to introduce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>song which was full of eternal bliss.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19-1-1946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G. D. BIRLA</w:t>
      </w:r>
    </w:p>
    <w:p>
      <w:pPr>
        <w:autoSpaceDN w:val="0"/>
        <w:autoSpaceDE w:val="0"/>
        <w:widowControl/>
        <w:spacing w:line="266" w:lineRule="exact" w:before="106" w:after="0"/>
        <w:ind w:left="3190" w:right="0" w:firstLine="2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1946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has been received from Kanya Gurukul.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had better send it to you.  I do not know what exactly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8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8076. 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TELEGRAM TO SUCHETA KRIPALANI</w:t>
      </w:r>
    </w:p>
    <w:p>
      <w:pPr>
        <w:autoSpaceDN w:val="0"/>
        <w:autoSpaceDE w:val="0"/>
        <w:widowControl/>
        <w:spacing w:line="27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1946</w:t>
      </w:r>
    </w:p>
    <w:p>
      <w:pPr>
        <w:autoSpaceDN w:val="0"/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   TELEGRAM         RECEIVED.         PERSONALLY         AGAINST         YOU </w:t>
      </w:r>
      <w:r>
        <w:rPr>
          <w:rFonts w:ascii="Times" w:hAnsi="Times" w:eastAsia="Times"/>
          <w:b w:val="0"/>
          <w:i w:val="0"/>
          <w:color w:val="000000"/>
          <w:sz w:val="16"/>
        </w:rPr>
        <w:t>ENTERING        LEGISLATURE.</w:t>
      </w:r>
    </w:p>
    <w:p>
      <w:pPr>
        <w:autoSpaceDN w:val="0"/>
        <w:tabs>
          <w:tab w:pos="6030" w:val="left"/>
        </w:tabs>
        <w:autoSpaceDE w:val="0"/>
        <w:widowControl/>
        <w:spacing w:line="27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40" w:lineRule="exact" w:before="2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numeral is faded in the source.  Gandhiji left Sodepur on this date.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SUCHETA KRIPALANI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SUCHETA,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written from Allahabad is before me. 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>this after the morning prayer.  At 2·30 p.m. today, I leave for Madras.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is good.  I have written to Bapa regarding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as well as the question of representation.  I am inclined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just wait till we find a suitable Agent for a place,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work done through the centre, no problem should arise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of women Agents.  Therefore, I am of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take any kind of work from Brijkrishna.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formally appoint him an Agent.  If the idea does not appeal to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both of you I shall be ready to do as you suggest. 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policy regarding any activity that I am not conducting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>I am convinced that it is right.  Therefore, send me your own 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U.P., I am carrying on correspondence with Purnima.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decision has yet been reached. Concerning the appointments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had now arisen, viz., whether anyone contesting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the Assembly can continue to be an Agent.  We have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such cases—those of Durgabai, the sister from Calicut (I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her name), Rameshwaridevi and probably Purnima too. 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indeed be difficult, if not impossible, for those going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Assembly, to do full justice to their work as Agents.  Besides,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knowledge that their Agents are members of the Assembly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perturb the village women.  Do send me your views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 Are you coming to    Madras? Bapa is coming.  You may also </w:t>
      </w:r>
      <w:r>
        <w:rPr>
          <w:rFonts w:ascii="Times" w:hAnsi="Times" w:eastAsia="Times"/>
          <w:b w:val="0"/>
          <w:i w:val="0"/>
          <w:color w:val="000000"/>
          <w:sz w:val="22"/>
        </w:rPr>
        <w:t>come.  If you come I shall arrange for your accommodation.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UCHETA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RIPALANI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MUNNALAL G. SHAH</w:t>
      </w:r>
    </w:p>
    <w:p>
      <w:pPr>
        <w:autoSpaceDN w:val="0"/>
        <w:autoSpaceDE w:val="0"/>
        <w:widowControl/>
        <w:spacing w:line="224" w:lineRule="exact" w:before="108" w:after="0"/>
        <w:ind w:left="483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19,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am kept extremely busy.  I, therefore,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reply to one or two letters of yours.  They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special. I am glad that things have improved somewhat. 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I have realized your difficulty.  We shall be able to solve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patience. I cannot do more from here. 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incur any new expenditure.  I will see about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after    I return.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long telegram to Kanchan. I would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have sent it.  I do not understand how Balkrishna encou-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raged you to send it.  It can be described as a wire from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vevalo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understand what I mean if you know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>vevalo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know the English equivalent for </w:t>
      </w:r>
      <w:r>
        <w:rPr>
          <w:rFonts w:ascii="Times" w:hAnsi="Times" w:eastAsia="Times"/>
          <w:b w:val="0"/>
          <w:i/>
          <w:color w:val="000000"/>
          <w:sz w:val="22"/>
        </w:rPr>
        <w:t>vevalo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has some words which are untranslatable.  </w:t>
      </w:r>
      <w:r>
        <w:rPr>
          <w:rFonts w:ascii="Times" w:hAnsi="Times" w:eastAsia="Times"/>
          <w:b w:val="0"/>
          <w:i/>
          <w:color w:val="000000"/>
          <w:sz w:val="22"/>
        </w:rPr>
        <w:t>Vevala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 I am not reprimanding you at all.  This is only a joke.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gave you an opportunity to come, if you wished to.  Kanchan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now.  And if she gives up her obstinacy, this illness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much good.  I am leaving today for Madras.  It is not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 shall take Kanchan with me.  Dr. Bidhan has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X-ray taken.  If the report is good, Sushilabehn says I can take her.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not yet been permitted to walk.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 for sending Manibhai was that if such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arise again, you should be able to leave the place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Manibhai, therefore, was to get trained by you even if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>left.  But what has happened has happened.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is certain, namely, that Kanchan was looked after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care as would be bestowed on an Emperor.  And she got a </w:t>
      </w:r>
      <w:r>
        <w:rPr>
          <w:rFonts w:ascii="Times" w:hAnsi="Times" w:eastAsia="Times"/>
          <w:b w:val="0"/>
          <w:i w:val="0"/>
          <w:color w:val="000000"/>
          <w:sz w:val="22"/>
        </w:rPr>
        <w:t>doctor, too, such as only an Emperor could get.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letter from Jehangirji.  He says he will do his best.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Kanchan is accompanying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revised.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8616.  Also C.W. 7202. 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Mawkishly sentimental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A NOTE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construction of the bunds at Hooghly,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benefited the people greatly is actually a part of the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creative power should be there in all the sevaks.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8028.  Also C.W. 10517 and 10526.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Ratnamoni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373. SPEECH AT BALASORE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he had already spoken enough in Bengal and Assam and they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read the speeches in the papers.  He asked them to follow those instructions.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laid stress on the need for Harijan uplift.  He wanted caste Hindus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to live as brothers.  He also complimented them on the discipline they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shown and said that the people at Balrampur had also behaved in similar manner.</w:t>
      </w:r>
    </w:p>
    <w:p>
      <w:pPr>
        <w:autoSpaceDN w:val="0"/>
        <w:autoSpaceDE w:val="0"/>
        <w:widowControl/>
        <w:spacing w:line="294" w:lineRule="exact" w:before="3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21-1-1946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374. A THOUGHT FOR THE 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joy of life lies in divesting oneself of life’s cares.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1945</w:t>
      </w:r>
    </w:p>
    <w:p>
      <w:pPr>
        <w:autoSpaceDN w:val="0"/>
        <w:autoSpaceDE w:val="0"/>
        <w:widowControl/>
        <w:spacing w:line="260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belongs to us but we do not belong to the past.  We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present.  We are makers of the future, but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belong to the future.</w:t>
      </w:r>
    </w:p>
    <w:p>
      <w:pPr>
        <w:autoSpaceDN w:val="0"/>
        <w:autoSpaceDE w:val="0"/>
        <w:widowControl/>
        <w:spacing w:line="200" w:lineRule="exact" w:before="4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construction of a cross bund in Arambagh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irrigation purposes across the river Mundeswari by the villagers, the cost of which </w:t>
      </w:r>
      <w:r>
        <w:rPr>
          <w:rFonts w:ascii="Times" w:hAnsi="Times" w:eastAsia="Times"/>
          <w:b w:val="0"/>
          <w:i w:val="0"/>
          <w:color w:val="000000"/>
          <w:sz w:val="18"/>
        </w:rPr>
        <w:t>was met by voluntary cess.</w:t>
      </w:r>
    </w:p>
    <w:p>
      <w:pPr>
        <w:autoSpaceDN w:val="0"/>
        <w:autoSpaceDE w:val="0"/>
        <w:widowControl/>
        <w:spacing w:line="2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sleeping when his train arrived at Balasore.  However,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informed that a disciplined crowd was waiting on the platform to see him, he </w:t>
      </w:r>
      <w:r>
        <w:rPr>
          <w:rFonts w:ascii="Times" w:hAnsi="Times" w:eastAsia="Times"/>
          <w:b w:val="0"/>
          <w:i w:val="0"/>
          <w:color w:val="000000"/>
          <w:sz w:val="18"/>
        </w:rPr>
        <w:t>came to the doorway and addressed them.</w:t>
      </w:r>
    </w:p>
    <w:p>
      <w:pPr>
        <w:autoSpaceDN w:val="0"/>
        <w:autoSpaceDE w:val="0"/>
        <w:widowControl/>
        <w:spacing w:line="2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started writing “A Thought for the Day” for Anand Hingorani,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latter’s request, on November 20, 1944, and continued the practice for about 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 The thoughts for the period covered by this volume are reproduced as a single </w:t>
      </w:r>
      <w:r>
        <w:rPr>
          <w:rFonts w:ascii="Times" w:hAnsi="Times" w:eastAsia="Times"/>
          <w:b w:val="0"/>
          <w:i w:val="0"/>
          <w:color w:val="000000"/>
          <w:sz w:val="18"/>
        </w:rPr>
        <w:t>item under the last date, 19-1-1946.  The thought’s were originally   written in Hindi.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translation by Anand T. Hingorani is reproduced here with  slight alterations.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1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3,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who truly serves is a good householder.  He goes on </w:t>
      </w:r>
      <w:r>
        <w:rPr>
          <w:rFonts w:ascii="Times" w:hAnsi="Times" w:eastAsia="Times"/>
          <w:b w:val="0"/>
          <w:i w:val="0"/>
          <w:color w:val="000000"/>
          <w:sz w:val="22"/>
        </w:rPr>
        <w:t>giving without expectation of return.</w:t>
      </w:r>
    </w:p>
    <w:p>
      <w:pPr>
        <w:autoSpaceDN w:val="0"/>
        <w:autoSpaceDE w:val="0"/>
        <w:widowControl/>
        <w:spacing w:line="254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4,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fault as small as a mustard seed becomes as big as a mountain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sought to be concealed.  It can, however, be eradicated if an </w:t>
      </w:r>
      <w:r>
        <w:rPr>
          <w:rFonts w:ascii="Times" w:hAnsi="Times" w:eastAsia="Times"/>
          <w:b w:val="0"/>
          <w:i w:val="0"/>
          <w:color w:val="000000"/>
          <w:sz w:val="22"/>
        </w:rPr>
        <w:t>open confession is made.</w:t>
      </w:r>
    </w:p>
    <w:p>
      <w:pPr>
        <w:autoSpaceDN w:val="0"/>
        <w:tabs>
          <w:tab w:pos="3730" w:val="left"/>
        </w:tabs>
        <w:autoSpaceDE w:val="0"/>
        <w:widowControl/>
        <w:spacing w:line="28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Pratipada, November 5, 1945 </w:t>
      </w:r>
      <w:r>
        <w:rPr>
          <w:rFonts w:ascii="Times" w:hAnsi="Times" w:eastAsia="Times"/>
          <w:b w:val="0"/>
          <w:i w:val="0"/>
          <w:color w:val="000000"/>
          <w:sz w:val="22"/>
        </w:rPr>
        <w:t>Faith transcends reason; it is not opposed to it.</w:t>
      </w:r>
    </w:p>
    <w:p>
      <w:pPr>
        <w:autoSpaceDN w:val="0"/>
        <w:autoSpaceDE w:val="0"/>
        <w:widowControl/>
        <w:spacing w:line="260" w:lineRule="exact" w:before="1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6,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easier to cross the ocean between countries than to span the </w:t>
      </w:r>
      <w:r>
        <w:rPr>
          <w:rFonts w:ascii="Times" w:hAnsi="Times" w:eastAsia="Times"/>
          <w:b w:val="0"/>
          <w:i w:val="0"/>
          <w:color w:val="000000"/>
          <w:sz w:val="22"/>
        </w:rPr>
        <w:t>gulf between individuals or people.</w:t>
      </w:r>
    </w:p>
    <w:p>
      <w:pPr>
        <w:autoSpaceDN w:val="0"/>
        <w:autoSpaceDE w:val="0"/>
        <w:widowControl/>
        <w:spacing w:line="260" w:lineRule="exact" w:before="1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7,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man that enjoys pleasures; it is pleasures that enjoy man,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to say they consume him.</w:t>
      </w:r>
    </w:p>
    <w:p>
      <w:pPr>
        <w:autoSpaceDN w:val="0"/>
        <w:autoSpaceDE w:val="0"/>
        <w:widowControl/>
        <w:spacing w:line="262" w:lineRule="exact" w:before="1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8,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grows old with the passage of time; desire alone </w:t>
      </w:r>
      <w:r>
        <w:rPr>
          <w:rFonts w:ascii="Times" w:hAnsi="Times" w:eastAsia="Times"/>
          <w:b w:val="0"/>
          <w:i w:val="0"/>
          <w:color w:val="000000"/>
          <w:sz w:val="22"/>
        </w:rPr>
        <w:t>remains ever youthful.</w:t>
      </w:r>
    </w:p>
    <w:p>
      <w:pPr>
        <w:autoSpaceDN w:val="0"/>
        <w:tabs>
          <w:tab w:pos="4790" w:val="left"/>
        </w:tabs>
        <w:autoSpaceDE w:val="0"/>
        <w:widowControl/>
        <w:spacing w:line="280" w:lineRule="exact" w:before="0" w:after="4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9, 1945 </w:t>
      </w:r>
      <w:r>
        <w:rPr>
          <w:rFonts w:ascii="Times" w:hAnsi="Times" w:eastAsia="Times"/>
          <w:b w:val="0"/>
          <w:i w:val="0"/>
          <w:color w:val="000000"/>
          <w:sz w:val="22"/>
        </w:rPr>
        <w:t>Irregularity never goes well with non-attachment.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50" w:right="0" w:firstLine="412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November 10, 1945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who is shamed into acting correctly is not acting correctly at</w:t>
            </w:r>
          </w:p>
        </w:tc>
      </w:tr>
    </w:tbl>
    <w:p>
      <w:pPr>
        <w:autoSpaceDN w:val="0"/>
        <w:autoSpaceDE w:val="0"/>
        <w:widowControl/>
        <w:spacing w:line="254" w:lineRule="exact" w:before="2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11,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avaricious, the lustful, the wrathful and the drunkard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ten types of persons reckoned by Vidura as having no </w:t>
      </w:r>
      <w:r>
        <w:rPr>
          <w:rFonts w:ascii="Times" w:hAnsi="Times" w:eastAsia="Times"/>
          <w:b w:val="0"/>
          <w:i w:val="0"/>
          <w:color w:val="000000"/>
          <w:sz w:val="22"/>
        </w:rPr>
        <w:t>regard for religion.</w:t>
      </w:r>
    </w:p>
    <w:p>
      <w:pPr>
        <w:autoSpaceDN w:val="0"/>
        <w:autoSpaceDE w:val="0"/>
        <w:widowControl/>
        <w:spacing w:line="262" w:lineRule="exact" w:before="1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12,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should be renounced must be declined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duty even if offered free.</w:t>
      </w:r>
    </w:p>
    <w:p>
      <w:pPr>
        <w:autoSpaceDN w:val="0"/>
        <w:autoSpaceDE w:val="0"/>
        <w:widowControl/>
        <w:spacing w:line="274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13,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can put him to shame who, of his own free will,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others know nothing about it, makes a clean breast of his sin </w:t>
      </w:r>
      <w:r>
        <w:rPr>
          <w:rFonts w:ascii="Times" w:hAnsi="Times" w:eastAsia="Times"/>
          <w:b w:val="0"/>
          <w:i w:val="0"/>
          <w:color w:val="000000"/>
          <w:sz w:val="22"/>
        </w:rPr>
        <w:t>and is ashamed of it.</w:t>
      </w:r>
    </w:p>
    <w:p>
      <w:pPr>
        <w:autoSpaceDN w:val="0"/>
        <w:autoSpaceDE w:val="0"/>
        <w:widowControl/>
        <w:spacing w:line="274" w:lineRule="exact" w:before="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14,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dreamless sleep is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(meditation),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(concentration of mind) and selfless action.  (Adapted from Vinoba’s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letter).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November 15,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is impossible for a true devotee.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devotee is ever absorbed in God.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absorbed in God cannot become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>anybody or anything besides Him.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1945</w:t>
      </w:r>
    </w:p>
    <w:p>
      <w:pPr>
        <w:autoSpaceDN w:val="0"/>
        <w:autoSpaceDE w:val="0"/>
        <w:widowControl/>
        <w:spacing w:line="24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a pilgrimage is not undertaken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hearth and home.  The truth, however, is that a pilgrimage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only after a complete renunciation of hearth and </w:t>
      </w:r>
      <w:r>
        <w:rPr>
          <w:rFonts w:ascii="Times" w:hAnsi="Times" w:eastAsia="Times"/>
          <w:b w:val="0"/>
          <w:i w:val="0"/>
          <w:color w:val="000000"/>
          <w:sz w:val="22"/>
        </w:rPr>
        <w:t>home.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the gun disappears when it has been fired.  The </w:t>
      </w:r>
      <w:r>
        <w:rPr>
          <w:rFonts w:ascii="Times" w:hAnsi="Times" w:eastAsia="Times"/>
          <w:b w:val="0"/>
          <w:i w:val="0"/>
          <w:color w:val="000000"/>
          <w:sz w:val="22"/>
        </w:rPr>
        <w:t>bond of love grows ever tighter, yet is never felt as bondage.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1945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real enemies are six—lust, anger, attachment, drunken-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ness, pride and grief.  Victory over them makes it easier to conquer </w:t>
      </w:r>
      <w:r>
        <w:rPr>
          <w:rFonts w:ascii="Times" w:hAnsi="Times" w:eastAsia="Times"/>
          <w:b w:val="0"/>
          <w:i w:val="0"/>
          <w:color w:val="000000"/>
          <w:sz w:val="22"/>
        </w:rPr>
        <w:t>the rest.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1945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agrees it is folly to do evil.  But to consider evil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for gaining a worthy end must be regarded as even greater </w:t>
      </w:r>
      <w:r>
        <w:rPr>
          <w:rFonts w:ascii="Times" w:hAnsi="Times" w:eastAsia="Times"/>
          <w:b w:val="0"/>
          <w:i w:val="0"/>
          <w:color w:val="000000"/>
          <w:sz w:val="22"/>
        </w:rPr>
        <w:t>folly.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were not to undertake work which is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capacity, there would be no scope left for anxiety.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than severe punishment to compel a man to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which he does not understand.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1945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man whom I consider my brother and love him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I find that he is not my brother.  He is what he is and I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up.  Who is to blame in this ?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it, if not futile, to argue about something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thought ?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1945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done if a mad man appears before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possession of our house and stores? What is the non-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remedy? The simple answer is lovingly to let him have his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70" w:lineRule="exact" w:before="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27/December 3,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does not labour and yet eats, eats stolen food.</w:t>
      </w:r>
    </w:p>
    <w:p>
      <w:pPr>
        <w:autoSpaceDN w:val="0"/>
        <w:autoSpaceDE w:val="0"/>
        <w:widowControl/>
        <w:spacing w:line="270" w:lineRule="exact" w:before="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28/December 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eat with an easy mind so long as even a single person </w:t>
      </w:r>
      <w:r>
        <w:rPr>
          <w:rFonts w:ascii="Times" w:hAnsi="Times" w:eastAsia="Times"/>
          <w:b w:val="0"/>
          <w:i w:val="0"/>
          <w:color w:val="000000"/>
          <w:sz w:val="22"/>
        </w:rPr>
        <w:t>starves for want of work ?</w:t>
      </w:r>
    </w:p>
    <w:p>
      <w:pPr>
        <w:autoSpaceDN w:val="0"/>
        <w:autoSpaceDE w:val="0"/>
        <w:widowControl/>
        <w:spacing w:line="270" w:lineRule="exact" w:before="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29/December 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the course of every pice that finds its way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>pocket and you will learn much from such reflection.</w:t>
      </w:r>
    </w:p>
    <w:p>
      <w:pPr>
        <w:autoSpaceDN w:val="0"/>
        <w:autoSpaceDE w:val="0"/>
        <w:widowControl/>
        <w:spacing w:line="270" w:lineRule="exact" w:before="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30/December 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starving person, God will appear in the form of bread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70" w:lineRule="exact" w:before="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1/December 3, 1945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insult the naked by giving them clothes?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so that they may earn the money for clothes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</w:p>
    <w:p>
      <w:pPr>
        <w:autoSpaceDN w:val="0"/>
        <w:autoSpaceDE w:val="0"/>
        <w:widowControl/>
        <w:spacing w:line="270" w:lineRule="exact" w:before="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2/December 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to open free kitchens for those who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labour.  To provide work for them is meritorious.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does not wane but ever waxes higher and turns into 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Beauty lies not in the complexion but in Truth alone.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lives in submission to authority, it means he is </w:t>
      </w:r>
      <w:r>
        <w:rPr>
          <w:rFonts w:ascii="Times" w:hAnsi="Times" w:eastAsia="Times"/>
          <w:b w:val="0"/>
          <w:i w:val="0"/>
          <w:color w:val="000000"/>
          <w:sz w:val="22"/>
        </w:rPr>
        <w:t>paying the price of personal freedom.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1945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administration becomes so evil as to be intolerable,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sacrifices even personal freedom to offer non-violent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4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7,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Truly, there are as many religions as there are men. 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goes to the root of one’s religion, one finds that in reality </w:t>
      </w:r>
      <w:r>
        <w:rPr>
          <w:rFonts w:ascii="Times" w:hAnsi="Times" w:eastAsia="Times"/>
          <w:b w:val="0"/>
          <w:i w:val="0"/>
          <w:color w:val="000000"/>
          <w:sz w:val="22"/>
        </w:rPr>
        <w:t>is one.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40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8,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careful about the means, the end will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itself.  In other words there is no difference between means and </w:t>
      </w:r>
      <w:r>
        <w:rPr>
          <w:rFonts w:ascii="Times" w:hAnsi="Times" w:eastAsia="Times"/>
          <w:b w:val="0"/>
          <w:i w:val="0"/>
          <w:color w:val="000000"/>
          <w:sz w:val="22"/>
        </w:rPr>
        <w:t>ends.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1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9,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of error works like a broom.  The broom sweeps </w:t>
      </w:r>
      <w:r>
        <w:rPr>
          <w:rFonts w:ascii="Times" w:hAnsi="Times" w:eastAsia="Times"/>
          <w:b w:val="0"/>
          <w:i w:val="0"/>
          <w:color w:val="000000"/>
          <w:sz w:val="22"/>
        </w:rPr>
        <w:t>away filth; confession does no less.</w:t>
      </w:r>
    </w:p>
    <w:p>
      <w:pPr>
        <w:autoSpaceDN w:val="0"/>
        <w:autoSpaceDE w:val="0"/>
        <w:widowControl/>
        <w:spacing w:line="260" w:lineRule="exact" w:before="1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10,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perfect man can dispel untruth even though the untruthful </w:t>
      </w:r>
      <w:r>
        <w:rPr>
          <w:rFonts w:ascii="Times" w:hAnsi="Times" w:eastAsia="Times"/>
          <w:b w:val="0"/>
          <w:i w:val="0"/>
          <w:color w:val="000000"/>
          <w:sz w:val="22"/>
        </w:rPr>
        <w:t>be legion.</w:t>
      </w:r>
    </w:p>
    <w:p>
      <w:pPr>
        <w:autoSpaceDN w:val="0"/>
        <w:autoSpaceDE w:val="0"/>
        <w:widowControl/>
        <w:spacing w:line="260" w:lineRule="exact" w:before="1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11,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limit to violent action and it can fail. 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knows no limit and it never fails.</w:t>
      </w:r>
    </w:p>
    <w:p>
      <w:pPr>
        <w:autoSpaceDN w:val="0"/>
        <w:tabs>
          <w:tab w:pos="4670" w:val="left"/>
        </w:tabs>
        <w:autoSpaceDE w:val="0"/>
        <w:widowControl/>
        <w:spacing w:line="28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12, 1945 </w:t>
      </w:r>
      <w:r>
        <w:rPr>
          <w:rFonts w:ascii="Times" w:hAnsi="Times" w:eastAsia="Times"/>
          <w:b w:val="0"/>
          <w:i w:val="0"/>
          <w:color w:val="000000"/>
          <w:sz w:val="22"/>
        </w:rPr>
        <w:t>Faith is put to the test when the situation is most difficult.</w:t>
      </w:r>
    </w:p>
    <w:p>
      <w:pPr>
        <w:autoSpaceDN w:val="0"/>
        <w:autoSpaceDE w:val="0"/>
        <w:widowControl/>
        <w:spacing w:line="260" w:lineRule="exact" w:before="1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13,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weapon of the weak; non-violence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</w:p>
    <w:p>
      <w:pPr>
        <w:autoSpaceDN w:val="0"/>
        <w:autoSpaceDE w:val="0"/>
        <w:widowControl/>
        <w:spacing w:line="262" w:lineRule="exact" w:before="1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14,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wishes to preserve his integrity must be prepared to lose </w:t>
      </w:r>
      <w:r>
        <w:rPr>
          <w:rFonts w:ascii="Times" w:hAnsi="Times" w:eastAsia="Times"/>
          <w:b w:val="0"/>
          <w:i w:val="0"/>
          <w:color w:val="000000"/>
          <w:sz w:val="22"/>
        </w:rPr>
        <w:t>all material possessions.</w:t>
      </w:r>
    </w:p>
    <w:p>
      <w:pPr>
        <w:autoSpaceDN w:val="0"/>
        <w:autoSpaceDE w:val="0"/>
        <w:widowControl/>
        <w:spacing w:line="262" w:lineRule="exact" w:before="1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15,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religion which takes no note of this world and only harps on </w:t>
      </w:r>
      <w:r>
        <w:rPr>
          <w:rFonts w:ascii="Times" w:hAnsi="Times" w:eastAsia="Times"/>
          <w:b w:val="0"/>
          <w:i w:val="0"/>
          <w:color w:val="000000"/>
          <w:sz w:val="22"/>
        </w:rPr>
        <w:t>the one beyond, does not deserve the name.</w:t>
      </w:r>
    </w:p>
    <w:p>
      <w:pPr>
        <w:autoSpaceDN w:val="0"/>
        <w:autoSpaceDE w:val="0"/>
        <w:widowControl/>
        <w:spacing w:line="262" w:lineRule="exact" w:before="1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16,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poor by force of circumstances, cannot become poor </w:t>
      </w:r>
      <w:r>
        <w:rPr>
          <w:rFonts w:ascii="Times" w:hAnsi="Times" w:eastAsia="Times"/>
          <w:b w:val="0"/>
          <w:i w:val="0"/>
          <w:color w:val="000000"/>
          <w:sz w:val="22"/>
        </w:rPr>
        <w:t>by choice.</w:t>
      </w:r>
    </w:p>
    <w:p>
      <w:pPr>
        <w:autoSpaceDN w:val="0"/>
        <w:tabs>
          <w:tab w:pos="4670" w:val="left"/>
        </w:tabs>
        <w:autoSpaceDE w:val="0"/>
        <w:widowControl/>
        <w:spacing w:line="28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17, 1945 </w:t>
      </w:r>
      <w:r>
        <w:rPr>
          <w:rFonts w:ascii="Times" w:hAnsi="Times" w:eastAsia="Times"/>
          <w:b w:val="0"/>
          <w:i w:val="0"/>
          <w:color w:val="000000"/>
          <w:sz w:val="22"/>
        </w:rPr>
        <w:t>Chastity needs no purdah.  It needs only God’s protection.</w:t>
      </w:r>
    </w:p>
    <w:p>
      <w:pPr>
        <w:autoSpaceDN w:val="0"/>
        <w:tabs>
          <w:tab w:pos="4670" w:val="left"/>
        </w:tabs>
        <w:autoSpaceDE w:val="0"/>
        <w:widowControl/>
        <w:spacing w:line="28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18, 1945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that accrues from the performance of duty endures.</w:t>
      </w: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50" w:lineRule="exact" w:before="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19,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gold and diamonds lie buried in the bowels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they are of no use to anyone.  Man’s labour digs them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them their value.  Seen thus, it is the labourer who produces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2" w:lineRule="exact" w:before="1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20,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have the right to eat and drink, so also have I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do my work in my own way.  This is swaraj.</w:t>
      </w: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74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21,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seek to know the views of others, nor base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thereon. To think independently for oneself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fearlessness.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22,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be our protector and companion, why or whom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fear, however fierce be the storm, however deep the darkness.</w:t>
      </w: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60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23,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complete non-violence, there is complete absense of </w:t>
      </w:r>
      <w:r>
        <w:rPr>
          <w:rFonts w:ascii="Times" w:hAnsi="Times" w:eastAsia="Times"/>
          <w:b w:val="0"/>
          <w:i w:val="0"/>
          <w:color w:val="000000"/>
          <w:sz w:val="22"/>
        </w:rPr>
        <w:t>hatred.</w:t>
      </w:r>
    </w:p>
    <w:p>
      <w:pPr>
        <w:autoSpaceDN w:val="0"/>
        <w:autoSpaceDE w:val="0"/>
        <w:widowControl/>
        <w:spacing w:line="254" w:lineRule="exact" w:before="2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24,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works for the good of all, not only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 The votary of non-violence must be prepared if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lay down his life in order to secure the good of all.</w:t>
      </w:r>
    </w:p>
    <w:p>
      <w:pPr>
        <w:autoSpaceDN w:val="0"/>
        <w:autoSpaceDE w:val="0"/>
        <w:widowControl/>
        <w:spacing w:line="260" w:lineRule="exact" w:before="18" w:after="266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25,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needs a heart, not a tongue.  Without the heart, words </w:t>
      </w:r>
      <w:r>
        <w:rPr>
          <w:rFonts w:ascii="Times" w:hAnsi="Times" w:eastAsia="Times"/>
          <w:b w:val="0"/>
          <w:i w:val="0"/>
          <w:color w:val="000000"/>
          <w:sz w:val="22"/>
        </w:rPr>
        <w:t>have no meaning.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Purity asks for no external protection.</w:t>
      </w:r>
    </w:p>
    <w:p>
      <w:pPr>
        <w:sectPr>
          <w:type w:val="continuous"/>
          <w:pgSz w:w="9360" w:h="12960"/>
          <w:pgMar w:top="516" w:right="1350" w:bottom="358" w:left="1440" w:header="720" w:footer="720" w:gutter="0"/>
          <w:cols w:num="2" w:equalWidth="0">
            <w:col w:w="4358" w:space="0"/>
            <w:col w:w="2212" w:space="0"/>
          </w:cols>
          <w:docGrid w:linePitch="360"/>
        </w:sectPr>
      </w:pPr>
    </w:p>
    <w:p>
      <w:pPr>
        <w:autoSpaceDN w:val="0"/>
        <w:autoSpaceDE w:val="0"/>
        <w:widowControl/>
        <w:spacing w:line="416" w:lineRule="exact" w:before="0" w:after="8"/>
        <w:ind w:left="31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26, 1945 </w:t>
      </w:r>
      <w:r>
        <w:rPr>
          <w:rFonts w:ascii="Times" w:hAnsi="Times" w:eastAsia="Times"/>
          <w:b w:val="0"/>
          <w:i/>
          <w:color w:val="000000"/>
          <w:sz w:val="22"/>
        </w:rPr>
        <w:t>December 27, 1945</w:t>
      </w:r>
    </w:p>
    <w:p>
      <w:pPr>
        <w:sectPr>
          <w:type w:val="nextColumn"/>
          <w:pgSz w:w="9360" w:h="12960"/>
          <w:pgMar w:top="516" w:right="1350" w:bottom="358" w:left="1440" w:header="720" w:footer="720" w:gutter="0"/>
          <w:cols w:num="2" w:equalWidth="0">
            <w:col w:w="4358" w:space="0"/>
            <w:col w:w="221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greatest enemy is not the foreigner, nor anyone else. 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ourselves, that is, our desires, are our enemies,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1945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does not want to be a slave of anyone, must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>slave of God.</w:t>
      </w:r>
    </w:p>
    <w:p>
      <w:pPr>
        <w:autoSpaceDN w:val="0"/>
        <w:autoSpaceDE w:val="0"/>
        <w:widowControl/>
        <w:spacing w:line="270" w:lineRule="exact" w:before="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1945</w:t>
      </w:r>
    </w:p>
    <w:p>
      <w:pPr>
        <w:autoSpaceDN w:val="0"/>
        <w:autoSpaceDE w:val="0"/>
        <w:widowControl/>
        <w:spacing w:line="240" w:lineRule="exact" w:before="54" w:after="26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must be abjured, for the good that it may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is in appearance only, while the harm that it does is </w:t>
      </w:r>
      <w:r>
        <w:rPr>
          <w:rFonts w:ascii="Times" w:hAnsi="Times" w:eastAsia="Times"/>
          <w:b w:val="0"/>
          <w:i w:val="0"/>
          <w:color w:val="000000"/>
          <w:sz w:val="22"/>
        </w:rPr>
        <w:t>everlasting.</w:t>
      </w:r>
    </w:p>
    <w:p>
      <w:pPr>
        <w:sectPr>
          <w:type w:val="continuous"/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is the image of his thoughts.</w:t>
      </w:r>
    </w:p>
    <w:p>
      <w:pPr>
        <w:sectPr>
          <w:type w:val="continuous"/>
          <w:pgSz w:w="9360" w:h="12960"/>
          <w:pgMar w:top="516" w:right="1350" w:bottom="358" w:left="1440" w:header="720" w:footer="720" w:gutter="0"/>
          <w:cols w:num="2" w:equalWidth="0">
            <w:col w:w="4148" w:space="0"/>
            <w:col w:w="242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90"/>
        <w:ind w:left="52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December 30, 1945</w:t>
      </w:r>
    </w:p>
    <w:p>
      <w:pPr>
        <w:sectPr>
          <w:type w:val="nextColumn"/>
          <w:pgSz w:w="9360" w:h="12960"/>
          <w:pgMar w:top="516" w:right="1350" w:bottom="358" w:left="1440" w:header="720" w:footer="720" w:gutter="0"/>
          <w:cols w:num="2" w:equalWidth="0">
            <w:col w:w="4148" w:space="0"/>
            <w:col w:w="24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5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True religion knows no territorial limits.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31, 1945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a blank sheet of paper, one cannot say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obverse and which is the reverse side.  So it is with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>truth.  The one cannot exist without the other.</w:t>
      </w:r>
    </w:p>
    <w:p>
      <w:pPr>
        <w:autoSpaceDN w:val="0"/>
        <w:autoSpaceDE w:val="0"/>
        <w:widowControl/>
        <w:spacing w:line="266" w:lineRule="exact" w:before="2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2" w:lineRule="exact" w:before="2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considered deplorable if a dead man’s body were to </w:t>
      </w:r>
      <w:r>
        <w:rPr>
          <w:rFonts w:ascii="Times" w:hAnsi="Times" w:eastAsia="Times"/>
          <w:b w:val="0"/>
          <w:i w:val="0"/>
          <w:color w:val="000000"/>
          <w:sz w:val="22"/>
        </w:rPr>
        <w:t>be buried in the same pit as the carcass of an animal.  But on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reflection it would appear that out of this action arises a happy state—</w:t>
      </w:r>
      <w:r>
        <w:rPr>
          <w:rFonts w:ascii="Times" w:hAnsi="Times" w:eastAsia="Times"/>
          <w:b w:val="0"/>
          <w:i w:val="0"/>
          <w:color w:val="000000"/>
          <w:sz w:val="22"/>
        </w:rPr>
        <w:t>the unity of all life is established.</w:t>
      </w:r>
    </w:p>
    <w:p>
      <w:pPr>
        <w:autoSpaceDN w:val="0"/>
        <w:autoSpaceDE w:val="0"/>
        <w:widowControl/>
        <w:spacing w:line="276" w:lineRule="exact" w:before="1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weakness is not the real weakness.  Weakness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mind alone is the real weakness.</w:t>
      </w:r>
    </w:p>
    <w:p>
      <w:pPr>
        <w:autoSpaceDN w:val="0"/>
        <w:autoSpaceDE w:val="0"/>
        <w:widowControl/>
        <w:spacing w:line="276" w:lineRule="exact" w:before="1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people are a devoted worker’s real bank,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bank never fails.</w:t>
      </w:r>
    </w:p>
    <w:p>
      <w:pPr>
        <w:autoSpaceDN w:val="0"/>
        <w:autoSpaceDE w:val="0"/>
        <w:widowControl/>
        <w:spacing w:line="276" w:lineRule="exact" w:before="1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which does not spring from the heart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abiding.</w:t>
      </w:r>
    </w:p>
    <w:p>
      <w:pPr>
        <w:autoSpaceDN w:val="0"/>
        <w:autoSpaceDE w:val="0"/>
        <w:widowControl/>
        <w:spacing w:line="264" w:lineRule="exact" w:before="30" w:after="4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6,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fear.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who in his distress turns to God is not troubled by any </w:t>
            </w:r>
          </w:p>
        </w:tc>
      </w:tr>
    </w:tbl>
    <w:p>
      <w:pPr>
        <w:autoSpaceDN w:val="0"/>
        <w:autoSpaceDE w:val="0"/>
        <w:widowControl/>
        <w:spacing w:line="274" w:lineRule="exact" w:before="6" w:after="0"/>
        <w:ind w:left="432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Education which does not mould character is wholly worthless.</w:t>
      </w:r>
    </w:p>
    <w:p>
      <w:pPr>
        <w:autoSpaceDN w:val="0"/>
        <w:autoSpaceDE w:val="0"/>
        <w:widowControl/>
        <w:spacing w:line="262" w:lineRule="exact" w:before="32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both inner and outer cleanliness, it approaches </w:t>
      </w:r>
      <w:r>
        <w:rPr>
          <w:rFonts w:ascii="Times" w:hAnsi="Times" w:eastAsia="Times"/>
          <w:b w:val="0"/>
          <w:i w:val="0"/>
          <w:color w:val="000000"/>
          <w:sz w:val="22"/>
        </w:rPr>
        <w:t>godliness.</w:t>
      </w:r>
    </w:p>
    <w:p>
      <w:pPr>
        <w:autoSpaceDN w:val="0"/>
        <w:autoSpaceDE w:val="0"/>
        <w:widowControl/>
        <w:spacing w:line="276" w:lineRule="exact" w:before="18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man ! If thou art really free from attachment, thou hast to put </w:t>
      </w:r>
      <w:r>
        <w:rPr>
          <w:rFonts w:ascii="Times" w:hAnsi="Times" w:eastAsia="Times"/>
          <w:b w:val="0"/>
          <w:i w:val="0"/>
          <w:color w:val="000000"/>
          <w:sz w:val="22"/>
        </w:rPr>
        <w:t>up patiently with insult, abuse and even assault.</w:t>
      </w:r>
    </w:p>
    <w:p>
      <w:pPr>
        <w:autoSpaceDN w:val="0"/>
        <w:autoSpaceDE w:val="0"/>
        <w:widowControl/>
        <w:spacing w:line="276" w:lineRule="exact" w:before="18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 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matters to you the world’s praise or censure?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is your duty.</w:t>
      </w:r>
    </w:p>
    <w:p>
      <w:pPr>
        <w:autoSpaceDN w:val="0"/>
        <w:autoSpaceDE w:val="0"/>
        <w:widowControl/>
        <w:spacing w:line="276" w:lineRule="exact" w:before="1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 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brave can be forgiving.  The weak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punish; so, in their case, the question of forgiveness does not arise.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2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ARANI 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which departs from or is opposed to ethics is no </w:t>
      </w:r>
      <w:r>
        <w:rPr>
          <w:rFonts w:ascii="Times" w:hAnsi="Times" w:eastAsia="Times"/>
          <w:b w:val="0"/>
          <w:i w:val="0"/>
          <w:color w:val="000000"/>
          <w:sz w:val="22"/>
        </w:rPr>
        <w:t>good and should be renounced.</w:t>
      </w:r>
    </w:p>
    <w:p>
      <w:pPr>
        <w:autoSpaceDN w:val="0"/>
        <w:autoSpaceDE w:val="0"/>
        <w:widowControl/>
        <w:spacing w:line="272" w:lineRule="exact" w:before="22" w:after="0"/>
        <w:ind w:left="43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TEAMER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HUBRI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Man is where his mind is, not where his body is.</w:t>
      </w:r>
    </w:p>
    <w:p>
      <w:pPr>
        <w:autoSpaceDN w:val="0"/>
        <w:autoSpaceDE w:val="0"/>
        <w:widowControl/>
        <w:spacing w:line="262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That which looks for mercy from an opponent is not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2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mark of non-attachment is that the work of a person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attachment is never in arrears at the end of the day.</w:t>
      </w:r>
    </w:p>
    <w:p>
      <w:pPr>
        <w:autoSpaceDN w:val="0"/>
        <w:autoSpaceDE w:val="0"/>
        <w:widowControl/>
        <w:spacing w:line="262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without attachment should have an inexhaustible fund </w:t>
      </w:r>
      <w:r>
        <w:rPr>
          <w:rFonts w:ascii="Times" w:hAnsi="Times" w:eastAsia="Times"/>
          <w:b w:val="0"/>
          <w:i w:val="0"/>
          <w:color w:val="000000"/>
          <w:sz w:val="22"/>
        </w:rPr>
        <w:t>of patience.</w:t>
      </w:r>
    </w:p>
    <w:p>
      <w:pPr>
        <w:autoSpaceDN w:val="0"/>
        <w:autoSpaceDE w:val="0"/>
        <w:widowControl/>
        <w:spacing w:line="262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without attachment should under no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give way to anger.</w:t>
      </w:r>
    </w:p>
    <w:p>
      <w:pPr>
        <w:autoSpaceDN w:val="0"/>
        <w:autoSpaceDE w:val="0"/>
        <w:widowControl/>
        <w:spacing w:line="262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thinks in terms of ‘mine’ and ‘thine’ cannot be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attachment.</w:t>
      </w:r>
    </w:p>
    <w:p>
      <w:pPr>
        <w:autoSpaceDN w:val="0"/>
        <w:autoSpaceDE w:val="0"/>
        <w:widowControl/>
        <w:spacing w:line="274" w:lineRule="exact" w:before="20" w:after="0"/>
        <w:ind w:left="43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 non-attached person cannot own anything.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Thought for the Day</w:t>
      </w:r>
      <w:r>
        <w:rPr>
          <w:rFonts w:ascii="Times" w:hAnsi="Times" w:eastAsia="Times"/>
          <w:b w:val="0"/>
          <w:i w:val="0"/>
          <w:color w:val="000000"/>
          <w:sz w:val="18"/>
        </w:rPr>
        <w:t>, pp. 347-426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FOREWORD TO “MY MASTER GOKHALE”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appreciate Shri Jagadisan’s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invitation to contribute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by way of Preface or Foreword to his admirable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Rt. Hon’ble Sastriar’s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writings and speeches on Gokhale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as I would call him, it embarrasses me.  However strange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may appear to the reader, I have called Gokhale my political </w:t>
      </w:r>
      <w:r>
        <w:rPr>
          <w:rFonts w:ascii="Times" w:hAnsi="Times" w:eastAsia="Times"/>
          <w:b w:val="0"/>
          <w:i/>
          <w:color w:val="000000"/>
          <w:sz w:val="22"/>
        </w:rPr>
        <w:t>guru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Sastriar is a fellow-disciple. And what a disciple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an amiable usurper! I was to have the honour of being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 but I found in Sastriar a worthy usurper to whom I made a </w:t>
      </w:r>
      <w:r>
        <w:rPr>
          <w:rFonts w:ascii="Times" w:hAnsi="Times" w:eastAsia="Times"/>
          <w:b w:val="0"/>
          <w:i w:val="0"/>
          <w:color w:val="000000"/>
          <w:sz w:val="22"/>
        </w:rPr>
        <w:t>willing surrender. I could have given no satisfaction to the few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members of the society.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I had, and have, no gifts which Gok-</w:t>
      </w:r>
      <w:r>
        <w:rPr>
          <w:rFonts w:ascii="Times" w:hAnsi="Times" w:eastAsia="Times"/>
          <w:b w:val="0"/>
          <w:i w:val="0"/>
          <w:color w:val="000000"/>
          <w:sz w:val="22"/>
        </w:rPr>
        <w:t>hale had and Sastriar has in luxurious abundance.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that however great may be my attempt at impar-tiality,I </w:t>
      </w:r>
      <w:r>
        <w:rPr>
          <w:rFonts w:ascii="Times" w:hAnsi="Times" w:eastAsia="Times"/>
          <w:b w:val="0"/>
          <w:i w:val="0"/>
          <w:color w:val="000000"/>
          <w:sz w:val="22"/>
        </w:rPr>
        <w:t>must fail to satisfy the critical reader. Fellow-admirers need no pass-</w:t>
      </w:r>
      <w:r>
        <w:rPr>
          <w:rFonts w:ascii="Times" w:hAnsi="Times" w:eastAsia="Times"/>
          <w:b w:val="0"/>
          <w:i w:val="0"/>
          <w:color w:val="000000"/>
          <w:sz w:val="22"/>
        </w:rPr>
        <w:t>port from me. And of whom was I to write? As I began to read Jaga-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disan’s selection, I did not know whether Gok-hale absorbed my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or Sastriar.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would close these hasty and rambling remarks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the critical reader against his or her trying the ques-tionable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discovering in these pages an echo of his or her own views.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enough to find in them the transparent sincerity and patrio-</w:t>
      </w:r>
      <w:r>
        <w:rPr>
          <w:rFonts w:ascii="Times" w:hAnsi="Times" w:eastAsia="Times"/>
          <w:b w:val="0"/>
          <w:i w:val="0"/>
          <w:color w:val="000000"/>
          <w:sz w:val="22"/>
        </w:rPr>
        <w:t>tism of the writer or, shall I say, the biographer and the master.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Master Gokhale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going to Madras to inaugurate the Silver Jubilee celebrations of </w:t>
      </w:r>
      <w:r>
        <w:rPr>
          <w:rFonts w:ascii="Times" w:hAnsi="Times" w:eastAsia="Times"/>
          <w:b w:val="0"/>
          <w:i w:val="0"/>
          <w:color w:val="000000"/>
          <w:sz w:val="18"/>
        </w:rPr>
        <w:t>the Dakshina Bharat Hindu Prachar Sabha.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N. Jagadisan’s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 Sastri’s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presumably, is to Gandhiji’s joining the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founded by Gokhale in 1905; Gokhale was keen on it.  But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difference of opinion among some `members: vide “An Autobiography”, sub-title</w:t>
      </w:r>
      <w:r>
        <w:rPr>
          <w:rFonts w:ascii="Times" w:hAnsi="Times" w:eastAsia="Times"/>
          <w:b w:val="0"/>
          <w:i w:val="0"/>
          <w:color w:val="000000"/>
          <w:sz w:val="18"/>
        </w:rPr>
        <w:t>“With Gokhale in Poona” and “An Autobiography”, sub- title “Kumbha Mela”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8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376. FOREWORD TO “THE GOSPEL OF SELFLESS ACTION </w:t>
      </w:r>
      <w:r>
        <w:rPr>
          <w:rFonts w:ascii="Times" w:hAnsi="Times" w:eastAsia="Times"/>
          <w:b w:val="0"/>
          <w:i/>
          <w:color w:val="000000"/>
          <w:sz w:val="24"/>
        </w:rPr>
        <w:t>OR THE ‘GITA’ ACCORDING TO GANDHI”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pages by Mahadev Desai are an ambitious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ject. It represents his unremitting labours during his prison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1933-’34. Every page is evidence of his scholarship and exhaustive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all he could lay hands upon regarding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poetically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Song Celestial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late Sir Edwin Arnold.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cause of this labour of love was my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divine book as I understood it. In trying to give a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meaning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he found himself writing an original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mentary on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might have been published during his lifetime,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made time to go through the manuscripit.  I read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with him, but exigencies of my work had to interrupt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Then followed the imprisonment of August 1942, and his </w:t>
      </w:r>
      <w:r>
        <w:rPr>
          <w:rFonts w:ascii="Times" w:hAnsi="Times" w:eastAsia="Times"/>
          <w:b w:val="0"/>
          <w:i w:val="0"/>
          <w:color w:val="000000"/>
          <w:sz w:val="22"/>
        </w:rPr>
        <w:t>sudden death within six days of our imprisonment. All of his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friends decided to give his reverent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 He had copies typed for his English friends who were im-</w:t>
      </w:r>
      <w:r>
        <w:rPr>
          <w:rFonts w:ascii="Times" w:hAnsi="Times" w:eastAsia="Times"/>
          <w:b w:val="0"/>
          <w:i w:val="0"/>
          <w:color w:val="000000"/>
          <w:sz w:val="22"/>
        </w:rPr>
        <w:t>patient to see the commentary in print. And Pyarelal, who was colla-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borator with Mahadev Desai for many years, went through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manscript and undertook to perform the difficult task of proof-</w:t>
      </w:r>
      <w:r>
        <w:rPr>
          <w:rFonts w:ascii="Times" w:hAnsi="Times" w:eastAsia="Times"/>
          <w:b w:val="0"/>
          <w:i w:val="0"/>
          <w:color w:val="000000"/>
          <w:sz w:val="22"/>
        </w:rPr>
        <w:t>reading. Hence this publication.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I do not pretend to any scholarship.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myself with showing the genesis of Mahadev Desai’s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translation part of the volume is concerened,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vouch for its accuracy. He has carried out the meaning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translation.  I may add, too, that Pyarelal has interfered with the origi-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 only and in rare cases where it was considered to be essential,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which Mahadev Desai would, in my opinion, have gladly </w:t>
      </w:r>
      <w:r>
        <w:rPr>
          <w:rFonts w:ascii="Times" w:hAnsi="Times" w:eastAsia="Times"/>
          <w:b w:val="0"/>
          <w:i w:val="0"/>
          <w:color w:val="000000"/>
          <w:sz w:val="22"/>
        </w:rPr>
        <w:t>accepted, had he been alive.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5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RAIN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January 20, 1946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Gospel of Selfless Action or The Gita According to Gandhi</w:t>
      </w:r>
    </w:p>
    <w:p>
      <w:pPr>
        <w:autoSpaceDN w:val="0"/>
        <w:autoSpaceDE w:val="0"/>
        <w:widowControl/>
        <w:spacing w:line="220" w:lineRule="exact" w:before="1122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“Anasaktiyoga”, sub-title “The Message of the Gita”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passed away on August 15, 1942.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WHAT EXHIBITION SHOULD BE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session is likely to be held within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The question, therefore, arises as to what sort of an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put up from the villagers’ point of view. It is only the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view-point which can be valid for India, if we desire and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have not only to survive but also to become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rich. If this is true, there can be no place for city articles and pomp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show.  There should be no need for the entertainments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in cities. Under no circumstances, should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degenerate into cheap entertainment or a means for earning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instrument of advertisment for business men. Nothing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sold there, not even </w:t>
      </w:r>
      <w:r>
        <w:rPr>
          <w:rFonts w:ascii="Times" w:hAnsi="Times" w:eastAsia="Times"/>
          <w:b w:val="0"/>
          <w:i/>
          <w:color w:val="000000"/>
          <w:sz w:val="22"/>
        </w:rPr>
        <w:t>khadi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products of village industries.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should be educative, and it should be intersting too.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 organized that a villager after returning home,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feel the necessity of learning some sort of industry or craft.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somebody who can point out the shortcomings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of India and someone who can explain the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getting rid of them. There should be someone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>show how far we have progressed since the beginning of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village uplift. There should be somebody who can explain </w:t>
      </w:r>
      <w:r>
        <w:rPr>
          <w:rFonts w:ascii="Times" w:hAnsi="Times" w:eastAsia="Times"/>
          <w:b w:val="0"/>
          <w:i w:val="0"/>
          <w:color w:val="000000"/>
          <w:sz w:val="22"/>
        </w:rPr>
        <w:t>how this exhibition helps in making village life aesthetically satis-</w:t>
      </w:r>
      <w:r>
        <w:rPr>
          <w:rFonts w:ascii="Times" w:hAnsi="Times" w:eastAsia="Times"/>
          <w:b w:val="0"/>
          <w:i w:val="0"/>
          <w:color w:val="000000"/>
          <w:sz w:val="22"/>
        </w:rPr>
        <w:t>fying.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consider what should be the form of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fulfil these conditions: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two models of the village—one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as it is today and the other, the improved one.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improved village will be clean.  The cleanliness will be  seen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houses, the roads, the surroundings and the fields.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 of the cattle will also be better. Maps, pictures and books should </w:t>
      </w:r>
      <w:r>
        <w:rPr>
          <w:rFonts w:ascii="Times" w:hAnsi="Times" w:eastAsia="Times"/>
          <w:b w:val="0"/>
          <w:i w:val="0"/>
          <w:color w:val="000000"/>
          <w:sz w:val="22"/>
        </w:rPr>
        <w:t>show how particular occupations can help in increasing the villagers’</w:t>
      </w:r>
      <w:r>
        <w:rPr>
          <w:rFonts w:ascii="Times" w:hAnsi="Times" w:eastAsia="Times"/>
          <w:b w:val="0"/>
          <w:i w:val="0"/>
          <w:color w:val="000000"/>
          <w:sz w:val="22"/>
        </w:rPr>
        <w:t>income.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details should be displayed about how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should work, where the tools for them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>and how they are manufactured. All the crafts should be demons-</w:t>
      </w:r>
      <w:r>
        <w:rPr>
          <w:rFonts w:ascii="Times" w:hAnsi="Times" w:eastAsia="Times"/>
          <w:b w:val="0"/>
          <w:i w:val="0"/>
          <w:color w:val="000000"/>
          <w:sz w:val="22"/>
        </w:rPr>
        <w:t>trated. At the same time the following items should be shown: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Ideal diet for the villagers;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the competition between machine industry and handicrafts;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a practical demonstration of animal husbandry;</w:t>
      </w:r>
    </w:p>
    <w:p>
      <w:pPr>
        <w:autoSpaceDN w:val="0"/>
        <w:autoSpaceDE w:val="0"/>
        <w:widowControl/>
        <w:spacing w:line="294" w:lineRule="exact" w:before="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a model for latrines;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art section;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(f) organic manure </w:t>
      </w:r>
      <w:r>
        <w:rPr>
          <w:rFonts w:ascii="Times" w:hAnsi="Times" w:eastAsia="Times"/>
          <w:b w:val="0"/>
          <w:i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chemical fertilizers;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(g) use of hides and bones of animals;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(h) village music, musical instruments and village dramas;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village games, gymnasium and exercises;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(j) Nayee Talim;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(k) village medicines;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Bearing in mind the policy stated at the outset, whatever addi-</w:t>
      </w:r>
      <w:r>
        <w:rPr>
          <w:rFonts w:ascii="Times" w:hAnsi="Times" w:eastAsia="Times"/>
          <w:b w:val="0"/>
          <w:i w:val="0"/>
          <w:color w:val="000000"/>
          <w:sz w:val="22"/>
        </w:rPr>
        <w:t>tional items can be exhibited should be there.</w:t>
      </w:r>
    </w:p>
    <w:p>
      <w:pPr>
        <w:autoSpaceDN w:val="0"/>
        <w:autoSpaceDE w:val="0"/>
        <w:widowControl/>
        <w:spacing w:line="26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stated is only illustrative. I have deliberately omitted </w:t>
      </w:r>
      <w:r>
        <w:rPr>
          <w:rFonts w:ascii="Times" w:hAnsi="Times" w:eastAsia="Times"/>
          <w:b w:val="0"/>
          <w:i w:val="0"/>
          <w:color w:val="000000"/>
          <w:sz w:val="22"/>
        </w:rPr>
        <w:t>all those village industries which are connected with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Without these industries the exhibition should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worthless.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RAIN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ADRAS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January 20, 1946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Khadi Jagat, February 1946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SPEECH AT CUTTACK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independence was not an easy thing to win or was it a drama.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was essential in the national life of the country and, if they got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asked, how could they maintain it without discipline.  He was very much impressed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discipline of people in place like Balasore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Bhadrak and was expecting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of higher order in Cuttack, this being the capital of the Province.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Thankkar Bapa had asked him to break journey in Orrisa. He regretted very much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break journey. But he had Orissa always in his heart.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cut him to the quick, he said, that Orissa, which he had loved so fondly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through which he had made his Harijan pilgrimage on foot,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belie his </w:t>
      </w:r>
      <w:r>
        <w:rPr>
          <w:rFonts w:ascii="Times" w:hAnsi="Times" w:eastAsia="Times"/>
          <w:b w:val="0"/>
          <w:i w:val="0"/>
          <w:color w:val="000000"/>
          <w:sz w:val="18"/>
        </w:rPr>
        <w:t>expectations. Was this their non-violence or did they imagine  that freedom would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Balasore”, 19-1-1946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Accoding to report in Amrita Bazar Patrika, when the train slowed down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Cuttack around midnight, some people climbed the footboards, and Gandhiji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sit down in an orderly manner: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extracted from Pyarelal’s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May 1934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won or kept through indiscipline and hooliganism? They were living in a fool’s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paradise, if they did. Was it not ridiculous to pit indiscipline and hooliganism against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atom bomb which was the ultimate of  brute force? It was time that they made up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mind as to their choice between the two paths. They were at liberty to scrap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violence, if they felt that it was a played-out force. But, if they were thinking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while they professed non-violence, they would be guilty of deception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fraud upon themselves and the world. He remarked: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your cheers of welcome, nor money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stoppages. But I want you to purge yourselves of the lie in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please me more than your gifts; the noises never will, and </w:t>
      </w:r>
      <w:r>
        <w:rPr>
          <w:rFonts w:ascii="Times" w:hAnsi="Times" w:eastAsia="Times"/>
          <w:b w:val="0"/>
          <w:i w:val="0"/>
          <w:color w:val="000000"/>
          <w:sz w:val="22"/>
        </w:rPr>
        <w:t>never have.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21-1-1946;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24-2-1946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379. SPEECH AT BERHAMPUR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Junuary 20,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early hours I meet you, and I am glad. I am sorry,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stay with you even for a day in Orrisa.  You will excuse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not like before. After fifty years of age one’s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weakens. That is God’s will. At Bhadrak and Balasore the crowds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disciplined.  So I thought it was better that I stop at Cuttack.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programme, no stoppage at Cuttack of the special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arranged. In Cuttack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mob was unruly.  It was about 1.30 a.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such a time one should not be disturbed in his sleep and that too an </w:t>
      </w:r>
      <w:r>
        <w:rPr>
          <w:rFonts w:ascii="Times" w:hAnsi="Times" w:eastAsia="Times"/>
          <w:b w:val="0"/>
          <w:i w:val="0"/>
          <w:color w:val="000000"/>
          <w:sz w:val="22"/>
        </w:rPr>
        <w:t>old man like myself.  They afterwards became orderly.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sitting calmly. My prayer is, not only at your place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places, that it should be so. Through unruliness we cannot win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all know me and I know you.  I am not new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on constructive work. You should take to </w:t>
      </w:r>
      <w:r>
        <w:rPr>
          <w:rFonts w:ascii="Times" w:hAnsi="Times" w:eastAsia="Times"/>
          <w:b w:val="0"/>
          <w:i/>
          <w:color w:val="000000"/>
          <w:sz w:val="22"/>
        </w:rPr>
        <w:t>khadi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removal of untouchability earnestly. You have not yet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the Harijan problem The problems are the same in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agreed to come to you so early in the morning because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Orissa will show the lead in these matters. I know the British will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said: “At a reception organized by the Utkal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Berhampur railway station . . .  at 4 a. m. . . . Gandhiji was received . . 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Harekrushna Mahtab and Viswanath Das and conducted to a dais in the open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to the platform.” Gandhiji’s speech was rendered into Oriya by Herekrushna </w:t>
      </w:r>
      <w:r>
        <w:rPr>
          <w:rFonts w:ascii="Times" w:hAnsi="Times" w:eastAsia="Times"/>
          <w:b w:val="0"/>
          <w:i w:val="0"/>
          <w:color w:val="000000"/>
          <w:sz w:val="18"/>
        </w:rPr>
        <w:t>Mahtab.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the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India tomorrow. If they go, not out of your strength, of what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to us? If you think you can make the British leave the country by </w:t>
      </w:r>
      <w:r>
        <w:rPr>
          <w:rFonts w:ascii="Times" w:hAnsi="Times" w:eastAsia="Times"/>
          <w:b w:val="0"/>
          <w:i w:val="0"/>
          <w:color w:val="000000"/>
          <w:sz w:val="22"/>
        </w:rPr>
        <w:t>empty shows, you are not correct. I have no doubt that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 alone we can achieve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thanked the people for the purse presented for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and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time enough, I would have collected from each one of </w:t>
      </w:r>
      <w:r>
        <w:rPr>
          <w:rFonts w:ascii="Times" w:hAnsi="Times" w:eastAsia="Times"/>
          <w:b w:val="0"/>
          <w:i w:val="0"/>
          <w:color w:val="000000"/>
          <w:sz w:val="22"/>
        </w:rPr>
        <w:t>you money for the fund.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Concluding, Gandhiji said, what had happened at Cuttack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behaving in an unruly manner) distressed him, but the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people behaved in Berhampur amply consoled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SPEECH AT PUBLIC MEETING, VISAKHAPATNAM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1946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whether (1) they had removed untouchability, (2)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communal unity, and (3) they had realized that Adivasis (hill tribes)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share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said, they were all of Hindustan, drinking the same water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breathing the same air. So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be of the Hindus, the Muslims, the Christians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others of India.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necessity of keeping themselves disciplined and peaceful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meetings, Mahatma Gandhi said that even if one crore people congregated 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there should be no disturbance. Then only could  they claim to be organized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disciplined; If even the few people that gathered at a public meeting, compared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forty crores of India, could  not keep themselves in order, he asked, how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Even   supposing  they  got 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they  would  lose  it,  if  they 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diciplined and orderly in their behaviour. Gandhiji said that without doubt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come but their preparedness must be shown my proper discipline.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collect funds but to test at first hand how far people were ready for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18"/>
        </w:rPr>
        <w:t>self-discipline.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report in Amrita Bazar Patrika, 21-1-1946, “Gandhiji’s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followed by Ramdhun led by Kanu Gandhi and joined in chorus by the entire </w:t>
      </w:r>
      <w:r>
        <w:rPr>
          <w:rFonts w:ascii="Times" w:hAnsi="Times" w:eastAsia="Times"/>
          <w:b w:val="0"/>
          <w:i w:val="0"/>
          <w:color w:val="000000"/>
          <w:sz w:val="18"/>
        </w:rPr>
        <w:t>audience.”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called Vizagapatam. The meeting was held at the Indian Institute.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said: “Mahatma Gandhiji’s special train arrived at Waltair at 11.05 a. m. 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Viswanatham, Mahatmaji walked briskly the distance of two furlongs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place. Purses were presented there for the Harijan and Hindi </w:t>
      </w:r>
      <w:r>
        <w:rPr>
          <w:rFonts w:ascii="Times" w:hAnsi="Times" w:eastAsia="Times"/>
          <w:b w:val="0"/>
          <w:i/>
          <w:color w:val="000000"/>
          <w:sz w:val="18"/>
        </w:rPr>
        <w:t>prachar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funds.”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next touched upon the lingua franca of India and said, everyone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at present on his way to Madras to preside over the Dakshina Bharat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Prachar Sabha celebrations. Two or three Andhra ladies were travelling with him,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spoke in Hindustani, they could not understand. They should all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Hindustani. Gandhiji asked: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to know the language that is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of India or English?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devoting his services to all in India. When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he asked, which would be preferable—whether his (Gaandhiji’s) learning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 of India or a small proportion still not knowing Hindustani learning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for following his advice. Hindustani was a sweet language, easy to learn,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been adopted as the mother tongue of 33 crores of people. So he belived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should all take up the subject and learn Hindustani.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 Gandhi said,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cannot be retained if it came as if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magic. They all proclaimed, they would get their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through non-violence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truth. That being so, they should not behave otherwise and cheat the world. Since 25 </w:t>
      </w:r>
      <w:r>
        <w:rPr>
          <w:rFonts w:ascii="Times" w:hAnsi="Times" w:eastAsia="Times"/>
          <w:b w:val="0"/>
          <w:i w:val="0"/>
          <w:color w:val="000000"/>
          <w:sz w:val="18"/>
        </w:rPr>
        <w:t>years they had been proclaiming that they would win indepedence by truth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 On that account, the whole world had placed India on a high place.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in 1920 they had announced that they would win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violent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later had won it, they would have lost it by now. Gandhiji wanted them to take a </w:t>
      </w:r>
      <w:r>
        <w:rPr>
          <w:rFonts w:ascii="Times" w:hAnsi="Times" w:eastAsia="Times"/>
          <w:b w:val="0"/>
          <w:i w:val="0"/>
          <w:color w:val="000000"/>
          <w:sz w:val="18"/>
        </w:rPr>
        <w:t>pledge to win swaraj by means of truth and non-violence.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Gandhijj said that he was glad to have noticed that the crowd had </w:t>
      </w:r>
      <w:r>
        <w:rPr>
          <w:rFonts w:ascii="Times" w:hAnsi="Times" w:eastAsia="Times"/>
          <w:b w:val="0"/>
          <w:i w:val="0"/>
          <w:color w:val="000000"/>
          <w:sz w:val="18"/>
        </w:rPr>
        <w:t>remained peaceful.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22-1-1946</w:t>
      </w:r>
    </w:p>
    <w:p>
      <w:pPr>
        <w:autoSpaceDN w:val="0"/>
        <w:autoSpaceDE w:val="0"/>
        <w:widowControl/>
        <w:spacing w:line="292" w:lineRule="exact" w:before="310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ADVICE TO CONGRESSMEN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Junuary 20,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you should give up English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If you want to tell me anything, tell it in Hindustani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Telugu. You may know English but it is not necessary you should use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 that at Dusi Station, Gandhiji spoke to “Congressmen who </w:t>
      </w:r>
      <w:r>
        <w:rPr>
          <w:rFonts w:ascii="Times" w:hAnsi="Times" w:eastAsia="Times"/>
          <w:b w:val="0"/>
          <w:i w:val="0"/>
          <w:color w:val="000000"/>
          <w:sz w:val="18"/>
        </w:rPr>
        <w:t>wanted to read out an address in English”.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382. MESSAGE TO ANDHRAS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1926</w:t>
      </w:r>
    </w:p>
    <w:p>
      <w:pPr>
        <w:autoSpaceDN w:val="0"/>
        <w:autoSpaceDE w:val="0"/>
        <w:widowControl/>
        <w:spacing w:line="26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observing silence as tomorrow is Monday.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visit Andhra. I am sorry, I could not spend longer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Andhra. I request you to excuse me as I am old. If only you work my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programme, that is more than seeing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10583. Courtesy: Government of Andhra Pradesh</w:t>
      </w:r>
    </w:p>
    <w:p>
      <w:pPr>
        <w:autoSpaceDN w:val="0"/>
        <w:autoSpaceDE w:val="0"/>
        <w:widowControl/>
        <w:spacing w:line="320" w:lineRule="exact" w:before="338" w:after="0"/>
        <w:ind w:left="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383. FOREWORD TO “HINDUSTANI-GUJARATI KOSHA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second edition of the Hindustani-Gujarati diction-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ary. I have not seen any other dictionary of this type in Gujarati.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giving the words both in Devanagari and Urdu 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a new venture. If the necessity of knowing both the 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speaking both Hindi and Urdu is accepted, a dictionary like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 great necessity.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dictionary is not to be used in the same way as other </w:t>
      </w:r>
      <w:r>
        <w:rPr>
          <w:rFonts w:ascii="Times" w:hAnsi="Times" w:eastAsia="Times"/>
          <w:b w:val="0"/>
          <w:i w:val="0"/>
          <w:color w:val="000000"/>
          <w:sz w:val="22"/>
        </w:rPr>
        <w:t>dictionaries are used. If the student of Hindustani consults it fre-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quently, his knowledge of both the scripts and of words from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the language is bound to increase. Another way of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dictionary properly is that, if any mistakes are found in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should note them, as also words which he does not find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the lists to the Editor from time to time. The Editor may </w:t>
      </w:r>
      <w:r>
        <w:rPr>
          <w:rFonts w:ascii="Times" w:hAnsi="Times" w:eastAsia="Times"/>
          <w:b w:val="0"/>
          <w:i w:val="0"/>
          <w:color w:val="000000"/>
          <w:sz w:val="22"/>
        </w:rPr>
        <w:t>make appropriate use of the suggestions when preparing a new 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tion; or the addition’s if supplied as addenda, may enable the owner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dictionary to use it at nominal cost, as if it was a revised edition.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addenda can also be sent as a supplement to everyone having the </w:t>
      </w:r>
    </w:p>
    <w:p>
      <w:pPr>
        <w:autoSpaceDN w:val="0"/>
        <w:autoSpaceDE w:val="0"/>
        <w:widowControl/>
        <w:spacing w:line="220" w:lineRule="exact" w:before="50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Andhra Pradesh Government Papers, “the special train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Ellore Station at 10.30 p. m., and stopped for fifteen minutes. About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persons including many ladies had assembled on the platform. Gandhiji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speak . . . but gave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stepping out on a table placed on the platform.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message to Andhras was transmitted through loud-speaker . . .” A similar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given to people the next morning at Vijayawada, when Gandhiji received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By Maganbhai Prabhudas Desai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original edition.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people of Gujarat will welcome this venture.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Hindustani-Gujarati Kosha</w:t>
      </w:r>
    </w:p>
    <w:p>
      <w:pPr>
        <w:autoSpaceDN w:val="0"/>
        <w:autoSpaceDE w:val="0"/>
        <w:widowControl/>
        <w:spacing w:line="292" w:lineRule="exact" w:before="2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SPEECH AT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1926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them to maintain silence and preserve order. He said that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one of them kept perfectly quiet, the vast crowd may not hear him, and he </w:t>
      </w:r>
      <w:r>
        <w:rPr>
          <w:rFonts w:ascii="Times" w:hAnsi="Times" w:eastAsia="Times"/>
          <w:b w:val="0"/>
          <w:i w:val="0"/>
          <w:color w:val="000000"/>
          <w:sz w:val="18"/>
        </w:rPr>
        <w:t>wanted every one of them to hear him.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again the crowd shouted “</w:t>
      </w:r>
      <w:r>
        <w:rPr>
          <w:rFonts w:ascii="Times" w:hAnsi="Times" w:eastAsia="Times"/>
          <w:b w:val="0"/>
          <w:i/>
          <w:color w:val="000000"/>
          <w:sz w:val="18"/>
        </w:rPr>
        <w:t>Mahatma Gandhi ki Jai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Gandhiji. . . said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expect that you, citizens of Madras, would be so undis-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ciplined. How can I come in your midst again, if you do not conduct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a disciplined manner?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Gandhiji called for the singing of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the whole gathering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up the refrain. . . . He followed the singing of the crowd with eyes closed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tune with the song.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terminated after five minutes. . . 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have seen me. I want every one of you to go home </w:t>
      </w:r>
      <w:r>
        <w:rPr>
          <w:rFonts w:ascii="Times" w:hAnsi="Times" w:eastAsia="Times"/>
          <w:b w:val="0"/>
          <w:i w:val="0"/>
          <w:color w:val="000000"/>
          <w:sz w:val="22"/>
        </w:rPr>
        <w:t>quietly and leave me to my work.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crowd, however, was not satisfied . . . They kept shouting, “Lights,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lights; we want to see him.” The electrical staff . . . projected a lamp . . . on the dais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. . . Gandhiji stood in the full blaze of the light . . . for a full minute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pleaded with the crowd . . 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travelling a long distance. I have not even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taken food. There is any amount of work waiting for me. Do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me to stay here all night to be with you?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crowd in a chorus shouted, “No, no; we won’t detain you.” Gandhiji said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let me go. But you must first of all go home quietly.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my request to you. Are you prepared to do so?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“Yes”, came the unanimous answer followed by a shout in Tamil “</w:t>
      </w:r>
      <w:r>
        <w:rPr>
          <w:rFonts w:ascii="Times" w:hAnsi="Times" w:eastAsia="Times"/>
          <w:b w:val="0"/>
          <w:i/>
          <w:color w:val="000000"/>
          <w:sz w:val="18"/>
        </w:rPr>
        <w:t>pogirom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220" w:lineRule="exact" w:before="2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 that Gandhiji, who had alighted at Ambattur at 4.15 p.m.,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in a car to the bungalow adjacent to the Hindi Prachar Sabha, where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people had collected but refused to disperse without seeing Gandhiji. </w:t>
      </w:r>
      <w:r>
        <w:rPr>
          <w:rFonts w:ascii="Times" w:hAnsi="Times" w:eastAsia="Times"/>
          <w:b w:val="0"/>
          <w:i w:val="0"/>
          <w:color w:val="000000"/>
          <w:sz w:val="18"/>
        </w:rPr>
        <w:t>When he came out at about 7 p. m., they shouted “</w:t>
      </w:r>
      <w:r>
        <w:rPr>
          <w:rFonts w:ascii="Times" w:hAnsi="Times" w:eastAsia="Times"/>
          <w:b w:val="0"/>
          <w:i/>
          <w:color w:val="000000"/>
          <w:sz w:val="18"/>
        </w:rPr>
        <w:t>Gandhijiki Jai”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a warning finger, they became quiet. The Hindustani speech was rendered into </w:t>
      </w:r>
      <w:r>
        <w:rPr>
          <w:rFonts w:ascii="Times" w:hAnsi="Times" w:eastAsia="Times"/>
          <w:b w:val="0"/>
          <w:i w:val="0"/>
          <w:color w:val="000000"/>
          <w:sz w:val="18"/>
        </w:rPr>
        <w:t>Tamil by Bhashyam.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Meaning “We shall go.”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Good, go, all of you. Do you now give me leave to go?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crowd shouted “Yes”, and Gandhiji then slowly descended . . . and walked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to his residence.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22-1-1926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TALK WITH INDONESIAN SAILORS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6" w:lineRule="exact" w:before="126" w:after="0"/>
        <w:ind w:left="4070" w:right="0" w:firstLine="1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21,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Indian sympathy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had already, as was shown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of the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Indonesia and the     far  East.   As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use  of  Indian  troops  against  them,  it  was  as  much  India’s and Britain’s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shame as their misfortune. It could be ended only by India gaining her independence,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be the forerunner of the emancipation of all the suppressed and exploited </w:t>
      </w:r>
      <w:r>
        <w:rPr>
          <w:rFonts w:ascii="Times" w:hAnsi="Times" w:eastAsia="Times"/>
          <w:b w:val="0"/>
          <w:i w:val="0"/>
          <w:color w:val="000000"/>
          <w:sz w:val="18"/>
        </w:rPr>
        <w:t>races of the earth.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DISCUSSION WITH NEGRO SOLDIERS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06" w:lineRule="exact" w:before="106" w:after="0"/>
        <w:ind w:left="4070" w:right="0" w:firstLine="1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21,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2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several religions in the world. They were all orginated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countries. Which one of these should Africa follow? Or should she discover </w:t>
      </w:r>
      <w:r>
        <w:rPr>
          <w:rFonts w:ascii="Times" w:hAnsi="Times" w:eastAsia="Times"/>
          <w:b w:val="0"/>
          <w:i w:val="0"/>
          <w:color w:val="000000"/>
          <w:sz w:val="18"/>
        </w:rPr>
        <w:t>her own religion? If so, how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say that all religions were originated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countries. I had fairly extensive contact with Zulus and Bantus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found that the Africans have a religion of their own,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not have reasoned it out for themselves. I am not referring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and the following item are extracted from Pyarelal’s “Lighter Inte-</w:t>
      </w:r>
      <w:r>
        <w:rPr>
          <w:rFonts w:ascii="Times" w:hAnsi="Times" w:eastAsia="Times"/>
          <w:b w:val="0"/>
          <w:i w:val="0"/>
          <w:color w:val="000000"/>
          <w:sz w:val="18"/>
        </w:rPr>
        <w:t>rludes”.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reached Madras on January 21;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reported that the Indonesian sailors had “refused to man their posts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their ship was ordered to proceed to Batavia with personnel and cargo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ostensibly meant to be used against the nationalist struggle there, and had,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consequence, been discharged. They wanted India’s sympathy in their cause and </w:t>
      </w:r>
      <w:r>
        <w:rPr>
          <w:rFonts w:ascii="Times" w:hAnsi="Times" w:eastAsia="Times"/>
          <w:b w:val="0"/>
          <w:i w:val="0"/>
          <w:color w:val="000000"/>
          <w:sz w:val="18"/>
        </w:rPr>
        <w:t>complained about the use of Indian troops to suppress the Indonesians.”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met in Calcutta from December 7 to 11, 1945. For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“Lord Wavell’s Version of His Talk with Gandhiji”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footnotes 2 and 3, p. 10. Pyarelal explains that the Negro soldiers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 Africa came “with a long list of questions indicative of the deep stirring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consciousness”.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rites, ceremonies and fetishes that are prevalent among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 but the religion of one Supreme God. You pray to that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religions, but religion is only one. You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religion. Foreigners might bring you Christianity. Chris-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tianity as exemplified in Europe and America today is a travesty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Jesus. Then there are Hinduism, Islam, Zoroastrianism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You should absorb the best that is in each without fettering </w:t>
      </w:r>
      <w:r>
        <w:rPr>
          <w:rFonts w:ascii="Times" w:hAnsi="Times" w:eastAsia="Times"/>
          <w:b w:val="0"/>
          <w:i w:val="0"/>
          <w:color w:val="000000"/>
          <w:sz w:val="22"/>
        </w:rPr>
        <w:t>your choice and form your own religion.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a continent like Africa fight down the fetters of slavery when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so hopelessly divided?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difficulty. If you think of the vast size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 distance and natural obstacles separating its various parts,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scattered condition of its people and the terrible divisions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task might well appear to be hopeless. But there is a charm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overcome all these handicaps. The moment the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that he will no longer be a slave, his fetters fall. He frees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shows the way to others. Freedom and slavery are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Therefore the first thing is to say to yourself: ‘I shall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 role of a slave. I shall not obey orders as such but shall dis-</w:t>
      </w:r>
      <w:r>
        <w:rPr>
          <w:rFonts w:ascii="Times" w:hAnsi="Times" w:eastAsia="Times"/>
          <w:b w:val="0"/>
          <w:i w:val="0"/>
          <w:color w:val="000000"/>
          <w:sz w:val="22"/>
        </w:rPr>
        <w:t>obey them when they are in conflict with my conscience.’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master may lash you and try to force you to serve him.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‘No, I will not serve you for your money or under a threat.’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mean suffering. Your readiness to suffer will light the torch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which can never be put out.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Africa and India both drink of the cup of slavery. What necessary steps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be taken to unite the two nations so as to present a common front?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India is not yet free and yet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realize that their freedom is coming, not because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says so but because they have developed the power within. In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India’s struggle is non-violent, it is a struggle for the eman-</w:t>
      </w:r>
      <w:r>
        <w:rPr>
          <w:rFonts w:ascii="Times" w:hAnsi="Times" w:eastAsia="Times"/>
          <w:b w:val="0"/>
          <w:i w:val="0"/>
          <w:color w:val="000000"/>
          <w:sz w:val="22"/>
        </w:rPr>
        <w:t>cipation of all oppressed races against superior might. I do not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mechanical joint action between them. ‘Each one has to find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salvation’ is true of this as well as of the other world.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real moral bond between Asiatics and Africans.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grow as time passes.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Everything immoral and deadly is attributed to Africa. What steps should</w:t>
      </w:r>
    </w:p>
    <w:p>
      <w:pPr>
        <w:autoSpaceDN w:val="0"/>
        <w:autoSpaceDE w:val="0"/>
        <w:widowControl/>
        <w:spacing w:line="220" w:lineRule="exact" w:before="2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Pyarelal, the Negroes “quoted Gandhiji’s observation that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in slavery is beneath the dignity of man; a slave who is conscious of his state </w:t>
      </w:r>
      <w:r>
        <w:rPr>
          <w:rFonts w:ascii="Times" w:hAnsi="Times" w:eastAsia="Times"/>
          <w:b w:val="0"/>
          <w:i w:val="0"/>
          <w:color w:val="000000"/>
          <w:sz w:val="18"/>
        </w:rPr>
        <w:t>and yet does not strive to break his chains is lower than the beast.”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taken to eradicate the epidemic of foreign prejudice against us?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there is a modicum of truth in this criticism,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special prerogative of Africa. Immorality and wrong are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countries. But you must not allow yourselves to take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self-complacency either, by saying to yourself: ‘Well, others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we.’ Many, perhaps most of the evils that are at the back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prejudice against Negroes are the result of nominal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from America. They have learnt to drink, dance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dances and so on. Then there are evil African customs.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these and thus disarm foreign prejudice. It is a laborious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joyous one. The epidemic of foreign prejudice will then die a </w:t>
      </w:r>
      <w:r>
        <w:rPr>
          <w:rFonts w:ascii="Times" w:hAnsi="Times" w:eastAsia="Times"/>
          <w:b w:val="0"/>
          <w:i w:val="0"/>
          <w:color w:val="000000"/>
          <w:sz w:val="22"/>
        </w:rPr>
        <w:t>natural death.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wanted to know as to how they could set up depots of useful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books, and what India could give them and how they could achieve “co-operative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industrialization” in order to be saved from the terrible exploitation under which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suffering. Gandhiji replied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give you good ideas. It can give you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worth. The commerce between India and Africa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and services, not of manufactured goods against raw  materials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 the fashion of Western exploiters.  Then India can offer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If I had discovered it when I was in South Africa,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introduced it among the Africans who were my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bours in Phoenix. You can grow cotton, you have ample leisure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manual skill. You should study and adopt the lesson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crafts we are trying to revive. Therein lies the key to your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4" w:lineRule="exact" w:before="37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: . . . If everything goes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fixed law, then if you pray to God, can He intervene and set aside the law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your sake?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ANSWER: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meaning at the bottom is: “Thy will be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mine.” God’s law is never interrupted, but that very law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 has its result. In the prayer for the child, father surrenders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 to God. The law works as if it were a person, and since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tells, this prayer has an unforseeable result. You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I have written. The sum total of every act is a resultant. Draw </w:t>
      </w:r>
      <w:r>
        <w:rPr>
          <w:rFonts w:ascii="Times" w:hAnsi="Times" w:eastAsia="Times"/>
          <w:b w:val="0"/>
          <w:i w:val="0"/>
          <w:color w:val="000000"/>
          <w:sz w:val="22"/>
        </w:rPr>
        <w:t>a parallelogram of forces.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Jnana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karama and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>—should not they all go together? Unless you know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God, how can you have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You cannot even offer him your </w:t>
      </w:r>
      <w:r>
        <w:rPr>
          <w:rFonts w:ascii="Times" w:hAnsi="Times" w:eastAsia="Times"/>
          <w:b w:val="0"/>
          <w:i/>
          <w:color w:val="000000"/>
          <w:sz w:val="18"/>
        </w:rPr>
        <w:t>karma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reason like this. If you have no work and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result will be lop-sided. Do you know God to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pray? I don’t. He is unknown to you and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whom shall we then pray?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God, whom you do not know. We always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to whom we are praying.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18"/>
        </w:rPr>
        <w:t>Shastras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 that He is knowable.</w:t>
      </w:r>
    </w:p>
    <w:p>
      <w:pPr>
        <w:autoSpaceDN w:val="0"/>
        <w:tabs>
          <w:tab w:pos="470" w:val="left"/>
          <w:tab w:pos="550" w:val="left"/>
          <w:tab w:pos="1510" w:val="left"/>
          <w:tab w:pos="2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is knowable we search. It may take a billion  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do not believe, you must continue to pray.“Help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unbelief”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verse from the Bible. But it is improper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such questions. For you, there must be infinite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longing. Inward longing obviates all such questions. “Have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and you will be whole”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another chip from the Bible.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many such parallel passages.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an enclosure to a letter (G.N. 3230) dated “Thyagarayanagar,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Madras, January 22, 1946”, for R. P. Parasuram to Konda Venkatappayya,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“As instructed by Pyarelalji, I am enclosing herewith Gandhiji’s scribbled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answers to your questions. I am also enclosing herewith a typed copy for your </w:t>
      </w:r>
      <w:r>
        <w:rPr>
          <w:rFonts w:ascii="Times" w:hAnsi="Times" w:eastAsia="Times"/>
          <w:b w:val="0"/>
          <w:i w:val="0"/>
          <w:color w:val="000000"/>
          <w:sz w:val="18"/>
        </w:rPr>
        <w:t>convenience.”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verse is not given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“my”.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St. Mark,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ix, 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St. Mathew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ix. 22,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 Mark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x. 52, which read: “They faith hath made </w:t>
      </w:r>
      <w:r>
        <w:rPr>
          <w:rFonts w:ascii="Times" w:hAnsi="Times" w:eastAsia="Times"/>
          <w:b w:val="0"/>
          <w:i w:val="0"/>
          <w:color w:val="000000"/>
          <w:sz w:val="18"/>
        </w:rPr>
        <w:t>Thee whole.”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I look at nature around me, I say to myself there must be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Creator, one God and to Him I should pray.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reasoning. God is beyond reason. But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to say, if your reason is enough to sustain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copy: G.N. 3230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388. TELEGRAM TO GOVIND BALLABH PANT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1946</w:t>
      </w:r>
    </w:p>
    <w:p>
      <w:pPr>
        <w:autoSpaceDN w:val="0"/>
        <w:autoSpaceDE w:val="0"/>
        <w:widowControl/>
        <w:spacing w:line="212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SUCHETA  FREE  DECIDE  WHETHER  TAKE  KASTURBA  OR  PARLIAMENTARY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TALK WITH V. S. SRINIVASA SASTRI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70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 hug me and excite yourself.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SASTRI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wanted to say one thing to you. Another opportunity for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lost. They are sitting there at the Peace Conference Table. But who is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can speak for humanity except you? I am afraid, India has failed to do her duty.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they do not ask you, you must go as the apostle of truth and non-violence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on the spot. Your mere presence will have a tremendous effect. You must not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ceremony.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1887-1961; Leader of Congress Party in the United Provinces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Assembly, and its Premier, 1937-39; Chief Minister of Uttar Pradesh, 1946-55;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Minister, Government of India, 1955-61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sought Gandhiji’s permission to sponsor Sucheta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Kripalani for membership of U. P. Legislative Assembly. She, however, Joined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Gandhi National Memorial Trust.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extracted from Dr. Sushila Nayyar’s “Meeting Sastriar”. Sushila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Nayyar who explains: “Gandhiji had heard that Sastriar was so ill that probably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 would be allowed to go in for a few minutes. Shri Jagadisan had advised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[Pyarelal] and me to accompany him. . . . So Gandhiji took both of 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Manilal Gandhi with him. . . . The doctor, however, gave us more cheerful news.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Sastriar sat bolt upright . . . as Gandhiji entered . . . and moved to the 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bed. ‘I want to come near enough to hug you, little brother,’ he muttered. . . 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took his hand and soothed him.”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Sushila Nayyar, “ever since Gandhiji’s release from prison, </w:t>
      </w:r>
      <w:r>
        <w:rPr>
          <w:rFonts w:ascii="Times" w:hAnsi="Times" w:eastAsia="Times"/>
          <w:b w:val="0"/>
          <w:i w:val="0"/>
          <w:color w:val="000000"/>
          <w:sz w:val="18"/>
        </w:rPr>
        <w:t>Sastriar had been writing to him imploring him to go to the Peace Conference at San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referring to the Parlimentary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he remarked, “we know noth-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ing can come out of it. Labour or Conservative, so far as India is concerned, they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one and the same.</w:t>
      </w:r>
    </w:p>
    <w:p>
      <w:pPr>
        <w:autoSpaceDN w:val="0"/>
        <w:tabs>
          <w:tab w:pos="550" w:val="left"/>
          <w:tab w:pos="910" w:val="left"/>
          <w:tab w:pos="35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trust. Burrows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new pitboy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has a sense of humour. When the Pressmen worried him and </w:t>
      </w:r>
      <w:r>
        <w:rPr>
          <w:rFonts w:ascii="Times" w:hAnsi="Times" w:eastAsia="Times"/>
          <w:b w:val="0"/>
          <w:i w:val="0"/>
          <w:color w:val="000000"/>
          <w:sz w:val="22"/>
        </w:rPr>
        <w:t>asked him what policy he was going to initiate, he replied, “Gentle-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I am not going to initiate. I am going. to carry out.” That is true </w:t>
      </w:r>
      <w:r>
        <w:rPr>
          <w:rFonts w:ascii="Times" w:hAnsi="Times" w:eastAsia="Times"/>
          <w:b w:val="0"/>
          <w:i w:val="0"/>
          <w:color w:val="000000"/>
          <w:sz w:val="22"/>
        </w:rPr>
        <w:t>of all of them. The labour Government cannot afford to do otherwise.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next?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knows? The British Government itself does not know, I </w:t>
      </w:r>
      <w:r>
        <w:rPr>
          <w:rFonts w:ascii="Times" w:hAnsi="Times" w:eastAsia="Times"/>
          <w:b w:val="0"/>
          <w:i w:val="0"/>
          <w:color w:val="000000"/>
          <w:sz w:val="22"/>
        </w:rPr>
        <w:t>think. But I did not come here to discuss politics with you.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see, you think I am not good for it.</w:t>
      </w:r>
    </w:p>
    <w:p>
      <w:pPr>
        <w:autoSpaceDN w:val="0"/>
        <w:tabs>
          <w:tab w:pos="550" w:val="left"/>
          <w:tab w:pos="910" w:val="left"/>
          <w:tab w:pos="139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but you are certainly no good for it in the present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20" w:lineRule="exact" w:before="166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Francisco [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V. S. Srinivasa Sastri”, 2-6-1944] . . . Gandhiji’s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his non-violence should have its effect from wherever he was. His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Peace Conference, unless the great powers themselves want it, could serve no </w:t>
      </w:r>
      <w:r>
        <w:rPr>
          <w:rFonts w:ascii="Times" w:hAnsi="Times" w:eastAsia="Times"/>
          <w:b w:val="0"/>
          <w:i w:val="0"/>
          <w:color w:val="000000"/>
          <w:sz w:val="18"/>
        </w:rPr>
        <w:t>useful purpose.”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reached Bombay on January 5; it consisted of Prof. Richards  (Leader),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R. Serenson, (Mrs.) Mureiel E. Nichol A. G. Bottomeley, Maj. Woodrow Wyatt,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Godfrey Nicholson, Brig. A. R. W. Low, R. Hopkin Morris, the Earl of Munster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Chorley of Kendal. According to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     </w:t>
      </w:r>
      <w:r>
        <w:rPr>
          <w:rFonts w:ascii="Times" w:hAnsi="Times" w:eastAsia="Times"/>
          <w:b w:val="0"/>
          <w:i/>
          <w:color w:val="000000"/>
          <w:sz w:val="18"/>
        </w:rPr>
        <w:t>1942-47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VI,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522, in a memorandum dated November 14, 1945, to the   British Cabinet,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India, Pethick-Lawrence, had said that     the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“would serve to demonstrate the sympathy of Parliament with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aspirations and the sincerity of British intentions in the    matter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advance. The Delegation. . . . would be free in     their movements and </w:t>
      </w:r>
      <w:r>
        <w:rPr>
          <w:rFonts w:ascii="Times" w:hAnsi="Times" w:eastAsia="Times"/>
          <w:b w:val="0"/>
          <w:i w:val="0"/>
          <w:color w:val="000000"/>
          <w:sz w:val="18"/>
        </w:rPr>
        <w:t>their contacts with Indians, from any control by the Viceroy   or Governors.”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Frederick Burrows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concluded: “They touched upon the topic of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problem. They cracked a few more jokes and then Sastriar called us near and bade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good-bye saying a few kind words to each one of us. He talked a little about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and Gen. Smuts with Shri Manilal Gandhi, and Gandhiji left him with a 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visit him again if the doctor reported that the visit had had no deleterious effect </w:t>
      </w:r>
      <w:r>
        <w:rPr>
          <w:rFonts w:ascii="Times" w:hAnsi="Times" w:eastAsia="Times"/>
          <w:b w:val="0"/>
          <w:i w:val="0"/>
          <w:color w:val="000000"/>
          <w:sz w:val="18"/>
        </w:rPr>
        <w:t>upon his health.”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DR. B. PATTABHI SITARAMAYYA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1946</w:t>
      </w:r>
    </w:p>
    <w:p>
      <w:pPr>
        <w:autoSpaceDN w:val="0"/>
        <w:tabs>
          <w:tab w:pos="550" w:val="left"/>
          <w:tab w:pos="453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PATTABHI,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Bhai Venkatrao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showed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Get well soon. I have said all that I wanted to say. You may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things to me when the need arises. Your duty at present is to </w:t>
      </w:r>
      <w:r>
        <w:rPr>
          <w:rFonts w:ascii="Times" w:hAnsi="Times" w:eastAsia="Times"/>
          <w:b w:val="0"/>
          <w:i w:val="0"/>
          <w:color w:val="000000"/>
          <w:sz w:val="22"/>
        </w:rPr>
        <w:t>get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ATTABHI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ITARAMAYYA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ASULIPATTAM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SPEECH AT PRAYER MEETING,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how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sung and how those willing to join </w:t>
      </w:r>
      <w:r>
        <w:rPr>
          <w:rFonts w:ascii="Times" w:hAnsi="Times" w:eastAsia="Times"/>
          <w:b w:val="0"/>
          <w:i w:val="0"/>
          <w:color w:val="000000"/>
          <w:sz w:val="18"/>
        </w:rPr>
        <w:t>might clap their hands in time. He explained 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custom was started in Bengal, and, I believe, with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I wish as many of you as are willing should join this </w:t>
      </w:r>
      <w:r>
        <w:rPr>
          <w:rFonts w:ascii="Times" w:hAnsi="Times" w:eastAsia="Times"/>
          <w:b w:val="0"/>
          <w:i/>
          <w:color w:val="000000"/>
          <w:sz w:val="22"/>
        </w:rPr>
        <w:t>dhun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first enquired how many of them could understand Hindustani. About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tenth of the crowd raised their hands. To the question how many were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Hindustani, there was no answer until it was translated into Tamil and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overwhelming majority raised their hands. Gandhiji said, they need not be shy or </w:t>
      </w:r>
      <w:r>
        <w:rPr>
          <w:rFonts w:ascii="Times" w:hAnsi="Times" w:eastAsia="Times"/>
          <w:b w:val="0"/>
          <w:i w:val="0"/>
          <w:color w:val="000000"/>
          <w:sz w:val="18"/>
        </w:rPr>
        <w:t>ashamed, but he would want them all to learn Hindustani.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outset, Gandhiji said that it gave him great pleasure to be in their midst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again after so many years. He then recalled how years ago it was in the city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that </w:t>
      </w:r>
      <w:r>
        <w:rPr>
          <w:rFonts w:ascii="Times" w:hAnsi="Times" w:eastAsia="Times"/>
          <w:b w:val="0"/>
          <w:i/>
          <w:color w:val="000000"/>
          <w:sz w:val="18"/>
        </w:rPr>
        <w:t>satyagraha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againt the Rolatt Act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first launched. He had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on that occasion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invitation of Mr. Kasturiranga Iyengar who had put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K. Venkatrao, Secretary, Andhra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“Precisely at 5.30 p. m., Gandhiji, accompanied by his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Miss Agatha Harrison, proceeded to the grounds to the south of 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Prachar Sabha for prayer. . . . Gandhiji . . . addressed them . . . in Hindustani. Mr. A. </w:t>
      </w:r>
      <w:r>
        <w:rPr>
          <w:rFonts w:ascii="Times" w:hAnsi="Times" w:eastAsia="Times"/>
          <w:b w:val="0"/>
          <w:i w:val="0"/>
          <w:color w:val="000000"/>
          <w:sz w:val="18"/>
        </w:rPr>
        <w:t>Subramanyam, Hindi Pracharak from Trichinopoly, rendered the speech    into Tamil.”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No. 29 of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In March 1919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 up with Mr. C. Rajagopalachari. Rajaji had then recently come over to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Salem. There he was a leading practising lawyer and was doing useful work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of the Salem Municipality. Gandhiji confessed that he had at first felt a bit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out at Mr. Kasturiranga Iyengar putting him up with one who was a preactising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laywer and a stranger to him at that time. But the late Mr. Mahadev Desai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with him told him the next day that Rajaji was a precious friend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Kasturiranga Iyengar and far from playing him a trick; therefore the latter had selected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ideal host for him. Although Rajaji had never met Gandhiji before, Mr. Desai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Gandhiji before, Mr. Desai had told Gandhiji, he had been following his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with close attention and admiration. Mr. Mahadev Desai had further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Rajaji would be prepared to throw away his practice in a trice at a word from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hardly believe at that time that a leading lawyer could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up his practice like that. I, however, accepted Mr. Desai’s testi-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mony of faith. The subsequent events have, however, amply borne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Mahadev Desai’s estimate. Rajaji as I see him today is just what he </w:t>
      </w:r>
      <w:r>
        <w:rPr>
          <w:rFonts w:ascii="Times" w:hAnsi="Times" w:eastAsia="Times"/>
          <w:b w:val="0"/>
          <w:i w:val="0"/>
          <w:color w:val="000000"/>
          <w:sz w:val="22"/>
        </w:rPr>
        <w:t>was on the day when we first met.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was on that occasion, too, said Gandhiji, that he had made his first acquain-</w:t>
      </w:r>
      <w:r>
        <w:rPr>
          <w:rFonts w:ascii="Times" w:hAnsi="Times" w:eastAsia="Times"/>
          <w:b w:val="0"/>
          <w:i w:val="0"/>
          <w:color w:val="000000"/>
          <w:sz w:val="18"/>
        </w:rPr>
        <w:t>tance with the late Mr. C. Vijayaraghavachariar.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described how it was at Mr. Rajagopalachari’s place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observance of the 6th of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had become a sacred day to all of them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commenced. It was a great day for him and for them. It marked the birth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in this country. The way in which it galvanized the whole nation into a new cons-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ciousness was nothing less than a miracle. It gave him particular pleasure,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recall those glorious associations and to re-visit the place that had given them </w:t>
      </w:r>
      <w:r>
        <w:rPr>
          <w:rFonts w:ascii="Times" w:hAnsi="Times" w:eastAsia="Times"/>
          <w:b w:val="0"/>
          <w:i w:val="0"/>
          <w:color w:val="000000"/>
          <w:sz w:val="18"/>
        </w:rPr>
        <w:t>birth.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present visit, Gandhiji stated that he was disinclined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Madras on the present occasion. He was reluctant to come out of Sevagram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instance and later he would have liked to return straight to the Ashram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He believed that it was providence that had brought him to Madras. Surely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for nothing. He hoped that the present visit would prove as fruitful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previous one. He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Yesterday I was rather disappointed with you. I tried in my bro-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 Hindustani, to make myself understood but could not.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in Hindustani, Rajaji himself did not fully understand it. He is </w:t>
      </w:r>
      <w:r>
        <w:rPr>
          <w:rFonts w:ascii="Times" w:hAnsi="Times" w:eastAsia="Times"/>
          <w:b w:val="0"/>
          <w:i w:val="0"/>
          <w:color w:val="000000"/>
          <w:sz w:val="22"/>
        </w:rPr>
        <w:t>the defaulter No. 1 in this respect. He addresses you in Tamil but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commemoration of the total hartal observed on April 6, 1919, in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Rowlatt Act and the Jallianwala Bagh massacre which followed on April </w:t>
      </w:r>
      <w:r>
        <w:rPr>
          <w:rFonts w:ascii="Times" w:hAnsi="Times" w:eastAsia="Times"/>
          <w:b w:val="0"/>
          <w:i w:val="0"/>
          <w:color w:val="000000"/>
          <w:sz w:val="18"/>
        </w:rPr>
        <w:t>13. The week had since been observed as “National Week” every year.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goes outside the Province, he talks in English. Well, if the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should lose its salt, wherewith shall it be flavoured?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he is reputed to be one of the finest speakers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but he has not learnt to speak in Hindustani. I want a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here and now—and you should not only give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pledge yourself to implement it too—that you will all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Should you not do even that little for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independence? Do you expect all the two crores of people of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Nadu to learn English? Or do you expect India to learn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South Indian languages to be able to communicate with you?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it is your </w:t>
      </w:r>
      <w:r>
        <w:rPr>
          <w:rFonts w:ascii="Times" w:hAnsi="Times" w:eastAsia="Times"/>
          <w:b w:val="0"/>
          <w:i/>
          <w:color w:val="000000"/>
          <w:sz w:val="22"/>
        </w:rPr>
        <w:t>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learn Hindustani, which will link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North.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further to contribute to the Harijan fund.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as a token of your determination to eradicate the blot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from the fair name of Hinduism. Another thing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is that whatever your religion, prayer should form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daily life. It should mean more to you than food and drink.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maintaining perfect discipline during prayer. I will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here, every evening. The text of the prayer with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in the four South Indian languages is obtainable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Satyanarayanaji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learn it and its meanings. Further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come to the prayer should fully take part in it and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singing of the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accompainment of </w:t>
      </w:r>
      <w:r>
        <w:rPr>
          <w:rFonts w:ascii="Times" w:hAnsi="Times" w:eastAsia="Times"/>
          <w:b w:val="0"/>
          <w:i/>
          <w:color w:val="000000"/>
          <w:sz w:val="22"/>
        </w:rPr>
        <w:t>tala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24-1-1946</w:t>
      </w:r>
    </w:p>
    <w:p>
      <w:pPr>
        <w:autoSpaceDN w:val="0"/>
        <w:autoSpaceDE w:val="0"/>
        <w:widowControl/>
        <w:spacing w:line="220" w:lineRule="exact" w:before="36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Satyanarayana, Secretary, Dakshina Bharat Hindi Prachar Sabha,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Rhythmic beats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392. ADVICE TO INDIAN NATIONAL ARMY MEN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070" w:right="0" w:firstLine="1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22,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them that they could only follow the lead of the Congress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commended to their attention Capt. Shah Nawaz’s statement in which he had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that, whilst they had fought with arms for their country’s freedom when they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outside India, they would now serve India through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you should remember that it is unbecoming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soldier to depend on anybody’s charity. As soldiers of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earn your bread by your honest industry and disdain to </w:t>
      </w:r>
      <w:r>
        <w:rPr>
          <w:rFonts w:ascii="Times" w:hAnsi="Times" w:eastAsia="Times"/>
          <w:b w:val="0"/>
          <w:i w:val="0"/>
          <w:color w:val="000000"/>
          <w:sz w:val="22"/>
        </w:rPr>
        <w:t>look to others for support, even though you may have to suffer hard-</w:t>
      </w:r>
      <w:r>
        <w:rPr>
          <w:rFonts w:ascii="Times" w:hAnsi="Times" w:eastAsia="Times"/>
          <w:b w:val="0"/>
          <w:i w:val="0"/>
          <w:color w:val="000000"/>
          <w:sz w:val="22"/>
        </w:rPr>
        <w:t>ships and privations in consequence.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393. FRAGMENT OF TALK WITH V. V. GIRI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individual opinion was that no Trade Union which respected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could do without the tricolour flag with the </w:t>
      </w:r>
      <w:r>
        <w:rPr>
          <w:rFonts w:ascii="Times" w:hAnsi="Times" w:eastAsia="Times"/>
          <w:b w:val="0"/>
          <w:i/>
          <w:color w:val="000000"/>
          <w:sz w:val="18"/>
        </w:rPr>
        <w:t>charkha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middle.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he saw no objection to the simple red flag with the particular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Union’s name on it, provided that it went side by side with the supreme tricolour.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26-1-1946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“Lighter Interludes”. Pyarelal explains: “At Madras . . 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group of discharged I.N.A. men. Gandhiji saw them for a couple of minutes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going to his residence. They were returning to their respective homes.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their training in the Military Academy at Tokyo. They asked: ‘We worked </w:t>
      </w:r>
      <w:r>
        <w:rPr>
          <w:rFonts w:ascii="Times" w:hAnsi="Times" w:eastAsia="Times"/>
          <w:b w:val="0"/>
          <w:i w:val="0"/>
          <w:color w:val="000000"/>
          <w:sz w:val="18"/>
        </w:rPr>
        <w:t>under Netaji’s guidance. Whose lead should we now follow?’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Shah Nawaz Khan’s statement which was made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22, on the eve of Subhas Chandra Bose’s 50th birthday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1894-1980; twice President of All-India Trade Union Congress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at I.L.O., Geneva, 1927; represented Labour at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London, 1930-47; India’s High Commissioner in Sri Lanka, 1947-51;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Labour in Union Cabinet, 1952-54; successively held Governorship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Uttar Pradesh, Kerala and Karnataka from 1958 to 1964; Vice-President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1967-69 and President of India, 1969-74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394. SPEECH AT PRAYER MEETING,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the very best of food served to a sick person who could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digest it would act as poison. Similarly freedom or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prove a questionable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boon to them, if they lacked discipline.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24-1-1946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JIVANJI D. DESAI</w:t>
      </w:r>
    </w:p>
    <w:p>
      <w:pPr>
        <w:autoSpaceDN w:val="0"/>
        <w:autoSpaceDE w:val="0"/>
        <w:widowControl/>
        <w:spacing w:line="244" w:lineRule="exact" w:before="108" w:after="0"/>
        <w:ind w:left="465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21/24, 146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herewith a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Maganbhai’s dictionary.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the addition of one page to explain the Urdu script.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forming words, too, should be explained so that the buyer,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know Urdu, may learn it. Pyarelal has an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also mistakes in a few places. If you think it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get the dictionary examined again from that point of view.</w:t>
      </w: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Mahadev’s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too. I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Foreword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have nothing more to write now. Am I right?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forced myself to find time and write all this yesterday under </w:t>
      </w:r>
      <w:r>
        <w:rPr>
          <w:rFonts w:ascii="Times" w:hAnsi="Times" w:eastAsia="Times"/>
          <w:b w:val="0"/>
          <w:i w:val="0"/>
          <w:color w:val="000000"/>
          <w:sz w:val="22"/>
        </w:rPr>
        <w:t>great pressure of other work. I put aside other reading and writing.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Maganbhai or you wish to suggest any changes,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>so. Never mind if that delays the publication by a few days.</w:t>
      </w:r>
    </w:p>
    <w:p>
      <w:pPr>
        <w:autoSpaceDN w:val="0"/>
        <w:tabs>
          <w:tab w:pos="550" w:val="left"/>
          <w:tab w:pos="4830" w:val="left"/>
        </w:tabs>
        <w:autoSpaceDE w:val="0"/>
        <w:widowControl/>
        <w:spacing w:line="256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Enclosure: Foreword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24,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painful thing. This is being posted on the 24th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 the 21st. But is it not better that it should go today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not at all?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9963. Also C.W. 6937.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“The meeting was very noisy. Contrary to his usual practice,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kept standing throughout the prayer.”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noise at this meeting in “Speech at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Workers’ Conference, Madras”,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"Key to Health”, 28-8-1942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”Key to Health”, 28-8-1942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“Key to Health”, 28-8-1942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396. A TELEGRAM</w:t>
      </w:r>
    </w:p>
    <w:p>
      <w:pPr>
        <w:autoSpaceDN w:val="0"/>
        <w:autoSpaceDE w:val="0"/>
        <w:widowControl/>
        <w:spacing w:line="270" w:lineRule="exact" w:before="106" w:after="36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6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PROMILABEHN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DECIDE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INSCRIPTION.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NAGARI   AND   URDU   RETAINING   OM AND   HE RAM    NO     GAUDINESS.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JIVANJI D.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learn in the course of a discussion with Kakasaheb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carry out the changes he has introduced in the 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because you do not have such types or give up printing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script. We cannot cling to the old forms of the letters.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forms have been made current by Kakasaheb and,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our [Hindustani Prachar] Sabha has accepted them. How,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ourselves admit anarchy? If I am mistaken in this,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me. Kaka and Nanavati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seen this letter.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9964. Also C. W. 6938.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398. LETTER TO MUNNANLAL G. SHAH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your letters are lying with me. I am writing this during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moments of free time. Do not worry in the least about the </w:t>
      </w:r>
    </w:p>
    <w:p>
      <w:pPr>
        <w:autoSpaceDN w:val="0"/>
        <w:autoSpaceDE w:val="0"/>
        <w:widowControl/>
        <w:spacing w:line="220" w:lineRule="exact" w:before="68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T. Nanavati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Go on doing only the task in hand. Nothing is done there</w:t>
      </w:r>
    </w:p>
    <w:p>
      <w:pPr>
        <w:autoSpaceDN w:val="0"/>
        <w:autoSpaceDE w:val="0"/>
        <w:widowControl/>
        <w:spacing w:line="294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(in the Spinners’ Association) without my permission.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possible regarding the clinic </w:t>
      </w:r>
      <w:r>
        <w:rPr>
          <w:rFonts w:ascii="Times" w:hAnsi="Times" w:eastAsia="Times"/>
          <w:b w:val="0"/>
          <w:i w:val="0"/>
          <w:color w:val="000000"/>
          <w:sz w:val="22"/>
        </w:rPr>
        <w:t>a few days.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4228" w:space="0"/>
            <w:col w:w="22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Now I will be there in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4228" w:space="0"/>
            <w:col w:w="228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me. Her cough has not disappeared. But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she is all right. She is quite cheerful. According to me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looked after better than a queen. I have not asked her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>she would agree.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8609. Also C. W. 7209.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399. LETTER TO MRIDULA SARABHAI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January 11, 1946. I have been very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nearly six in the morning. What is being done for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good.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Jawaharlal has done a very good job.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RIDULA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HAHIBAG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0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proposal to acquire the land in the Aga Khan Palace,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Poona, having the </w:t>
      </w:r>
      <w:r>
        <w:rPr>
          <w:rFonts w:ascii="Times" w:hAnsi="Times" w:eastAsia="Times"/>
          <w:b w:val="0"/>
          <w:i/>
          <w:color w:val="000000"/>
          <w:sz w:val="18"/>
        </w:rPr>
        <w:t>samadhis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Kasturba Gandhi and Mahadev Desai.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Vallabhbhai Patel”, 1-1-1946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Cure Clinic,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in 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 trustee of the Kasturba Gandhi National Memorial Trust, had </w:t>
      </w:r>
      <w:r>
        <w:rPr>
          <w:rFonts w:ascii="Times" w:hAnsi="Times" w:eastAsia="Times"/>
          <w:b w:val="0"/>
          <w:i w:val="0"/>
          <w:color w:val="000000"/>
          <w:sz w:val="18"/>
        </w:rPr>
        <w:t>organized women’s welfare activities.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JETHALAL L. GANDHI</w:t>
      </w:r>
    </w:p>
    <w:p>
      <w:pPr>
        <w:autoSpaceDN w:val="0"/>
        <w:autoSpaceDE w:val="0"/>
        <w:widowControl/>
        <w:spacing w:line="286" w:lineRule="exact" w:before="106" w:after="0"/>
        <w:ind w:left="461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24,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long letter. We should be charitable.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crazy looking for other people’s faults, and we would never see </w:t>
      </w:r>
      <w:r>
        <w:rPr>
          <w:rFonts w:ascii="Times" w:hAnsi="Times" w:eastAsia="Times"/>
          <w:b w:val="0"/>
          <w:i w:val="0"/>
          <w:color w:val="000000"/>
          <w:sz w:val="22"/>
        </w:rPr>
        <w:t>our own. Hence remain silent and render such service as you can.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consider it a matter of shame that you should rush </w:t>
      </w:r>
      <w:r>
        <w:rPr>
          <w:rFonts w:ascii="Times" w:hAnsi="Times" w:eastAsia="Times"/>
          <w:b w:val="0"/>
          <w:i w:val="0"/>
          <w:color w:val="000000"/>
          <w:sz w:val="22"/>
        </w:rPr>
        <w:t>about in the car to do my work. All the same I am trying to be vigi-</w:t>
      </w:r>
      <w:r>
        <w:rPr>
          <w:rFonts w:ascii="Times" w:hAnsi="Times" w:eastAsia="Times"/>
          <w:b w:val="0"/>
          <w:i w:val="0"/>
          <w:color w:val="000000"/>
          <w:sz w:val="22"/>
        </w:rPr>
        <w:t>lant.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able to look up Hemchanbhai and the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>Sorry.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SPEECH AT CONSTRUCTIVE WORKERS’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CONFERENCE, MADRAS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hardly spoken a few sentences when the drone of planes overhead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dropped his voice, and Gandhiji stopped speaking for a while till he could be heard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took the organizers to task because the printed programme that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put into his hands was in English. It shold have been, he said, in the local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or in the </w:t>
      </w:r>
      <w:r>
        <w:rPr>
          <w:rFonts w:ascii="Times" w:hAnsi="Times" w:eastAsia="Times"/>
          <w:b w:val="0"/>
          <w:i/>
          <w:color w:val="000000"/>
          <w:sz w:val="18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Hindustani.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sharply rebuked those workers who did not understand Hindustani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knowing that language. He told them that the time was past when he used to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“1945”, a slip of the pen.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said, about 200 workers including a ”good number” of women had </w:t>
      </w:r>
      <w:r>
        <w:rPr>
          <w:rFonts w:ascii="Times" w:hAnsi="Times" w:eastAsia="Times"/>
          <w:b w:val="0"/>
          <w:i w:val="0"/>
          <w:color w:val="000000"/>
          <w:sz w:val="18"/>
        </w:rPr>
        <w:t>gathered at the Conference, which was presided over by SShri Krishnadas Jaju of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Spinners’ Association. Gandhiji, supported by Abha Gandhi and Kantilal, </w:t>
      </w:r>
      <w:r>
        <w:rPr>
          <w:rFonts w:ascii="Times" w:hAnsi="Times" w:eastAsia="Times"/>
          <w:b w:val="0"/>
          <w:i w:val="0"/>
          <w:color w:val="000000"/>
          <w:sz w:val="18"/>
        </w:rPr>
        <w:t>arrived at 8.20 a. m. He spoke in Hindustani.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report, “Some persons in the gathering did not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Gandhiji was saying and one of them stood up and, speaking in Telugu,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follow Gandhiji’s speech. Gandhiji asked him in Tamil to sit down.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gentleman, not understanding Tamil continued standing, and some of his friends made </w:t>
      </w:r>
      <w:r>
        <w:rPr>
          <w:rFonts w:ascii="Times" w:hAnsi="Times" w:eastAsia="Times"/>
          <w:b w:val="0"/>
          <w:i w:val="0"/>
          <w:color w:val="000000"/>
          <w:sz w:val="18"/>
        </w:rPr>
        <w:t>him sit.”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them in English, if only to please them. He had now decided to reserve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English, if only to please them. He had now decided to reserve his English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and foreigners only. So far as they (the gathering) were concerned,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prefer to speak to them in his broken Hindustani, even if he could make himself </w:t>
      </w:r>
      <w:r>
        <w:rPr>
          <w:rFonts w:ascii="Times" w:hAnsi="Times" w:eastAsia="Times"/>
          <w:b w:val="0"/>
          <w:i w:val="0"/>
          <w:color w:val="000000"/>
          <w:sz w:val="18"/>
        </w:rPr>
        <w:t>better understood by speaking in English.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prayer gathering of the previous evening,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said,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only a few at the far end who were creating the noise; but in an orchestra if </w:t>
      </w:r>
      <w:r>
        <w:rPr>
          <w:rFonts w:ascii="Times" w:hAnsi="Times" w:eastAsia="Times"/>
          <w:b w:val="0"/>
          <w:i w:val="0"/>
          <w:color w:val="000000"/>
          <w:sz w:val="18"/>
        </w:rPr>
        <w:t>even one instrument was out of tune, the harmony of the whole was spoilt. Disci-</w:t>
      </w:r>
      <w:r>
        <w:rPr>
          <w:rFonts w:ascii="Times" w:hAnsi="Times" w:eastAsia="Times"/>
          <w:b w:val="0"/>
          <w:i w:val="0"/>
          <w:color w:val="000000"/>
          <w:sz w:val="18"/>
        </w:rPr>
        <w:t>pline and its inculcation in the people was an essential part of constructive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had time, he continued, he would have gone to their latrines,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kitchen, their dining hall, ect., so that he might see for himself how they ate, sat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on. Maintenance or proper living conditions in the camp was another illustration </w:t>
      </w:r>
      <w:r>
        <w:rPr>
          <w:rFonts w:ascii="Times" w:hAnsi="Times" w:eastAsia="Times"/>
          <w:b w:val="0"/>
          <w:i w:val="0"/>
          <w:color w:val="000000"/>
          <w:sz w:val="18"/>
        </w:rPr>
        <w:t>of fresh items that could be added to the 18-fold constructive programme.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programme and constructive programme were both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he observed. It was not a question of one being inferior to the other,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make it clear to them that for India to win her independence through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non-violence, constructive work was absolutely essential. Those who went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should go there primarily to promote constructive work. But in any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of opinion that lovers of freedom should go to the legislatures, if only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those who did not want freedom from getting in and posing as the country’s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Parliamentary Delegation, he said that he had given a couple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hours to them on the previous evening and another hour to some of them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did not think he had wasted his time, but he did not depend on anybody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giving them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Gandhiji concluded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to come through our own strength. We might get </w:t>
      </w:r>
      <w:r>
        <w:rPr>
          <w:rFonts w:ascii="Times" w:hAnsi="Times" w:eastAsia="Times"/>
          <w:b w:val="0"/>
          <w:i w:val="0"/>
          <w:color w:val="000000"/>
          <w:sz w:val="22"/>
        </w:rPr>
        <w:t>help from other quarters. It would be wlecome. But we should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that freedom could never come as a gift from outside. We bore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enmity towards the British. We want the British rulers to quit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spirit. If they do that, it will augur well for them,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world.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declared the Conference open and wished them a fruitful   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25-1-1946</w:t>
      </w:r>
    </w:p>
    <w:p>
      <w:pPr>
        <w:autoSpaceDN w:val="0"/>
        <w:autoSpaceDE w:val="0"/>
        <w:widowControl/>
        <w:spacing w:line="220" w:lineRule="exact" w:before="9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“Key to Health”, 28-8-1942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discussion,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“Key to Health”, 28-8-1942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its afternoon session;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ANSWERS TO QUESTIONS AT CONSTRUCTIVE </w:t>
      </w:r>
      <w:r>
        <w:rPr>
          <w:rFonts w:ascii="Times" w:hAnsi="Times" w:eastAsia="Times"/>
          <w:b w:val="0"/>
          <w:i/>
          <w:color w:val="000000"/>
          <w:sz w:val="24"/>
        </w:rPr>
        <w:t>WORKERS’ CONFERENCE, MADRAS</w:t>
      </w:r>
    </w:p>
    <w:p>
      <w:pPr>
        <w:autoSpaceDN w:val="0"/>
        <w:autoSpaceDE w:val="0"/>
        <w:widowControl/>
        <w:spacing w:line="270" w:lineRule="exact" w:before="10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question related to the place of khadi in the national economy and </w:t>
      </w:r>
      <w:r>
        <w:rPr>
          <w:rFonts w:ascii="Times" w:hAnsi="Times" w:eastAsia="Times"/>
          <w:b w:val="0"/>
          <w:i w:val="0"/>
          <w:color w:val="000000"/>
          <w:sz w:val="18"/>
        </w:rPr>
        <w:t>how far it would help to solve the poverty problem.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khadi was the very foundation of Indian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uplift of the poor. He had always linked </w:t>
      </w:r>
      <w:r>
        <w:rPr>
          <w:rFonts w:ascii="Times" w:hAnsi="Times" w:eastAsia="Times"/>
          <w:b w:val="0"/>
          <w:i/>
          <w:color w:val="000000"/>
          <w:sz w:val="18"/>
        </w:rPr>
        <w:t>khadi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beginning. The more khadi we produced, the nearer we would be to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Manual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was an essential factor in his programme, and it  was as necessary for the rich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do manual work. Spinning was manual labour </w:t>
      </w:r>
      <w:r>
        <w:rPr>
          <w:rFonts w:ascii="Times" w:hAnsi="Times" w:eastAsia="Times"/>
          <w:b w:val="0"/>
          <w:i/>
          <w:color w:val="000000"/>
          <w:sz w:val="18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enabled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people to lead independent lives. Explaining the symbolism of the </w:t>
      </w:r>
      <w:r>
        <w:rPr>
          <w:rFonts w:ascii="Times" w:hAnsi="Times" w:eastAsia="Times"/>
          <w:b w:val="0"/>
          <w:i/>
          <w:color w:val="000000"/>
          <w:sz w:val="18"/>
        </w:rPr>
        <w:t>charkha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it stood for </w:t>
      </w:r>
      <w:r>
        <w:rPr>
          <w:rFonts w:ascii="Times" w:hAnsi="Times" w:eastAsia="Times"/>
          <w:b w:val="0"/>
          <w:i/>
          <w:color w:val="000000"/>
          <w:sz w:val="18"/>
        </w:rPr>
        <w:t>ahimsa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Let them not get lost in minor controversies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concentrate on the work of spinning and production of </w:t>
      </w:r>
      <w:r>
        <w:rPr>
          <w:rFonts w:ascii="Times" w:hAnsi="Times" w:eastAsia="Times"/>
          <w:b w:val="0"/>
          <w:i/>
          <w:color w:val="000000"/>
          <w:sz w:val="18"/>
        </w:rPr>
        <w:t>khadi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most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>part of the constructive programme.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question asked was how khadi production could be of help to the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when one considered that in the budget more than 80 per cent was spent on food </w:t>
      </w:r>
      <w:r>
        <w:rPr>
          <w:rFonts w:ascii="Times" w:hAnsi="Times" w:eastAsia="Times"/>
          <w:b w:val="0"/>
          <w:i w:val="0"/>
          <w:color w:val="000000"/>
          <w:sz w:val="18"/>
        </w:rPr>
        <w:t>and only 12 per cent on cloth.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answered that if through </w:t>
      </w:r>
      <w:r>
        <w:rPr>
          <w:rFonts w:ascii="Times" w:hAnsi="Times" w:eastAsia="Times"/>
          <w:b w:val="0"/>
          <w:i/>
          <w:color w:val="000000"/>
          <w:sz w:val="18"/>
        </w:rPr>
        <w:t>khaddar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could add to the income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even a few annas, it would be worth while. He was looking forward to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</w:t>
      </w:r>
      <w:r>
        <w:rPr>
          <w:rFonts w:ascii="Times" w:hAnsi="Times" w:eastAsia="Times"/>
          <w:b w:val="0"/>
          <w:i/>
          <w:color w:val="000000"/>
          <w:sz w:val="18"/>
        </w:rPr>
        <w:t>khadi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become a universal gospel, though today it was confined to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step he envisaged was that </w:t>
      </w:r>
      <w:r>
        <w:rPr>
          <w:rFonts w:ascii="Times" w:hAnsi="Times" w:eastAsia="Times"/>
          <w:b w:val="0"/>
          <w:i/>
          <w:color w:val="000000"/>
          <w:sz w:val="18"/>
        </w:rPr>
        <w:t>khadi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touch all the 40 crores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question written in English and in pencil on an odd slip of paper was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aside by Gandhiji with the remark that it was illegible and the questioner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violence to an old man to send the question in that 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exactly do you mean by economic equality? What is statutory </w:t>
      </w:r>
      <w:r>
        <w:rPr>
          <w:rFonts w:ascii="Times" w:hAnsi="Times" w:eastAsia="Times"/>
          <w:b w:val="0"/>
          <w:i w:val="0"/>
          <w:color w:val="000000"/>
          <w:sz w:val="18"/>
        </w:rPr>
        <w:t>trusteeship as conceived by you?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reply was that economic equality of his conception did not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everyone would literally have the same amount. It simply meant that everybody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enough for his or her needs. For instance, he required two shawls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winter whereas his grand-nephew Kanu Gandhi who stayed with him and was like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son did not require any warm clothing whatsoever. Gandhiji required goat’s milk,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oranges and other fruit. Kanu could do with ordinary food. He envied Kanu but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point in it. Kanu was a young man whereas he was an old man of 76.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monthly expense of his food was far more than that of Kanu but that did not mean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economic inequality between them. The elephant needs a thousand times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extracted form “Gandhiji’s Communism” by Pyarelal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food than the ant, but that is not an indication of inequality. So the real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meaning of economic equality  was: “To each according to his need.” That was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definition of Marx. If a single man demanded as much as a man with wife and four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that would be a violation of economic equality. Gandhiji continued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try to justify the glaring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 the masses, the prince and the pauper, by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need more. That will be idle sophistry and a travesty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The contrast between the rich and the poor today is a </w:t>
      </w:r>
      <w:r>
        <w:rPr>
          <w:rFonts w:ascii="Times" w:hAnsi="Times" w:eastAsia="Times"/>
          <w:b w:val="0"/>
          <w:i w:val="0"/>
          <w:color w:val="000000"/>
          <w:sz w:val="22"/>
        </w:rPr>
        <w:t>painful sight. The poor villagers are exploited by the foreign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and also by their own countrymen—the city-dwellers. they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 the food and go hungry. They produce milk and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without it. It is disgraceful. Everyone must have a balanced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a decent house to live in, facilities for the education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and adequate medical relief.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constituted his picture of economic equality. He did not want to taboo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above and beyond the bare necessaries but they must come after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needs of the poor are satisfied. First things must come first.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for the present owners of wealth, they would have to make their choice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class-war and voluntarily converting themselves into trustees of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wealth. They would be allowed to retain the stewardship of their possessions and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 their talent to increase the wealth, not for their own sakes, but for the sake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 and therefore without exploitation. The State would regulate the rate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commission which they would get commensurate with the service rendered and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value to society. Their children would inherit the stewardship only if they proved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fitness for it. He concluded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Supposing India becomes a free country tomorrow, all the capi-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talists will have an opportunity of becoming statutory trustees.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statute will not be imposed from above. It will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>from below. When the people understand the implications of trustee-</w:t>
      </w:r>
      <w:r>
        <w:rPr>
          <w:rFonts w:ascii="Times" w:hAnsi="Times" w:eastAsia="Times"/>
          <w:b w:val="0"/>
          <w:i w:val="0"/>
          <w:color w:val="000000"/>
          <w:sz w:val="22"/>
        </w:rPr>
        <w:t>ship and the atmosphere is ripe for it, the people themselves, begin-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with </w:t>
      </w:r>
      <w:r>
        <w:rPr>
          <w:rFonts w:ascii="Times" w:hAnsi="Times" w:eastAsia="Times"/>
          <w:b w:val="0"/>
          <w:i/>
          <w:color w:val="000000"/>
          <w:sz w:val="22"/>
        </w:rPr>
        <w:t>gram panchayats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begin to introduce such statutes.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coming from below is easy to swallow. Coming from above, it </w:t>
      </w:r>
      <w:r>
        <w:rPr>
          <w:rFonts w:ascii="Times" w:hAnsi="Times" w:eastAsia="Times"/>
          <w:b w:val="0"/>
          <w:i w:val="0"/>
          <w:color w:val="000000"/>
          <w:sz w:val="22"/>
        </w:rPr>
        <w:t>is liable to prove a dead weight.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difference between your technique and that of the communists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socialists for realizing the goal of economic equality?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socialists and communists say, they can do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economic equality today. They will just carry on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in its favour and to that end they believe in generating and </w:t>
      </w:r>
      <w:r>
        <w:rPr>
          <w:rFonts w:ascii="Times" w:hAnsi="Times" w:eastAsia="Times"/>
          <w:b w:val="0"/>
          <w:i w:val="0"/>
          <w:color w:val="000000"/>
          <w:sz w:val="22"/>
        </w:rPr>
        <w:t>accentuating hatred. They say, when they get control over and</w:t>
      </w:r>
    </w:p>
    <w:p>
      <w:pPr>
        <w:autoSpaceDN w:val="0"/>
        <w:autoSpaceDE w:val="0"/>
        <w:widowControl/>
        <w:spacing w:line="294" w:lineRule="exact" w:before="5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accentuating hatred. They say, when they get control over the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enforce equality. Under my plan, the State will be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will of the people, not to dictate to them or force them </w:t>
      </w:r>
      <w:r>
        <w:rPr>
          <w:rFonts w:ascii="Times" w:hAnsi="Times" w:eastAsia="Times"/>
          <w:b w:val="0"/>
          <w:i w:val="0"/>
          <w:color w:val="000000"/>
          <w:sz w:val="22"/>
        </w:rPr>
        <w:t>to do its will. I shall bring about economic equality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by converting the people to my point of view by harnessing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forces of love as against hatred. I will not wait till I have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society to my view but will straightaway make a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myself. It goes without saying that I cannot hope to bring  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equality of my conception, if I am the owner of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 or even of ten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land. For that I have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the level of the poorest of the poor. That is what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do for the last fifty years or more, and so I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communist although I make use of cars and other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me by the rich. They have no hold on me and I can shed </w:t>
      </w:r>
      <w:r>
        <w:rPr>
          <w:rFonts w:ascii="Times" w:hAnsi="Times" w:eastAsia="Times"/>
          <w:b w:val="0"/>
          <w:i w:val="0"/>
          <w:color w:val="000000"/>
          <w:sz w:val="22"/>
        </w:rPr>
        <w:t>them at a moment’s notice, if the interests of the masses demand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place of </w:t>
      </w:r>
      <w:r>
        <w:rPr>
          <w:rFonts w:ascii="Times" w:hAnsi="Times" w:eastAsia="Times"/>
          <w:b w:val="0"/>
          <w:i/>
          <w:color w:val="000000"/>
          <w:sz w:val="18"/>
        </w:rPr>
        <w:t>satyagraha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making the rich realize their duty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the poor?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against the foreign power. </w:t>
      </w:r>
      <w:r>
        <w:rPr>
          <w:rFonts w:ascii="Times" w:hAnsi="Times" w:eastAsia="Times"/>
          <w:b w:val="0"/>
          <w:i/>
          <w:color w:val="000000"/>
          <w:sz w:val="22"/>
        </w:rPr>
        <w:t>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application. Beginning with the family, its use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to every other circle. Supposing a land-owner exploits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 and mulcts them of the fruit of their toil by appropriating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use. When they expostulate with him, he does not listen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raises objections that he requires so much for his wife, so much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so on. The tenants or those who have espoused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have influence, will make an appeal to his wife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expostulate with her husband. She would probably say that for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need his exploited money. The children will say likewise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would earn for themselves what they need.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further that he listens to nobody or that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combine against the tenants, they will not submit.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quit, if asked to do so, but they will make it clear that the land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who tills it. The owner cannot till all the land himself,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give in to their just demands. It may, however,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 are replaced by others. Agitation short of violence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till the replaced tenants see their error and make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the evicted tenants. Thus </w:t>
      </w:r>
      <w:r>
        <w:rPr>
          <w:rFonts w:ascii="Times" w:hAnsi="Times" w:eastAsia="Times"/>
          <w:b w:val="0"/>
          <w:i/>
          <w:color w:val="000000"/>
          <w:sz w:val="22"/>
        </w:rPr>
        <w:t>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public opinion such that it covers all the elements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end makes itself irresistible. Violence interrupts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>and prolongs the real revolution of the whole social structure.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26-1-1946;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31-3-1946</w:t>
      </w:r>
    </w:p>
    <w:p>
      <w:pPr>
        <w:autoSpaceDN w:val="0"/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403. FRAGMENT OF AN INTERVIEW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If the report about the damage to communist persons and pro-</w:t>
      </w:r>
      <w:r>
        <w:rPr>
          <w:rFonts w:ascii="Times" w:hAnsi="Times" w:eastAsia="Times"/>
          <w:b w:val="0"/>
          <w:i w:val="0"/>
          <w:color w:val="000000"/>
          <w:sz w:val="22"/>
        </w:rPr>
        <w:t>perties is true, I consider it disgraceful. Whatever may be the diffe-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between communists and others, they must be respected,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wish theirs to be respected.  Every act of popular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is detrimental to the people’s progress.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26-1-946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SPEECH AT PRAYER MEETING, MADRAS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1946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of the Tyagaraja </w:t>
      </w:r>
      <w:r>
        <w:rPr>
          <w:rFonts w:ascii="Times" w:hAnsi="Times" w:eastAsia="Times"/>
          <w:b w:val="0"/>
          <w:i/>
          <w:color w:val="000000"/>
          <w:sz w:val="18"/>
        </w:rPr>
        <w:t>keertana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had been sung during prayer,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he knew what a high place Sri Tyagaraja occupied in South India. Wherever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been, whether in Tamil Nadu, Andhra Desha, Karnataka or Kerala, he had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Tyagaraja’s songs sung with a sweet melody which seemed to spring from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of the singer. Tyagaraja’s songs and Tyagaraja’s name comported ill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provincialism and secularism that he had witnessed among them.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rivalry of languages today which might grow into something worse tomorrow.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Tamil, some Telugu and so on. Then there was the feeling of separateness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rivalry betwen South Indians and North Indians. He was utterly unable to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this parochialism could be compatible with the growing desire for freedom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India. Supposing a Bengali achieved distinction in a particular field,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 glory belong to Bengal alone? No, it belonged to every Province  and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forty crores of India. That should be their first lesson, if they wanted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free nation. Tyagaraja had sung that if all the attributes of Rama are put on one 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glory of Ramanama on the other, the latter would far outweigh the former.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of the historical Rama of Valmiki or Tulsiddas, one was liable to have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as, for instance, why Rama banished Sita, and so on. But when one thought of </w:t>
      </w:r>
      <w:r>
        <w:rPr>
          <w:rFonts w:ascii="Times" w:hAnsi="Times" w:eastAsia="Times"/>
          <w:b w:val="0"/>
          <w:i w:val="0"/>
          <w:color w:val="000000"/>
          <w:sz w:val="18"/>
        </w:rPr>
        <w:t>Ramanama in the abstract, forgetting who Rama was and what he did, Rama at once</w:t>
      </w:r>
    </w:p>
    <w:p>
      <w:pPr>
        <w:autoSpaceDN w:val="0"/>
        <w:autoSpaceDE w:val="0"/>
        <w:widowControl/>
        <w:spacing w:line="220" w:lineRule="exact" w:before="2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reported as stated by Gandhiji “in the course of an interview”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“reports of outbreak of violence in Bombay [on January 23]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observance of Subhas Chandra Bose Day, and the attack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headquarters of the Communist Party of India”.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/>
          <w:color w:val="000000"/>
          <w:sz w:val="18"/>
        </w:rPr>
        <w:t>1942-47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VI, pp. 86-9, although “the authorities in Bombay altered the </w:t>
      </w:r>
      <w:r>
        <w:rPr>
          <w:rFonts w:ascii="Times" w:hAnsi="Times" w:eastAsia="Times"/>
          <w:b w:val="0"/>
          <w:i w:val="0"/>
          <w:color w:val="000000"/>
          <w:sz w:val="18"/>
        </w:rPr>
        <w:t>permitted route of a Subhas Bose procession to avoid Muslim areas in the city”,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“organizers of the procession refused to follow the altered route and in ensuing </w:t>
      </w:r>
      <w:r>
        <w:rPr>
          <w:rFonts w:ascii="Times" w:hAnsi="Times" w:eastAsia="Times"/>
          <w:b w:val="0"/>
          <w:i w:val="0"/>
          <w:color w:val="000000"/>
          <w:sz w:val="18"/>
        </w:rPr>
        <w:t>disturbances 11 persons were killed and several hundreds were injured”.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the omnipresent and omnipotent God, above doubt and criticism. Similarly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them to forget and put behind them the confusing label of Tamil Nadu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Andhra, Gujarat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Maharashtra or Punjab, and so on, and just remember Hindustan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glory. There was a potency in the two letters composing the syllable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nothing could match or rival. Similarly there was a magic in the syllable </w:t>
      </w:r>
      <w:r>
        <w:rPr>
          <w:rFonts w:ascii="Times" w:hAnsi="Times" w:eastAsia="Times"/>
          <w:b w:val="0"/>
          <w:i/>
          <w:color w:val="000000"/>
          <w:sz w:val="18"/>
        </w:rPr>
        <w:t>Hind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its own. After all, the world knew India, not its Provinces—India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to win her independence through truth and non-violence. He exhorted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throw their parochialism and petty quarrels and rivalries into the Indian Ocean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Tyagraja’s name, take a pledge that they would be Indians first and Indians last, </w:t>
      </w:r>
      <w:r>
        <w:rPr>
          <w:rFonts w:ascii="Times" w:hAnsi="Times" w:eastAsia="Times"/>
          <w:b w:val="0"/>
          <w:i w:val="0"/>
          <w:color w:val="000000"/>
          <w:sz w:val="18"/>
        </w:rPr>
        <w:t>live for India and die for India.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Tamil translation of Gandhiji’s exhortation was given, some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shouted for Telugu translation also.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right, say it in Telugu also.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 a Telugu translation was given. Gandhiji then remarked with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56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laugh :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there no Malayalee and no Canarese here?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26-1-1946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405. DISCUSSION WITH MEMBERS OF PARLIAMENTARY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DELEGATION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24, 1946</w:t>
      </w:r>
    </w:p>
    <w:p>
      <w:pPr>
        <w:autoSpaceDN w:val="0"/>
        <w:autoSpaceDE w:val="0"/>
        <w:widowControl/>
        <w:spacing w:line="260" w:lineRule="exact" w:before="5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a very clear picture of what his views were on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situation and the future. Gandhiji’s view outlined broadly was, it is 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stood, that India wanted her freedom. She wanted the freedom to be given to her not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by a superior to an inferior, but given and taken as among equals.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British Government would soon make a declaration to that effect,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 would complicate the situation and harden the feelings betwen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sections of opinion in India, and between India and Britain.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that declaration was made and Constituent Assembly was set up, an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prove that Britain was acting in good faith, India would begin to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Britain was in earnest. Of course, he realized that it would take time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Indian Constitution would function properly. But they would be prepared to work </w:t>
      </w:r>
      <w:r>
        <w:rPr>
          <w:rFonts w:ascii="Times" w:hAnsi="Times" w:eastAsia="Times"/>
          <w:b w:val="0"/>
          <w:i w:val="0"/>
          <w:color w:val="000000"/>
          <w:sz w:val="18"/>
        </w:rPr>
        <w:t>out these details in patience or, he is stated to have pointed out, they would have been</w:t>
      </w:r>
    </w:p>
    <w:p>
      <w:pPr>
        <w:autoSpaceDN w:val="0"/>
        <w:autoSpaceDE w:val="0"/>
        <w:widowControl/>
        <w:spacing w:line="220" w:lineRule="exact" w:before="38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Prof. Richards, Lord Chorley and Reginald Sorensen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on Gandhiji. “The talks commenced at 7.30 p. m., as on the previous day, and </w:t>
      </w:r>
      <w:r>
        <w:rPr>
          <w:rFonts w:ascii="Times" w:hAnsi="Times" w:eastAsia="Times"/>
          <w:b w:val="0"/>
          <w:i w:val="0"/>
          <w:color w:val="000000"/>
          <w:sz w:val="18"/>
        </w:rPr>
        <w:t>lasted 90 minutes. . . . Lord Munster was not present.”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satisfied about Britain’s good faith.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it is reported, also touched on the position of political prisoners and </w:t>
      </w:r>
      <w:r>
        <w:rPr>
          <w:rFonts w:ascii="Times" w:hAnsi="Times" w:eastAsia="Times"/>
          <w:b w:val="0"/>
          <w:i w:val="0"/>
          <w:color w:val="000000"/>
          <w:sz w:val="18"/>
        </w:rPr>
        <w:t>urged the need for their release.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406. MESSAGE TO STUDENTS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25,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advice was that the students must observe perfect discipline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Not only there should be no coercion of any kind, but there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show of force either. To take a large mass of students to another College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bring out the students of that College, in Gandhiji’s opinion, would not be strictly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non-violent. More than that he could not say. Gandhiji  would like the students to act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guidance and advice of someone in the city    in whom they have faith.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26-1-1946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SPEECH AT DAKSHINA BHARAT HINDI PRACHAR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SABHA,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1946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Congratulating the </w:t>
      </w:r>
      <w:r>
        <w:rPr>
          <w:rFonts w:ascii="Times" w:hAnsi="Times" w:eastAsia="Times"/>
          <w:b w:val="0"/>
          <w:i/>
          <w:color w:val="000000"/>
          <w:sz w:val="18"/>
        </w:rPr>
        <w:t>Sabha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its work during the last 25 years, Gandhiji  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 had been achieved so far was certainly praiseworthy. One of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speakers, Mr. T. Krishnaswami, had used a type of English-mixed Hindus-tani,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could talk good Hindustani, in order to emphasize how far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succumbed to the influence of a foreign language. He did not want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invidious comparisons, but it seemed that the influence of English was so great,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in South India, that even Indian names assumed an English form in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places. This was a kind of slavery.   Why should they continue to hug the chains,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albeit golden, which enslaved them?  Should they not break these asunder and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regain their freedom? It was not difficult at all. Let them at least replace English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Hindustani. He wanted  Hindustani to spread so as to unite the different parts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so as to displace  the local Indian languages. He was sorry to note that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in that gathering could not understand him. He desired to serve them, enslaved </w:t>
      </w:r>
      <w:r>
        <w:rPr>
          <w:rFonts w:ascii="Times" w:hAnsi="Times" w:eastAsia="Times"/>
          <w:b w:val="0"/>
          <w:i w:val="0"/>
          <w:color w:val="000000"/>
          <w:sz w:val="18"/>
        </w:rPr>
        <w:t>as they were. It was here in Madras that he first started on his service of slaves. Many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signed by Pyarelal, and it was read out to the students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Pachaiyappa’s College who were stopped by police from going in a procession.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inaugurating the Silver Jubilee celebrations.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citizens of Madras, highly educated persons, welcomed him and extended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their hospitality at that time. They all fell in with the idea of promoting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as the lingua  franca of India. It was soon after that the movement was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foot here. He was glad  to read the reports presented to him of the progress of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far, and he congratulated them on it; but taking into consideration what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to achieve,  one should admit that it was but a drop in the ocean. So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appealed to everyone in the gathering and outside to learn Hindustani as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or she could.   If only they devoted to the study of Hindustani a sixteenth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they devoted to English, they would attain a higher degree of proficiency in that </w:t>
      </w:r>
      <w:r>
        <w:rPr>
          <w:rFonts w:ascii="Times" w:hAnsi="Times" w:eastAsia="Times"/>
          <w:b w:val="0"/>
          <w:i w:val="0"/>
          <w:color w:val="000000"/>
          <w:sz w:val="18"/>
        </w:rPr>
        <w:t>language. They should learn to read and write both the scripts related to that langu-</w:t>
      </w:r>
      <w:r>
        <w:rPr>
          <w:rFonts w:ascii="Times" w:hAnsi="Times" w:eastAsia="Times"/>
          <w:b w:val="0"/>
          <w:i w:val="0"/>
          <w:color w:val="000000"/>
          <w:sz w:val="18"/>
        </w:rPr>
        <w:t>age—Nagari and Urdu—for the sake of India’s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Suggesting that the nomenclature for the work done by the Sabha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changed from “Hindi Prachar” to “Hindustani Prachar”, Gandhiji said that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such a fanatic about the nomenclature as some were. What was meant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rashtrabhasha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common medium which was easily understood by some 23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of the people of India, irrespective or religion or class. That was Hindustani.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their </w:t>
      </w:r>
      <w:r>
        <w:rPr>
          <w:rFonts w:ascii="Times" w:hAnsi="Times" w:eastAsia="Times"/>
          <w:b w:val="0"/>
          <w:i/>
          <w:color w:val="000000"/>
          <w:sz w:val="18"/>
        </w:rPr>
        <w:t>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learn this language and in both the scripts, too. He also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Hindi workers to learn the language of the area in which they carried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so that they would be able to serve the country and the </w:t>
      </w:r>
      <w:r>
        <w:rPr>
          <w:rFonts w:ascii="Times" w:hAnsi="Times" w:eastAsia="Times"/>
          <w:b w:val="0"/>
          <w:i/>
          <w:color w:val="000000"/>
          <w:sz w:val="18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the </w:t>
      </w:r>
      <w:r>
        <w:rPr>
          <w:rFonts w:ascii="Times" w:hAnsi="Times" w:eastAsia="Times"/>
          <w:b w:val="0"/>
          <w:i w:val="0"/>
          <w:color w:val="000000"/>
          <w:sz w:val="18"/>
        </w:rPr>
        <w:t>more.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difficulties over translation, Gandhiji said that he had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should be no translation of his speech that day. It would save time, for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thing. Furhter, they could read what he said in the newspapers later on or gather the </w:t>
      </w:r>
      <w:r>
        <w:rPr>
          <w:rFonts w:ascii="Times" w:hAnsi="Times" w:eastAsia="Times"/>
          <w:b w:val="0"/>
          <w:i w:val="0"/>
          <w:color w:val="000000"/>
          <w:sz w:val="18"/>
        </w:rPr>
        <w:t>substance from friends.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good that they had all contributed to the Silver Jubilee Fund and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in such large numbers. But he had seen how they had also committed a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 of discipline in rushing pell-mell and sitting here, there and everywhere,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occupying the seats allotted to them If they did not learn to observe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in their everyday life, how would they be able to manage the affairs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India, he asked. It should be   their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sankalpa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that  swaraj  should  be  run 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 of  discipline.   Everyone should learn to obey laws and regulations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 constructive national work. Disobedience to be non-violent had to be civil;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did not mean breaking of any and every law. That would lead to chaos and mob rule.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wish to live to see mob rule in India. His desire to live for 125 years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serve the cause of truth and non-violence. That presupposed the observance </w:t>
      </w:r>
      <w:r>
        <w:rPr>
          <w:rFonts w:ascii="Times" w:hAnsi="Times" w:eastAsia="Times"/>
          <w:b w:val="0"/>
          <w:i w:val="0"/>
          <w:color w:val="000000"/>
          <w:sz w:val="18"/>
        </w:rPr>
        <w:t>of strict discipline on their part.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Determination or resolve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did not want to take more time. He thanked them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silence they had maintained and bade them good-bye.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27-1-1946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SPEECH AT PRAYER MEETING, MADRAS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did not put through a comprehensive prayer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meeting was not observing perfect silence. He was, however, glad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improved during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2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declared that henceforth there would be no translation of his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Tamil or Telugu.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did not care to know Hindustani should afterwards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 from newspaper reports or from friends what he had said. If they did not wish to </w:t>
      </w:r>
      <w:r>
        <w:rPr>
          <w:rFonts w:ascii="Times" w:hAnsi="Times" w:eastAsia="Times"/>
          <w:b w:val="0"/>
          <w:i w:val="0"/>
          <w:color w:val="000000"/>
          <w:sz w:val="18"/>
        </w:rPr>
        <w:t>hear him in Hindustani, he was prepared to go away without saying anything. The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 had pained him greatly, he said. His appeal </w:t>
      </w:r>
      <w:r>
        <w:rPr>
          <w:rFonts w:ascii="Times" w:hAnsi="Times" w:eastAsia="Times"/>
          <w:b w:val="0"/>
          <w:i w:val="0"/>
          <w:color w:val="000000"/>
          <w:sz w:val="18"/>
        </w:rPr>
        <w:t>fallen on deaf ears.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947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previous seemed to have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947" w:space="0"/>
            <w:col w:w="2568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at least observe elementary rules of courtesy. The rule was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a child was entrusted with authority, everyone should implicitly obey his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instructions. He had heard that on the previous evening one child was crushed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crowd. It had given him much pain. Their joining in  the prayer was a meaningless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thing, if it did not teach them to show consideration to women and children and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precedence. They should let  women and children go first. Why should there be </w:t>
      </w:r>
      <w:r>
        <w:rPr>
          <w:rFonts w:ascii="Times" w:hAnsi="Times" w:eastAsia="Times"/>
          <w:b w:val="0"/>
          <w:i w:val="0"/>
          <w:color w:val="000000"/>
          <w:sz w:val="18"/>
        </w:rPr>
        <w:t>such unseemly hurry to depart   after the meeting?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Finally Gandhiji exhorted them to observe perfect discipline in the indepen-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dence 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meeting. He was the author of the independence Pledge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wanted to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die for India’s independence. Any indiscipline on their part would hurt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deeply. It would delay the coming of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Independence Pledge laid it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independence had to be won through truth and non-violence. This required on </w:t>
      </w:r>
      <w:r>
        <w:rPr>
          <w:rFonts w:ascii="Times" w:hAnsi="Times" w:eastAsia="Times"/>
          <w:b w:val="0"/>
          <w:i w:val="0"/>
          <w:color w:val="000000"/>
          <w:sz w:val="18"/>
        </w:rPr>
        <w:t>their part adherence to strict discipline. Violence did not merely mean causing physi-</w:t>
      </w:r>
      <w:r>
        <w:rPr>
          <w:rFonts w:ascii="Times" w:hAnsi="Times" w:eastAsia="Times"/>
          <w:b w:val="0"/>
          <w:i w:val="0"/>
          <w:color w:val="000000"/>
          <w:sz w:val="18"/>
        </w:rPr>
        <w:t>cal injury. It means also giving provocation or causing inconvenience to others. To</w:t>
      </w:r>
    </w:p>
    <w:p>
      <w:pPr>
        <w:autoSpaceDN w:val="0"/>
        <w:autoSpaceDE w:val="0"/>
        <w:widowControl/>
        <w:spacing w:line="220" w:lineRule="exact" w:before="3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in Hindustani which was translated into Tamil. After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sentences were translated, an Ardhra gentleman among the audience asked for a Telugu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also.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“Key to Health”, 28-8-1942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drafted by Gandhiji in January 1930, the pledge was amended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1939 and to which a paragraph was added in 1941;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>for January”, 10-1-1930, “Resolution on Independence Day Pledge”, and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for Independence Day”, 11-1-1941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indulge in abuse or to goad others into acts of violence was worse than direct physical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27-1-194</w:t>
      </w:r>
    </w:p>
    <w:p>
      <w:pPr>
        <w:autoSpaceDN w:val="0"/>
        <w:autoSpaceDE w:val="0"/>
        <w:widowControl/>
        <w:spacing w:line="292" w:lineRule="exact" w:before="370" w:after="0"/>
        <w:ind w:left="0" w:right="23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409. A TELEGRAM</w:t>
      </w:r>
    </w:p>
    <w:p>
      <w:pPr>
        <w:autoSpaceDN w:val="0"/>
        <w:autoSpaceDE w:val="0"/>
        <w:widowControl/>
        <w:spacing w:line="270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THAT          HIGHNESS   HAS     BUILT     SHOULD     BE     STATED.      NO      FURTHER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INSTRUCTIONS          NECESSARY.</w:t>
      </w:r>
    </w:p>
    <w:p>
      <w:pPr>
        <w:autoSpaceDN w:val="0"/>
        <w:autoSpaceDE w:val="0"/>
        <w:widowControl/>
        <w:spacing w:line="266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ANSWERS TO QUESTIONS AT CONSTRUCTIVE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WORKERS’ CONFERENCE, MADRAS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singled out for his first answer his favourite topic, Harijan uplift.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categorically called on the constructive workers to make Harijan uplift a major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programme. While he agreed that a large majority of the people had  advanced views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this question, the action taken in this regard, he regretted, was like a speck in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ocean. Their question was what step should be taken for the complete amelioration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condition of the Harijans. He had again and again answered such questions.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repeat that steps such as inter-dining of caste Hindus with Harijans, voluntary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admission of Harijans into temples—he considered this as a vital programme—and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accessibility of Harijans to roads and water sources would alone give the Harijans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concluded: “Gandhiji then . . . walked back quickly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residence. . . . As he approached . . . his residence, Mr. A. Subrahmanyam . . . Tamil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translator . . . expressed regret that his translation should have caused Gandhiji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distrubance. Gandhiji said, he was not at all to blame. The Andhra gentleman . . .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now come up . . . to explain himself . . . Gandhiji rebuked him saying that 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first have made his request to him either in a note or in person instead 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disturbing the prayer and trying to dictate what should be done. By so doing,   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forced him to come to a decision not to have translations at all and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 his coming into contact with the people in the manner he wanted.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offender persisted in his attempts to further press his case, while expressing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for what had happened. Dr. Sushila Nayyar interrupted at this   stage, and asked </w:t>
      </w:r>
      <w:r>
        <w:rPr>
          <w:rFonts w:ascii="Times" w:hAnsi="Times" w:eastAsia="Times"/>
          <w:b w:val="0"/>
          <w:i w:val="0"/>
          <w:color w:val="000000"/>
          <w:sz w:val="18"/>
        </w:rPr>
        <w:t>him not to cause Gandhiji unnecessary strain. The gentleman    then withdrew.”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afternoon session to the third day, V. Bhashyam Iyengar presided.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his speech, Gandhiji called for questions from the delegates in Hindustani.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35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status with the caste Hindus. To depend on the Government for throwing open </w:t>
      </w:r>
      <w:r>
        <w:rPr>
          <w:rFonts w:ascii="Times" w:hAnsi="Times" w:eastAsia="Times"/>
          <w:b w:val="0"/>
          <w:i w:val="0"/>
          <w:color w:val="000000"/>
          <w:sz w:val="18"/>
        </w:rPr>
        <w:t>the temples to Harijans was to expect too much of them. People alone could volun-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tarily take the Harijans into temples and give them real temple-entry based on a </w:t>
      </w:r>
      <w:r>
        <w:rPr>
          <w:rFonts w:ascii="Times" w:hAnsi="Times" w:eastAsia="Times"/>
          <w:b w:val="0"/>
          <w:i w:val="0"/>
          <w:color w:val="000000"/>
          <w:sz w:val="18"/>
        </w:rPr>
        <w:t>change of heart.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another answer, Gandhiji announced that non-violence was also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item in the constructive programme. He averred that violent acts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arson and causing injury to others would not bring them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their birthright.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alone would lead them to freedom. But what happened?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almost in their hands and, through violent acts, they were, as it were, </w:t>
      </w:r>
      <w:r>
        <w:rPr>
          <w:rFonts w:ascii="Times" w:hAnsi="Times" w:eastAsia="Times"/>
          <w:b w:val="0"/>
          <w:i w:val="0"/>
          <w:color w:val="000000"/>
          <w:sz w:val="18"/>
        </w:rPr>
        <w:t>throwing it away into the sea.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Concluding, Gandhiji stressed the importance of co-operating with the Hari-</w:t>
      </w:r>
      <w:r>
        <w:rPr>
          <w:rFonts w:ascii="Times" w:hAnsi="Times" w:eastAsia="Times"/>
          <w:b w:val="0"/>
          <w:i w:val="0"/>
          <w:color w:val="000000"/>
          <w:sz w:val="18"/>
        </w:rPr>
        <w:t>jans and helping them to keep their places and persons clean.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few minutes of the allotted time still remained, Gandhiji invited more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and answered them. The answers only reinforced what he had already said.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411. SPEECH AT CONVENTION OF HARIJANS,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outset, Mahatma Gandhi expressed his great pleasure in seeing before </w:t>
      </w:r>
      <w:r>
        <w:rPr>
          <w:rFonts w:ascii="Times" w:hAnsi="Times" w:eastAsia="Times"/>
          <w:b w:val="0"/>
          <w:i w:val="0"/>
          <w:color w:val="000000"/>
          <w:sz w:val="18"/>
        </w:rPr>
        <w:t>him such a large gathering of Harijans. He was also glad to notice the great awaken-</w:t>
      </w:r>
      <w:r>
        <w:rPr>
          <w:rFonts w:ascii="Times" w:hAnsi="Times" w:eastAsia="Times"/>
          <w:b w:val="0"/>
          <w:i w:val="0"/>
          <w:color w:val="000000"/>
          <w:sz w:val="18"/>
        </w:rPr>
        <w:t>ing among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often put the question, what the caste Hindus were going to do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solution of the problem of untouchability, if the country achieved freedom?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asked what had the people done for Harijans? Mahatmaji admitted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pertinent; but at the same time he wished to make it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did not exist in such a horrible form, as their European friends wanted </w:t>
      </w:r>
      <w:r>
        <w:rPr>
          <w:rFonts w:ascii="Times" w:hAnsi="Times" w:eastAsia="Times"/>
          <w:b w:val="0"/>
          <w:i w:val="0"/>
          <w:color w:val="000000"/>
          <w:sz w:val="18"/>
        </w:rPr>
        <w:t>to make out.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connection, Mahatma Gandhi referred to his South African experience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there all Indians were regarded by the European people as untouchables.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 might be a merchant or a barrister. Still he was a ‘coolie’,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there were concerned. Separate places were allotted for the residence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Indians. There were also other disabilities. Therefore it could not be said that Euro-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peans did not observe untouchability. There might not be untouchability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themselves; but they treated Indians in South Africa as untouchables. He did all he </w:t>
      </w:r>
      <w:r>
        <w:rPr>
          <w:rFonts w:ascii="Times" w:hAnsi="Times" w:eastAsia="Times"/>
          <w:b w:val="0"/>
          <w:i w:val="0"/>
          <w:color w:val="000000"/>
          <w:sz w:val="18"/>
        </w:rPr>
        <w:t>could to remove that kind of untouchability while he was in South Africa. After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Organized as part of Silver Jubilee celebrations of Dakshina Bharat Hindi </w:t>
      </w:r>
      <w:r>
        <w:rPr>
          <w:rFonts w:ascii="Times" w:hAnsi="Times" w:eastAsia="Times"/>
          <w:b w:val="0"/>
          <w:i w:val="0"/>
          <w:color w:val="000000"/>
          <w:sz w:val="18"/>
        </w:rPr>
        <w:t>Prachar Sabha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to India he had devoted himself to the removal of untouchability in this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“Would the conditions of Harijans be the same, or would it imprive when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freedom?” was another question asked. He visualized that there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question of untouchability in free India. Their Hindu brethren would see to it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put to an end and that all Harijans were acknowledged equals.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of Congressmen would devote themselves towards that end. They would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removal of untouchability and die for it. In his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workers, he had stated clearly the nature of work [and asked] the workers to strive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sincerely for the removal of untouchability. It was not enough, if a few Harijans rose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high positions in life such as barristers or High Court judges. For the uplift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as a whole, all of them must strive. They must educate themselves.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fight and win their own freedom, not by violent means, but through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Untouchability should disappear by winning the hearts of the caste </w:t>
      </w:r>
      <w:r>
        <w:rPr>
          <w:rFonts w:ascii="Times" w:hAnsi="Times" w:eastAsia="Times"/>
          <w:b w:val="0"/>
          <w:i w:val="0"/>
          <w:color w:val="000000"/>
          <w:sz w:val="18"/>
        </w:rPr>
        <w:t>Hindus through peaceful 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went on to explain what was meant by real freedom.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mean freedom to do as they pleased. It meant freedom to do their duty,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abstain from drink, and freedom to work for their own uplift. In this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the significance of the term ‘Harijan’ by which he preferred to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term signified people of God. He who nurtured hatred or ill-feeling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could not be a man of God. The Harijans had borne their sufferings patiently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ages without retaliating. Therefore they deserved to be called Harijans. True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expression, they must believe in God and repeat His name. They must be true devotees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God, and history furnished them with classic examples of true devotees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Nandanar. On this occasion he did not wish to refer to the rights of Harijans, but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a few words on their duties or dharma. The so-called higher castes had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duties; so had Harijans. If they considered that inter-dining or inter-marriage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their freedom, they would be mistaken. All these things would not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real happiness. By acquiring clean and healthy habits, by adhering to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non-violence, and by doing their work in life honestly and sincerely and with love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God, they would be promoting not only individual happiness but also the happiness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community as a whole. Only through truth and non-violence could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land.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28-1-1946</w:t>
      </w:r>
    </w:p>
    <w:p>
      <w:pPr>
        <w:autoSpaceDN w:val="0"/>
        <w:autoSpaceDE w:val="0"/>
        <w:widowControl/>
        <w:spacing w:line="240" w:lineRule="exact" w:before="1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412. SPEECH AT PRAYER MEETING,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1946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festivals varied in character with the times. The Indepen-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dence Day was a sacred day to them all, as on that day crores of people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repeating their pledge for the attainment of the independence of India. He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had taken the pledge. If not, everybody should take it. The special feature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pledge, he reminded them, was that the means to be adopted for the attainment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independence were unadulterated truth and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Crores of people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repeating that pledge for the last 25 years and offering prayers for the fulfilment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pledge to the Most High, who, though far, was yet nearer to us than our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feet. It was the self-same Power, though known by various designations, Allah,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Rama, Rahman, Rahim, God, and so on. There was no limit to His names.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countless as His attributes. It was to this Unseen Power which permeated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sustained the universe that their prayers where made. It would be heard only if their </w:t>
      </w:r>
      <w:r>
        <w:rPr>
          <w:rFonts w:ascii="Times" w:hAnsi="Times" w:eastAsia="Times"/>
          <w:b w:val="0"/>
          <w:i w:val="0"/>
          <w:color w:val="000000"/>
          <w:sz w:val="18"/>
        </w:rPr>
        <w:t>means where as pure and spotless as their 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 expect God to crown their resolve with success, if their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falsehood, deceit, violence and deception? Such a prayer would not ascend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heaven. It would only bring ridicule on those who offered it. True prayer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transform their conduct. How could they indulge in unseemly behaviour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yesterday’s, while they professed to be votaries of truth and </w:t>
      </w:r>
      <w:r>
        <w:rPr>
          <w:rFonts w:ascii="Times" w:hAnsi="Times" w:eastAsia="Times"/>
          <w:b w:val="0"/>
          <w:i/>
          <w:color w:val="000000"/>
          <w:sz w:val="18"/>
        </w:rPr>
        <w:t>ahimsa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Prayer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nothing, if it did not result in self-purification and humility. Prayer ought to purge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soul of all impurity, pride and egotism. Whilst the incident had caused him deep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pain, it was not without a redeeming feature. The redeeming feature was that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person had run amok, those around him had refused to be thrown off their legs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joined him in the clamour. That was as it should be in a well-behaved </w:t>
      </w:r>
      <w:r>
        <w:rPr>
          <w:rFonts w:ascii="Times" w:hAnsi="Times" w:eastAsia="Times"/>
          <w:b w:val="0"/>
          <w:i w:val="0"/>
          <w:color w:val="000000"/>
          <w:sz w:val="18"/>
        </w:rPr>
        <w:t>gathering.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conformity with yesterday’s announcement, he had discontinued giving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translations either in Telugu or Tamil of his remarks at the end of the prayer.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song was in Hindustani because he did not want to make the language of the song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bone of ocntention. He strongly deprecated  the rivarly and recrimination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Tamilians and the the Andhras which he had noticed during his visit to the South.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Tamilians and the Andhras, the Kanarese and the Malayalees were distinct,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antagonistic to one another. They were like branches of the same tree.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>realize the fundamental unity underlying their diversity. Then alone they would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said: “The prayer was held without the recitation of the usual </w:t>
      </w:r>
      <w:r>
        <w:rPr>
          <w:rFonts w:ascii="Times" w:hAnsi="Times" w:eastAsia="Times"/>
          <w:b w:val="0"/>
          <w:i/>
          <w:color w:val="000000"/>
          <w:sz w:val="18"/>
        </w:rPr>
        <w:t>slokas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Upanishads and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Ramdhum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sung, and it was followed by </w:t>
      </w:r>
      <w:r>
        <w:rPr>
          <w:rFonts w:ascii="Times" w:hAnsi="Times" w:eastAsia="Times"/>
          <w:b w:val="0"/>
          <w:i w:val="0"/>
          <w:color w:val="000000"/>
          <w:sz w:val="18"/>
        </w:rPr>
        <w:t>a song in Hindustani.”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Prayer Meeting, Madras”, 23-1-1946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worthy of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disturbances that continued through the prayer from the dis-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tant fringe of the gathering, he said, he realized that it was due to insufficiency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accommodation. The clamour came from those who could not find accommodation.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thing for those who failed to get accommodation would have been to quietly </w:t>
      </w:r>
      <w:r>
        <w:rPr>
          <w:rFonts w:ascii="Times" w:hAnsi="Times" w:eastAsia="Times"/>
          <w:b w:val="0"/>
          <w:i w:val="0"/>
          <w:color w:val="000000"/>
          <w:sz w:val="18"/>
        </w:rPr>
        <w:t>sit back or wait in silence outside. Similarly, if they had assimilated the spirit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he would not have been forced to confine himself to the precincts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as he was doing at present. It was because he was afraid of the unthinking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adoration of the crowds that he did not go out in the open even for his evening walk. </w:t>
      </w:r>
      <w:r>
        <w:rPr>
          <w:rFonts w:ascii="Times" w:hAnsi="Times" w:eastAsia="Times"/>
          <w:b w:val="0"/>
          <w:i w:val="0"/>
          <w:color w:val="000000"/>
          <w:sz w:val="18"/>
        </w:rPr>
        <w:t>Genuine love should be more discerning.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asked them all to pray to God to either give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or the strength to die for it.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we shall not have to repeat this pledge next year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attained our freedom before that. It is given to man but to </w:t>
      </w:r>
      <w:r>
        <w:rPr>
          <w:rFonts w:ascii="Times" w:hAnsi="Times" w:eastAsia="Times"/>
          <w:b w:val="0"/>
          <w:i w:val="0"/>
          <w:color w:val="000000"/>
          <w:sz w:val="22"/>
        </w:rPr>
        <w:t>try. The result is in the hands of God. But, if our weapons are un-</w:t>
      </w:r>
      <w:r>
        <w:rPr>
          <w:rFonts w:ascii="Times" w:hAnsi="Times" w:eastAsia="Times"/>
          <w:b w:val="0"/>
          <w:i w:val="0"/>
          <w:color w:val="000000"/>
          <w:sz w:val="22"/>
        </w:rPr>
        <w:t>adulterated truth and non-violence, our prayer will not go unheard.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28-1-1946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ANSWERS TO QUESTIONS AT CONSTRUCTIVE </w:t>
      </w:r>
      <w:r>
        <w:rPr>
          <w:rFonts w:ascii="Times" w:hAnsi="Times" w:eastAsia="Times"/>
          <w:b w:val="0"/>
          <w:i/>
          <w:color w:val="000000"/>
          <w:sz w:val="24"/>
        </w:rPr>
        <w:t>WORKERS’ CONFERENCE, MADRAS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1946</w:t>
      </w:r>
    </w:p>
    <w:p>
      <w:pPr>
        <w:autoSpaceDN w:val="0"/>
        <w:autoSpaceDE w:val="0"/>
        <w:widowControl/>
        <w:spacing w:line="28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many women enquired of him about the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they might do. He had been telling repeatedly, and he would say again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should go to villages and work there. They must attend to the health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 of the villages and to the education and culture of the womenfolk.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done in a spirit of love and service and not as a mere formality.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 question relating to parliamentary programme,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question of entering legislatures was a small matter. Only a 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women could engage themselves in this work, whereas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provided scope for all of them. Mahatma Gandhi added that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to women standing for election to legislatures; but they must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with the idea of serving the people, always keeping in mind the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truth and non-violence. But how many of them would be able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in a spirit of service? They must also have a clear idea beforehand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would do inside the legislatures. The parliamentary programme was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 from the top. Their aim must be to build from below so that the foundation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strong and the structure good. If any mistake occurred while building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bottom, it could be rectified immediately, and the harm done would not be much.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hand, if a mistake was committed in the other programme, the entire </w:t>
      </w:r>
      <w:r>
        <w:rPr>
          <w:rFonts w:ascii="Times" w:hAnsi="Times" w:eastAsia="Times"/>
          <w:b w:val="0"/>
          <w:i w:val="0"/>
          <w:color w:val="000000"/>
          <w:sz w:val="18"/>
        </w:rPr>
        <w:t>structure might collapse and the whole country stood to lose thereby.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question related to receiving assistance from Christian Missionaries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free India.  Gandhiji declared that they could certainly accept help not only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Misssionaries but from others also, if such help was offered sincerely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spirit of service to the country. There was before them the example of the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Deenabandhu Andrews. He was a Christian. He served India and gave his life for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required the help of all men of goodwill who were prepared to offer that help in a </w:t>
      </w:r>
      <w:r>
        <w:rPr>
          <w:rFonts w:ascii="Times" w:hAnsi="Times" w:eastAsia="Times"/>
          <w:b w:val="0"/>
          <w:i w:val="0"/>
          <w:color w:val="000000"/>
          <w:sz w:val="18"/>
        </w:rPr>
        <w:t>spirit of love and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another question, Mahatmaa Gandhi said that the wife or 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Government servant could do national work, provided she was ready to do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fear of her property being consfiscated or the education of her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suffering. If any woman thought that by doing constructive national work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stood to lose privilege they might otherwise get from the Government, she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undertake the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this sphere of work was large and all were welcome.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 that was responsible for creating an awakening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It was only through constructive programme that they would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retain their freedom when it was won. The important part of the constructive pro-</w:t>
      </w:r>
      <w:r>
        <w:rPr>
          <w:rFonts w:ascii="Times" w:hAnsi="Times" w:eastAsia="Times"/>
          <w:b w:val="0"/>
          <w:i w:val="0"/>
          <w:color w:val="000000"/>
          <w:sz w:val="18"/>
        </w:rPr>
        <w:t>gramme was to develop purity of body and mind and to educate their children accor-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ding to the Nayee Talim or New Education. Thereby their girls and boys would grow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self-supporting and independent citizens. They wanted many workers to go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villages and work among the people. Educated women should make it a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into villages and teach the children to read and write and to lead clean lives. If </w:t>
      </w:r>
      <w:r>
        <w:rPr>
          <w:rFonts w:ascii="Times" w:hAnsi="Times" w:eastAsia="Times"/>
          <w:b w:val="0"/>
          <w:i w:val="0"/>
          <w:color w:val="000000"/>
          <w:sz w:val="18"/>
        </w:rPr>
        <w:t>these things were done, the constructive programme would have achieved its purpose.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a capital of one crore of rupees, they should be able to multiply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allow themselves to squander away what they had. All of them were aware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not allow even a pie being spent unnecessarily.  The construrctive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programme, if correctly followed, would not only pay its way but also add to the </w:t>
      </w:r>
      <w:r>
        <w:rPr>
          <w:rFonts w:ascii="Times" w:hAnsi="Times" w:eastAsia="Times"/>
          <w:b w:val="0"/>
          <w:i w:val="0"/>
          <w:color w:val="000000"/>
          <w:sz w:val="18"/>
        </w:rPr>
        <w:t>capital. Therein lay its greatness.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29-1-1946</w:t>
      </w:r>
    </w:p>
    <w:p>
      <w:pPr>
        <w:autoSpaceDN w:val="0"/>
        <w:autoSpaceDE w:val="0"/>
        <w:widowControl/>
        <w:spacing w:line="294" w:lineRule="exact" w:before="2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SPEECH AT DAKSHINA BHARAT HINDI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PRACHAR SABHA,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business they had all met to transact was a solemn one, and he was glad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take part in that function. If the aspirations of the people of India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were to be fulfilled, they should learn the lessons of true discipline and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conduct, particularly in such large congregations. No doubt there was a president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occasions to regulate proceedings and maintain order. But the order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which was born of a due sense of discipline in each individual. The discipline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so strong that even where it was a child of five that sought to enforce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and law, people should willingly abide by it. That he thought was real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vinaya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should also concentrate on the main purpose for which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assembled there and do nothing to mar the solemnity of that purpose and its </w:t>
      </w:r>
      <w:r>
        <w:rPr>
          <w:rFonts w:ascii="Times" w:hAnsi="Times" w:eastAsia="Times"/>
          <w:b w:val="0"/>
          <w:i w:val="0"/>
          <w:color w:val="000000"/>
          <w:sz w:val="18"/>
        </w:rPr>
        <w:t>fulfilment.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had again and again said that he preferred the nomenclature ‘Hindustani’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‘Hindi’ in this connection. The language the Sabha sought to spread was really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of the common folk of North India, understood by an overwhelming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majority. He had also stated again and again that students of Hindustani should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Urdu and Nagari scripts. Some people deliberately mixed more Sanskrit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some others Arabic and Persian words, with the result that today two distinctive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streams were noticeable in the language which was one. His own view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was the one common language containing Sanskrit words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Arabic and Persian words and understood by the common people. He wanted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>do their bit for spreading that languaage.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29-1-1946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SPEECH AT PRAYER MEETING, MADRAS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1946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 in Hindustani, Gandhiji said that in that song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prayer by the devotee that God might save his honour.  He then alluded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episode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describing how, when  Draupadi was sought to be shamed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court of Duryodhana in th presence of thousands of persons, Lord Krishna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rescue and saved her from being dishonoured. The secret of the miracle was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undying faith in God which nothing could shake. The legend says that the Lord </w:t>
      </w:r>
      <w:r>
        <w:rPr>
          <w:rFonts w:ascii="Times" w:hAnsi="Times" w:eastAsia="Times"/>
          <w:b w:val="0"/>
          <w:i w:val="0"/>
          <w:color w:val="000000"/>
          <w:sz w:val="18"/>
        </w:rPr>
        <w:t>himself reached out his arm to protect her. The poet, of course, is here referring to the</w:t>
      </w:r>
    </w:p>
    <w:p>
      <w:pPr>
        <w:autoSpaceDN w:val="0"/>
        <w:autoSpaceDE w:val="0"/>
        <w:widowControl/>
        <w:spacing w:line="220" w:lineRule="exact" w:before="3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twenty-third convocation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Humility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”Ashram Bhajanavali”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omnipotence of God, who, however, becomes a living force to those who have faith.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as Draupadi was depicted as being sought to be made naked,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was already naked and was praying for protection from shame—the shame of </w:t>
      </w:r>
      <w:r>
        <w:rPr>
          <w:rFonts w:ascii="Times" w:hAnsi="Times" w:eastAsia="Times"/>
          <w:b w:val="0"/>
          <w:i w:val="0"/>
          <w:color w:val="000000"/>
          <w:sz w:val="18"/>
        </w:rPr>
        <w:t>slavery and serfdom under alien exploitation—and restoration of her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they had pledged themselves that they would either 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through truth and ahimsa or perish in the attempt, and yet today,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the spacious grounds, they were behaving like an undisciplined mob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 of the prayer ground.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they could not behave well even during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they behave when India got freedom? Theirs was by no means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extraordinarily big gathering, but for a people who aspired to be free and remain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no other means than </w:t>
      </w:r>
      <w:r>
        <w:rPr>
          <w:rFonts w:ascii="Times" w:hAnsi="Times" w:eastAsia="Times"/>
          <w:b w:val="0"/>
          <w:i/>
          <w:color w:val="000000"/>
          <w:sz w:val="18"/>
        </w:rPr>
        <w:t>ahimsa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it should be possible to act and obey orders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man even if they were 400 million. If 400 million could but shout with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voice, the effect would be overwhelming. But there was a proper time for shouting as </w:t>
      </w:r>
      <w:r>
        <w:rPr>
          <w:rFonts w:ascii="Times" w:hAnsi="Times" w:eastAsia="Times"/>
          <w:b w:val="0"/>
          <w:i w:val="0"/>
          <w:color w:val="000000"/>
          <w:sz w:val="18"/>
        </w:rPr>
        <w:t>for silence. Each must come in its proper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concluded by expressing the hope that if God again brought him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midst, they would all be able to understand Hindustani, and there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clamour for Tamil and Telugu translations of his speech. He prayed to God to guide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all aright so that they might deport themselves in a manner worthy of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who aspired to be free.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29-1-1946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416. SPEECH TO WAITING PEOPLE, MADRAS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4" w:lineRule="exact" w:before="16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you are all here gathered to see me, out of abundant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me; therefore I have come to you, giving up my usual walk at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advised them to return home quickly and attend the prayer meeting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evening. Gandhiji informed them that the prayers were now taking place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extensive site which could accommodate many thousands conveniently.   [He said :]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Therefore come there tomorrow and bring your friends.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Gandhiji stressed the importance of maintaining perfect silence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and said that even if a crore of people gathered, peace and serenity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observed. Otherwise the object of a prayer meeting would be lost.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29-1-1946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being held in a new venue;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Gandhiji spoke in Hindustani; he instructed A. </w:t>
      </w:r>
      <w:r>
        <w:rPr>
          <w:rFonts w:ascii="Times" w:hAnsi="Times" w:eastAsia="Times"/>
          <w:b w:val="0"/>
          <w:i w:val="0"/>
          <w:color w:val="000000"/>
          <w:sz w:val="18"/>
        </w:rPr>
        <w:t>Subbiah to translate the speech into Tamil.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A MESSAGE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1946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48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Kamala Nehru Basic School will bring credit to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departed.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1304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418. LETTER TO ANDHRA PRADESH CONGRESS </w:t>
      </w:r>
      <w:r>
        <w:rPr>
          <w:rFonts w:ascii="Times" w:hAnsi="Times" w:eastAsia="Times"/>
          <w:b w:val="0"/>
          <w:i/>
          <w:color w:val="000000"/>
          <w:sz w:val="24"/>
        </w:rPr>
        <w:t>COMMITTEE MEMBERS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Bhai Venkatarao had a talk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him that Doctor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enter [the Assembly] when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imperative. What can be the urgency now?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Doctor Saheb takes my advice and also abides by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order him, nor have I done so. Who am I to stop him,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enter the Assembly? My advice, however, is against it. He </w:t>
      </w:r>
      <w:r>
        <w:rPr>
          <w:rFonts w:ascii="Times" w:hAnsi="Times" w:eastAsia="Times"/>
          <w:b w:val="0"/>
          <w:i w:val="0"/>
          <w:color w:val="000000"/>
          <w:sz w:val="22"/>
        </w:rPr>
        <w:t>can render greater service from outside.</w:t>
      </w:r>
    </w:p>
    <w:p>
      <w:pPr>
        <w:autoSpaceDN w:val="0"/>
        <w:autoSpaceDE w:val="0"/>
        <w:widowControl/>
        <w:spacing w:line="220" w:lineRule="exact" w:before="0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614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IGNATORIES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XECUTIVE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NDHRA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RADESH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T. N.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ENKATARAO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RESIDENT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OMMITTEE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ENALI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UNTUR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4230. Also Pyarelal Papers. Courtesy: Pyarelal</w:t>
      </w:r>
    </w:p>
    <w:p>
      <w:pPr>
        <w:autoSpaceDN w:val="0"/>
        <w:autoSpaceDE w:val="0"/>
        <w:widowControl/>
        <w:spacing w:line="220" w:lineRule="exact" w:before="15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Bhogaraju Pattabhi Sitaramayya (November 24, 1880 to December 17,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1959); son of village Karnam, he took M. B. &amp; C. M. degree in 1906; gave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to join Indian National Congress; was member of A. I. C. C. and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Committee; he headed Andhra Provincial Congress for many years; edited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Janma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Bhoomi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 weekly, from 1919 to 1930; author of </w:t>
      </w:r>
      <w:r>
        <w:rPr>
          <w:rFonts w:ascii="Times" w:hAnsi="Times" w:eastAsia="Times"/>
          <w:b w:val="0"/>
          <w:i/>
          <w:color w:val="000000"/>
          <w:sz w:val="18"/>
        </w:rPr>
        <w:t>The History of The Indian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National Congress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419.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All of you are earning. God has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You may, therefore, make no payments to the clinic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but should donate to it as much as you can, to your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>content. This is just my wish. Anyhow, I will be there in a few weeks’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everything then, and I shall do what I can.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coincidence! I got your letter today, a silence-day.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much work here that I do not write or get letters written except </w:t>
      </w:r>
      <w:r>
        <w:rPr>
          <w:rFonts w:ascii="Times" w:hAnsi="Times" w:eastAsia="Times"/>
          <w:b w:val="0"/>
          <w:i w:val="0"/>
          <w:color w:val="000000"/>
          <w:sz w:val="22"/>
        </w:rPr>
        <w:t>on a silence-day. God sustains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been completely ignorant about your health. This </w:t>
      </w:r>
      <w:r>
        <w:rPr>
          <w:rFonts w:ascii="Times" w:hAnsi="Times" w:eastAsia="Times"/>
          <w:b w:val="0"/>
          <w:i w:val="0"/>
          <w:color w:val="000000"/>
          <w:sz w:val="22"/>
        </w:rPr>
        <w:t>I write just to satisfy myself.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to Bardoli only if you have completely recovered.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still the whole of February.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as well that I had better written to both of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11566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Devanagari.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NOTE TO NAGESHWAR PRASAD VAKIL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1946</w:t>
      </w:r>
    </w:p>
    <w:p>
      <w:pPr>
        <w:autoSpaceDN w:val="0"/>
        <w:autoSpaceDE w:val="0"/>
        <w:widowControl/>
        <w:spacing w:line="260" w:lineRule="exact" w:before="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and also to Priyamvada. Who is the person desiring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does he do ? Does he have any children ?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money does he have ? What is his occupation 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3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422. LETTER TO T. PRAKASAM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PRAKASAM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passing through Andhra I heard that the purses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were used by you for your own personal expense. 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not have been so. I was told that that exactly was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there was nothing wrong in your spending the money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for personal use. Write to me or tell me the real facts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 I wanted to talk it over with you but I have no free time.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Sushilal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SPEECH READ OUT AT PRAYER MEETING, MADRAS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day of silence. Therefore I am not able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must please excuse me. What a good thing is silence!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of it. The joy one derives from silence is unique.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good it will be, if everyone observed silence for some time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day! Silence is not for some great men; I know that whatever 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that a widower friend of his was eager to marry a </w:t>
      </w:r>
      <w:r>
        <w:rPr>
          <w:rFonts w:ascii="Times" w:hAnsi="Times" w:eastAsia="Times"/>
          <w:b w:val="0"/>
          <w:i w:val="0"/>
          <w:color w:val="000000"/>
          <w:sz w:val="18"/>
        </w:rPr>
        <w:t>Harijan girl of Gandhiji’s choice.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1872-1957); editor, </w:t>
      </w:r>
      <w:r>
        <w:rPr>
          <w:rFonts w:ascii="Times" w:hAnsi="Times" w:eastAsia="Times"/>
          <w:b w:val="0"/>
          <w:i/>
          <w:color w:val="000000"/>
          <w:sz w:val="18"/>
        </w:rPr>
        <w:t>Swarajya;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called “Andhra Kesari”— the lion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Andhra; Premier (Chief Minister) of composite Madras state 1946-47, and later the </w:t>
      </w:r>
      <w:r>
        <w:rPr>
          <w:rFonts w:ascii="Times" w:hAnsi="Times" w:eastAsia="Times"/>
          <w:b w:val="0"/>
          <w:i w:val="0"/>
          <w:color w:val="000000"/>
          <w:sz w:val="18"/>
        </w:rPr>
        <w:t>first Chief Minister of Andhra, 1953-54.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Written in Hindustani by Gandhiji was read out by Kanu Gandhi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able to do can be done by everyone, given the effort.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saying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amongst us that through silence everything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>achieved. There is much truth in this saying.</w:t>
      </w:r>
    </w:p>
    <w:p>
      <w:pPr>
        <w:autoSpaceDN w:val="0"/>
        <w:autoSpaceDE w:val="0"/>
        <w:widowControl/>
        <w:spacing w:line="294" w:lineRule="exact" w:before="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30-1-1946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144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424. MESSAGE TO COMMEMORATION MEETING ON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ROMAIN ROLLAND’S 80TH BIRTHDAY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294" w:lineRule="exact" w:before="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29,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days I passed with Romain Rolland and his sister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Villeneuve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among the happiest days of my life.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described by some of us as a Maharishi. He bore on his benign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marks of a great sage. He lived and died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humanity, </w:t>
      </w:r>
      <w:r>
        <w:rPr>
          <w:rFonts w:ascii="Times" w:hAnsi="Times" w:eastAsia="Times"/>
          <w:b w:val="0"/>
          <w:i w:val="0"/>
          <w:color w:val="000000"/>
          <w:sz w:val="22"/>
        </w:rPr>
        <w:t>leaving it richer for having lived.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31-1-1946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425. ANSWERS TO QUESTIONS AT CONSTRUCTIVE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WORKERS’ CONFERENCE, MADRAS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1946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a worker who has taken up one item of constructive work dabble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others? Is it right for him to do so? If so, how?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as it stands today is comprised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items. The spinning-wheel as the symbol of non-violence occupies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place. So every worker must spin and know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 Supposing a worker takes paper-making as his main occu-</w:t>
      </w:r>
      <w:r>
        <w:rPr>
          <w:rFonts w:ascii="Times" w:hAnsi="Times" w:eastAsia="Times"/>
          <w:b w:val="0"/>
          <w:i w:val="0"/>
          <w:color w:val="000000"/>
          <w:sz w:val="22"/>
        </w:rPr>
        <w:t>pation and has to find his livelihood also throught it, he won’t  have</w:t>
      </w:r>
    </w:p>
    <w:p>
      <w:pPr>
        <w:autoSpaceDN w:val="0"/>
        <w:autoSpaceDE w:val="0"/>
        <w:widowControl/>
        <w:spacing w:line="134" w:lineRule="exact" w:before="3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auto" w:before="0" w:after="0"/>
        <w:ind w:left="6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96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held on January 29 at Ramakrishna Mission Institute of </w:t>
      </w:r>
      <w:r>
        <w:rPr>
          <w:rFonts w:ascii="Times" w:hAnsi="Times" w:eastAsia="Times"/>
          <w:b w:val="0"/>
          <w:i w:val="0"/>
          <w:color w:val="000000"/>
          <w:sz w:val="18"/>
        </w:rPr>
        <w:t>Culture, Calcutta. The message was read out by Kalidas Nag.</w:t>
      </w:r>
    </w:p>
    <w:p>
      <w:pPr>
        <w:autoSpaceDN w:val="0"/>
        <w:autoSpaceDE w:val="0"/>
        <w:widowControl/>
        <w:spacing w:line="222" w:lineRule="exact" w:before="12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He died in Switzerland on December 30, 1944.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said: “Gandhiji addressed the concluding 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Constructive Workers’ Conference for about twenty minutes in the morning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answered a few questions handed over to him. Gandhiji, at the outset, asked how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present knew Hindustani and a large majority signified they knew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language. “The first two questions and answers are reproduced here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them under the title “Constructive Workers’ Samagra Gramseva”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“from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”, 17-3-1946.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left for other things. But he will be able to render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service to the villagers besides that which he renders 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paper-making. For instance, he can 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the sanitation of the place and render advice about the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sick when he cannot take up full responsibility for nursing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Supposing another worker decides to concentrate on the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wheel only and to find his livelihood also through that, he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have no doubt in my mind that the wheel can serve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earning one’s livelihood and at the same time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to render useful service to his neighbours. The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worker should decide for himself what will be his main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spinning-wheel, and what will be his subsidiary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does, he should do intelligently and with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in order to ply the wheel intelligently, he should know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that precede and succeed spinning. He should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activities that he wishes to concentrate upon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a general working knowledge about other items of the construc-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programme. A student of astronomy cannot know astronomy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some knowledge of science in general. Similarly a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be utterly ignorant about other items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explain the meaning of </w:t>
      </w:r>
      <w:r>
        <w:rPr>
          <w:rFonts w:ascii="Times" w:hAnsi="Times" w:eastAsia="Times"/>
          <w:b w:val="0"/>
          <w:i/>
          <w:color w:val="000000"/>
          <w:sz w:val="18"/>
        </w:rPr>
        <w:t>samagra gramseva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your conception.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we fit ourselves for that?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18-fold constructive programme includes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samagra </w:t>
      </w:r>
      <w:r>
        <w:rPr>
          <w:rFonts w:ascii="Times" w:hAnsi="Times" w:eastAsia="Times"/>
          <w:b w:val="0"/>
          <w:i/>
          <w:color w:val="000000"/>
          <w:sz w:val="22"/>
        </w:rPr>
        <w:t>gram- 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samagra gramsevak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everybody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render them such service as he can.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worker will be able to do everything single-handed.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 the way of helping themselves and procure for them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mate-rials as they require. He will train up his own helpers.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so win over the villagers that they will seek and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Supposing I go and settle down in a village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(village oil-press), I won’t be an ordinary </w:t>
      </w:r>
      <w:r>
        <w:rPr>
          <w:rFonts w:ascii="Times" w:hAnsi="Times" w:eastAsia="Times"/>
          <w:b w:val="0"/>
          <w:i/>
          <w:color w:val="000000"/>
          <w:sz w:val="22"/>
        </w:rPr>
        <w:t>ghanchi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(oil-presser) earn-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15-20 rupees a month. I will be a Mahatma </w:t>
      </w:r>
      <w:r>
        <w:rPr>
          <w:rFonts w:ascii="Times" w:hAnsi="Times" w:eastAsia="Times"/>
          <w:b w:val="0"/>
          <w:i/>
          <w:color w:val="000000"/>
          <w:sz w:val="22"/>
        </w:rPr>
        <w:t>ghanchi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Mahatma in fun but what I mean to say is that as </w:t>
      </w:r>
      <w:r>
        <w:rPr>
          <w:rFonts w:ascii="Times" w:hAnsi="Times" w:eastAsia="Times"/>
          <w:b w:val="0"/>
          <w:i/>
          <w:color w:val="000000"/>
          <w:sz w:val="22"/>
        </w:rPr>
        <w:t>ghanchi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a model for the villagers to follow. I will be a </w:t>
      </w:r>
      <w:r>
        <w:rPr>
          <w:rFonts w:ascii="Times" w:hAnsi="Times" w:eastAsia="Times"/>
          <w:b w:val="0"/>
          <w:i/>
          <w:color w:val="000000"/>
          <w:sz w:val="22"/>
        </w:rPr>
        <w:t>ghan-</w:t>
      </w:r>
      <w:r>
        <w:rPr>
          <w:rFonts w:ascii="Times" w:hAnsi="Times" w:eastAsia="Times"/>
          <w:b w:val="0"/>
          <w:i/>
          <w:color w:val="000000"/>
          <w:sz w:val="22"/>
        </w:rPr>
        <w:t>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knows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Koran. I will be learned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their children. I may not be able to do so for lack of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will come to me and ask me: ‘Please make arran-gements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children’s education.’ I will tell them: ‘I can find you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>but you will have to bear the expenses.’ And they will be prepared to</w:t>
      </w:r>
    </w:p>
    <w:p>
      <w:pPr>
        <w:autoSpaceDN w:val="0"/>
        <w:autoSpaceDE w:val="0"/>
        <w:widowControl/>
        <w:spacing w:line="294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most willingly. I will teach them spinning and when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me for the services of a weaver, I will find them a weaver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terms as I found them a teacher. And the weaver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>them how to weave their own cloth. I will inculcate in them the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of hygiene and sanitation, and when they come and ask me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sweeper, I will tell them: ‘I will be your sweeper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will train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the job.’ This is my conception of </w:t>
      </w:r>
      <w:r>
        <w:rPr>
          <w:rFonts w:ascii="Times" w:hAnsi="Times" w:eastAsia="Times"/>
          <w:b w:val="0"/>
          <w:i/>
          <w:color w:val="000000"/>
          <w:sz w:val="22"/>
        </w:rPr>
        <w:t>samagra gramseva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I will never find a </w:t>
      </w:r>
      <w:r>
        <w:rPr>
          <w:rFonts w:ascii="Times" w:hAnsi="Times" w:eastAsia="Times"/>
          <w:b w:val="0"/>
          <w:i/>
          <w:color w:val="000000"/>
          <w:sz w:val="22"/>
        </w:rPr>
        <w:t>ghanchi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description in this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will say that we cannot help to improve our villages in this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exam-ple of a </w:t>
      </w:r>
      <w:r>
        <w:rPr>
          <w:rFonts w:ascii="Times" w:hAnsi="Times" w:eastAsia="Times"/>
          <w:b w:val="0"/>
          <w:i/>
          <w:color w:val="000000"/>
          <w:sz w:val="22"/>
        </w:rPr>
        <w:t>ghanchi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Russia. After all the man who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oil-mill is a </w:t>
      </w:r>
      <w:r>
        <w:rPr>
          <w:rFonts w:ascii="Times" w:hAnsi="Times" w:eastAsia="Times"/>
          <w:b w:val="0"/>
          <w:i/>
          <w:color w:val="000000"/>
          <w:sz w:val="22"/>
        </w:rPr>
        <w:t>ghanchi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money but his strength does not lie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money. Real strength lies in knowledge. True knowledge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standing and moral standing and moral strength.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the advice of such a man. Take the instance of Vinoba.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</w:t>
      </w:r>
      <w:r>
        <w:rPr>
          <w:rFonts w:ascii="Times" w:hAnsi="Times" w:eastAsia="Times"/>
          <w:b w:val="0"/>
          <w:i/>
          <w:color w:val="000000"/>
          <w:sz w:val="22"/>
        </w:rPr>
        <w:t>ghanchi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all know what he does, and you can all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according to your capacity.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Khadi work has been carried on for the last 20 years for the purpose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solving the problem of unemployment. Now if priority is to be given for an all-round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uplift of the villages, then (1) arrangements should be there for the tiller of the soil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that he gets full remuneration for his labour; (2) efforts should be made to improve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agriculture; (3) if there is some spare time, spinning and such other industries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introduced in the villages. According to my scheme, khadi and gramodyog get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third place. How far am I right in this?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khadi was first introduced, we used to say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helping the poor. But at the same time I had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rested upon cotton yarn. Both the things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simultaneously. But you paid attention only to one of them.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ill-luck. I had brought the idea of khadi from South Africa.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could visualize that till we chose an occupation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men and women of India could take part,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even through truth and non-violence. Those who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their livelihood may do so. But they can spin voluntarily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 or they can work at some occupation for their survival.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understand the difference between the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came to India, then also women were carding. I placed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>has: “I am myself a Bhangi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three questions and their answers are translated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Khadi </w:t>
      </w:r>
      <w:r>
        <w:rPr>
          <w:rFonts w:ascii="Times" w:hAnsi="Times" w:eastAsia="Times"/>
          <w:b w:val="0"/>
          <w:i/>
          <w:color w:val="000000"/>
          <w:sz w:val="18"/>
        </w:rPr>
        <w:t>Jagat</w:t>
      </w:r>
      <w:r>
        <w:rPr>
          <w:rFonts w:ascii="Times" w:hAnsi="Times" w:eastAsia="Times"/>
          <w:b w:val="0"/>
          <w:i w:val="0"/>
          <w:color w:val="000000"/>
          <w:sz w:val="18"/>
        </w:rPr>
        <w:t>, April 1946, which published them under the title “Farming or Spinning-</w:t>
      </w:r>
      <w:r>
        <w:rPr>
          <w:rFonts w:ascii="Times" w:hAnsi="Times" w:eastAsia="Times"/>
          <w:b w:val="0"/>
          <w:i w:val="0"/>
          <w:color w:val="000000"/>
          <w:sz w:val="18"/>
        </w:rPr>
        <w:t>wheel”.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the idea of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understood it. Whether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their livelihood through khadi or adopted it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both the things could go hand in hand. I realized that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could be attained only in this way. Therefore I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the idea of khadi. The Congress accepted khadi in 1920.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till that day the Congress had no flag.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realized the importance of khadi, the tricolour flag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Aga Khan Palace I used to think constantly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khadi. It is a matter of shame that I was released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grounds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ill-health. The Government did not want that, like Ba and Mahadev,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should die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they released me.  After my release </w:t>
      </w:r>
      <w:r>
        <w:rPr>
          <w:rFonts w:ascii="Times" w:hAnsi="Times" w:eastAsia="Times"/>
          <w:b w:val="0"/>
          <w:i w:val="0"/>
          <w:color w:val="000000"/>
          <w:sz w:val="22"/>
        </w:rPr>
        <w:t>I placed before you the same idea. Was  khadi only a means of econo-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mically helping the poor or was it a means of attaining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make khadi a means of achieving freedom, then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change our method of work. Many people were disappointed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spinning only for economic reasons. To spin for the whole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just an anna was not enough. We raised the status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raising the wages of the women spinners. But at the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emphasized the point that the spinners should also wear khadi. This </w:t>
      </w:r>
      <w:r>
        <w:rPr>
          <w:rFonts w:ascii="Times" w:hAnsi="Times" w:eastAsia="Times"/>
          <w:b w:val="0"/>
          <w:i w:val="0"/>
          <w:color w:val="000000"/>
          <w:sz w:val="22"/>
        </w:rPr>
        <w:t>was the second step.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third step is that all those who wear khadi should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splendid it would be, if all the people of Madras should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weave the yarn spun by them. Otherwise they can get their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at a nearby place. This is the way of the village to get all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at minimum cost and labour. The urban way is just the opposite.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visited Lancashire, I observed that the workers never wore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that they themselves produced. For them the cloth was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Ireland. Some embroidered cloth from Madras was also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the villagers or the cultivators are able to spin and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for their own use, we can save them a lot of trouble.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with knowledge, they would be bringing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nearer.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new policy of khadi.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understood my point, then the place of khadi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but it remains first. I have made khadi or the spinning-wheel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unique thing. You can make anything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6, 1944, having been detained from August 8, 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died on August 15, 1942. Kasturba Gandhi died on February </w:t>
      </w:r>
      <w:r>
        <w:rPr>
          <w:rFonts w:ascii="Times" w:hAnsi="Times" w:eastAsia="Times"/>
          <w:b w:val="0"/>
          <w:i w:val="0"/>
          <w:color w:val="000000"/>
          <w:sz w:val="18"/>
        </w:rPr>
        <w:t>22, 1944.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symbol. I made the </w:t>
      </w:r>
      <w:r>
        <w:rPr>
          <w:rFonts w:ascii="Times" w:hAnsi="Times" w:eastAsia="Times"/>
          <w:b w:val="0"/>
          <w:i/>
          <w:color w:val="000000"/>
          <w:sz w:val="22"/>
        </w:rPr>
        <w:t>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symbol and not the rosary after due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thought. If we spin just one length all the time taking the name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God, then the spinning-wheel itself becomes our rosary. Spinning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itself becomes sacrificial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who having eyes does not see the light of the sun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a skin does not feel its warmth is dead, though living.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spinning-wheel is the life of constructive work. If you take away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 other seventeen items will become a lifeless corpse. If we wish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poorest of the poor and the weakest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weak, for the crores of women, whose only guardian is God, and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for some educated women, it can be done only through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spinning-wheel. And, without the spinning-wheel, the constructive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 becomes a mere cipher. It becomes ten if the zero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placed after one. Zero alone has no value.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Ninety-five per cent of agriculture in India depends on rains.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improvement of farming more than 50 per cent of it should be done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irrigation. It is the experience of the experts that in this way alone farming can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improved. Under all circumstances this sort of improvement will have a prominent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in the economic planning of India. In case such an improvement in farming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introduced, it becomes a complete industry which goes on throughout the year. In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 the spinning-wheel do not occupy the place of a supplementary industry. If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 to ply it in the villages, we will have to think of a place for it as for the hand-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loom. Please throw light on this matter.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all the activities connected with it have a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with </w:t>
      </w:r>
      <w:r>
        <w:rPr>
          <w:rFonts w:ascii="Times" w:hAnsi="Times" w:eastAsia="Times"/>
          <w:b w:val="0"/>
          <w:i/>
          <w:color w:val="000000"/>
          <w:sz w:val="22"/>
        </w:rPr>
        <w:t>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Whatever credit I have earned, I have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through </w:t>
      </w:r>
      <w:r>
        <w:rPr>
          <w:rFonts w:ascii="Times" w:hAnsi="Times" w:eastAsia="Times"/>
          <w:b w:val="0"/>
          <w:i/>
          <w:color w:val="000000"/>
          <w:sz w:val="22"/>
        </w:rPr>
        <w:t>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a learned man. I consider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somewhat stupid before scholars in Tamil, English,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Gujarati. But I have placed before you </w:t>
      </w:r>
      <w:r>
        <w:rPr>
          <w:rFonts w:ascii="Times" w:hAnsi="Times" w:eastAsia="Times"/>
          <w:b w:val="0"/>
          <w:i/>
          <w:color w:val="000000"/>
          <w:sz w:val="22"/>
        </w:rPr>
        <w:t>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ingly and after careful thinking. I have not acquired it from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experience. I could see that khadi industry could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achieving [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Farming cannot take that place.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men, women and children cannot take part in it [as they can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spinning]. I live for the freedom of the country and work continu-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for it. After I am worn out, I do not wish to live; not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enjoyment. For that matter I am always happy and never sad.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free India, perhaps I would not have insisted on khadi.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 was in South Africa, I knew that India was a slave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remove that slavery I thought of the spinning-wheel as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First of all do not possess full knowledge about agriculture. But</w:t>
      </w:r>
    </w:p>
    <w:p>
      <w:pPr>
        <w:autoSpaceDN w:val="0"/>
        <w:autoSpaceDE w:val="0"/>
        <w:widowControl/>
        <w:spacing w:line="294" w:lineRule="exact" w:before="6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thing is that we cannot progress much without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Canals will have to be constructed, some trees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cut down. We will have to use the new engineering devices. </w:t>
      </w:r>
      <w:r>
        <w:rPr>
          <w:rFonts w:ascii="Times" w:hAnsi="Times" w:eastAsia="Times"/>
          <w:b w:val="0"/>
          <w:i w:val="0"/>
          <w:color w:val="000000"/>
          <w:sz w:val="22"/>
        </w:rPr>
        <w:t>At every step, the Government’s help will be required.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 villager spends about 80 per cent on foodgrains and 12 per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 on cloth. Does it not follow that agriculture holds the most important   place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village uplift scheme? Would it not be proper to give to agriculture instead of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the place of the sun in the solar system [of the constructive programme]?</w:t>
      </w:r>
    </w:p>
    <w:p>
      <w:pPr>
        <w:autoSpaceDN w:val="0"/>
        <w:tabs>
          <w:tab w:pos="550" w:val="left"/>
          <w:tab w:pos="910" w:val="left"/>
          <w:tab w:pos="519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all that is correct, farming cannot take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It is a great thing to become industrious 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give up lethargy. The key to our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When we keep the spinning-wheel in the   centre and try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defects, we learn many things by the way. You must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the </w:t>
      </w:r>
      <w:r>
        <w:rPr>
          <w:rFonts w:ascii="Times" w:hAnsi="Times" w:eastAsia="Times"/>
          <w:b w:val="0"/>
          <w:i/>
          <w:color w:val="000000"/>
          <w:sz w:val="22"/>
        </w:rPr>
        <w:t>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[only] as regards India. I would not ply </w:t>
      </w:r>
      <w:r>
        <w:rPr>
          <w:rFonts w:ascii="Times" w:hAnsi="Times" w:eastAsia="Times"/>
          <w:b w:val="0"/>
          <w:i/>
          <w:color w:val="000000"/>
          <w:sz w:val="22"/>
        </w:rPr>
        <w:t>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North Pole. If India understands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sspinning-wheel,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certainly attained through it.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there is propaganda of the spinning-wheel in the cities.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But the villagers have to adopt the spinning-wheel.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link it with agriculture, the villgers had better adopt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possible to achieve nationalization of land in a non-violent manner?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“Yes” came the answer from Gandhiji. He made it perfectly clear that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tillers of the land, should educate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their rights and duties, and tell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they should develop self-confidence and courage to assert their just rights.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Satyagraha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might have to be resorted to in the process of claiming ownership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land, and the zamindars were not </w:t>
      </w:r>
      <w:r>
        <w:rPr>
          <w:rFonts w:ascii="Times" w:hAnsi="Times" w:eastAsia="Times"/>
          <w:b w:val="0"/>
          <w:i/>
          <w:color w:val="000000"/>
          <w:sz w:val="18"/>
        </w:rPr>
        <w:t>rakshasas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oppress them, for it would not be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benefit to do so.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be done when an unsympathetic Indian State placed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obstacles in the way of the constructive programme?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the result depended entirely on the workers themselves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extent to which they were prepared to suffer for the cause.  Gandhiji, replying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question, approved of Kaka Kalelkar’s suggestion to bring in words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belonging to other languages to make themselves intelligible in their addresses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gatherings. If any </w:t>
      </w:r>
      <w:r>
        <w:rPr>
          <w:rFonts w:ascii="Times" w:hAnsi="Times" w:eastAsia="Times"/>
          <w:b w:val="0"/>
          <w:i/>
          <w:color w:val="000000"/>
          <w:sz w:val="18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objected to this procedure, he would be only ignoring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realities. He, however, pointed out the absurdity of using bombastic words like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chathushpada peetham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chair and </w:t>
      </w:r>
      <w:r>
        <w:rPr>
          <w:rFonts w:ascii="Times" w:hAnsi="Times" w:eastAsia="Times"/>
          <w:b w:val="0"/>
          <w:i/>
          <w:color w:val="000000"/>
          <w:sz w:val="18"/>
        </w:rPr>
        <w:t>lakhini nilaya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ink-stand.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asked as to what extent students could engage themselves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work. Mahatmaji said that there was quite enough work for students to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questions and their answers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30-1-1946.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alongside of their studies. They could, for instance, do a great deal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of illiteracy. But he was not in favour of students associating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party politics or controversies as they could not do justice to such work,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as students. If some of them felt like leaving schools and colleges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engaging themselves in national work, they were free 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5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question whether constructive workers can go to jails,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possible, constructive workers should wholly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to the 18-point programme. This should be the case at </w:t>
      </w:r>
      <w:r>
        <w:rPr>
          <w:rFonts w:ascii="Times" w:hAnsi="Times" w:eastAsia="Times"/>
          <w:b w:val="0"/>
          <w:i w:val="0"/>
          <w:color w:val="000000"/>
          <w:sz w:val="22"/>
        </w:rPr>
        <w:t>almost all times. But when the situation in the country is extraordi-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and  the constructive  worker feels  impelled to  go  to jail,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he can go to jail. This is, however, only in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17-3-1946, and </w:t>
      </w:r>
      <w:r>
        <w:rPr>
          <w:rFonts w:ascii="Times" w:hAnsi="Times" w:eastAsia="Times"/>
          <w:b w:val="0"/>
          <w:i/>
          <w:color w:val="000000"/>
          <w:sz w:val="18"/>
        </w:rPr>
        <w:t>Khadi Jagat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April 1946;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30-1-1946,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30-1-1946</w:t>
      </w:r>
    </w:p>
    <w:p>
      <w:pPr>
        <w:autoSpaceDN w:val="0"/>
        <w:autoSpaceDE w:val="0"/>
        <w:widowControl/>
        <w:spacing w:line="292" w:lineRule="exact" w:before="28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SPEECH AT WOMEN’S MEETING, MADRAS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1946</w:t>
      </w:r>
    </w:p>
    <w:p>
      <w:pPr>
        <w:autoSpaceDN w:val="0"/>
        <w:autoSpaceDE w:val="0"/>
        <w:widowControl/>
        <w:spacing w:line="240" w:lineRule="exact" w:before="5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gathering, Gandhiji called for silence, observing that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kept silent, they would not be able to hear him. As there was no appreciable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 in the noise coming from the fringes of the vast gathering,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for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had received a purse containing about Rs. 10,000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Maharani of Vizianagaram, on behalf of the ladies of Madras, for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thankful. The Rani Saheba had told him that on account of the the shortage of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could not be collected, but had promised to raise the amount to Rs. one lakh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three months. The vast gathering before him was witness to that promise. If </w:t>
      </w:r>
      <w:r>
        <w:rPr>
          <w:rFonts w:ascii="Times" w:hAnsi="Times" w:eastAsia="Times"/>
          <w:b w:val="0"/>
          <w:i w:val="0"/>
          <w:color w:val="000000"/>
          <w:sz w:val="18"/>
        </w:rPr>
        <w:t>the Maharani was not able to collect the entire balance within that period, Mahatmaji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30-1-1946.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concluded: “Gandhiji declined to bless the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foundation-stone for a new building to be constructed for the Kasturba Free Reading-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 and Library of the Andhra Young Men’s Association, Madras, as the inscription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stone was in English. A fresh stone was thereupon prepared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inscription in Telugu, the mother tongue of the people in that area, and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blessed the stone and wished the institution all success.”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“Mahatma Gandhi and party arrived at the </w:t>
      </w:r>
      <w:r>
        <w:rPr>
          <w:rFonts w:ascii="Times" w:hAnsi="Times" w:eastAsia="Times"/>
          <w:b w:val="0"/>
          <w:i/>
          <w:color w:val="000000"/>
          <w:sz w:val="18"/>
        </w:rPr>
        <w:t>pandal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4.35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He was conducted to the dais by the Maharani of Vizianagaram, Rajkumari Amrit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Kaur, Mrs. Ambujammal and others. He was presented with khadi garlands by a </w:t>
      </w:r>
      <w:r>
        <w:rPr>
          <w:rFonts w:ascii="Times" w:hAnsi="Times" w:eastAsia="Times"/>
          <w:b w:val="0"/>
          <w:i w:val="0"/>
          <w:color w:val="000000"/>
          <w:sz w:val="18"/>
        </w:rPr>
        <w:t>number of children.”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report, “Two women sang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Raghupati Raghva Rajaram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>the audience joined in the chorus, making time with hands.”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certain she would make good the deticit form her own pocket. But that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him. It was his desire that his sisters residing in all the four linguistic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Province should contribute and see to it that the fund reached the figure of Rs. one </w:t>
      </w:r>
      <w:r>
        <w:rPr>
          <w:rFonts w:ascii="Times" w:hAnsi="Times" w:eastAsia="Times"/>
          <w:b w:val="0"/>
          <w:i w:val="0"/>
          <w:color w:val="000000"/>
          <w:sz w:val="18"/>
        </w:rPr>
        <w:t>lakh.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what he proposed to do with the money, Gandhiji said 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going to devote the entire sum for work among women.He proposed to give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 of it to the Hindi Prachar Sabha for the spread   of Hindustani among women,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portion to Harijan work and balance    for important work for the uplift of women.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seen many girls taking their degrees at the Hindustani Convocation.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satisfied with    their number. He would like to see crores of women studying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in South India. All of them were aware what a “greedy” person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of collecting funds for specific purposes. He was never satisfied with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purses. He wanted crores so that he could spend the money on deserving causes.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 of Rs. one lakh was not a big thing for the women of Madras Presidency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contribute. Women liked to decorate themselves with so many unnecessary things.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avoid so much waste and contribute to good causes.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remarked that the Maharani had taken pity on him as sun-light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falling severely on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Resuming his speech, Mahatma Gandhi said that he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wearing a number of ornaments. He would prefer to see them dressed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rather than bedecked with ornaments. After all, character was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thing for women. It was ignorance that led them to wear ornaments.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simplicity of Sita was an example before them. In spite of carrying her away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Lanka, Ravana dared not lay his hands on her. Why was it? It was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of Sita. India was a glorious country, full of such great examples. The glory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Hindustan was in the hands of Indian womanhood. Dusshasana was unable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Draupadi to shame, though the Pandavas were unable to come to her rescue. It was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that made the Lord come to her rescue. Swaraj or Ramarajya was after all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thing. It was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tejas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Hindustan that mattered. If the womanhood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her complete </w:t>
      </w:r>
      <w:r>
        <w:rPr>
          <w:rFonts w:ascii="Times" w:hAnsi="Times" w:eastAsia="Times"/>
          <w:b w:val="0"/>
          <w:i/>
          <w:color w:val="000000"/>
          <w:sz w:val="18"/>
        </w:rPr>
        <w:t>tejas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foreigner would not be here. Therefore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 upon them that their real asset and ornament was character and not dresses </w:t>
      </w:r>
      <w:r>
        <w:rPr>
          <w:rFonts w:ascii="Times" w:hAnsi="Times" w:eastAsia="Times"/>
          <w:b w:val="0"/>
          <w:i w:val="0"/>
          <w:color w:val="000000"/>
          <w:sz w:val="18"/>
        </w:rPr>
        <w:t>and jewels.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Gandhiji spoke about untouchability and said that some of them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drink even water given by a Harijan. Not only that, they would not give water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in a pot. They would pour water only into his hand. This attitude should go.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differences like Hindu, Muslim, Christian and Parsi should also go.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strive for unity and that unity could be achieved early by all of them speaking a </w:t>
      </w:r>
      <w:r>
        <w:rPr>
          <w:rFonts w:ascii="Times" w:hAnsi="Times" w:eastAsia="Times"/>
          <w:b w:val="0"/>
          <w:i w:val="0"/>
          <w:color w:val="000000"/>
          <w:sz w:val="18"/>
        </w:rPr>
        <w:t>common language, Hindustani.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Glancing at his watch, Mahtamaji said that it was time for him to leave. He </w:t>
      </w:r>
      <w:r>
        <w:rPr>
          <w:rFonts w:ascii="Times" w:hAnsi="Times" w:eastAsia="Times"/>
          <w:b w:val="0"/>
          <w:i w:val="0"/>
          <w:color w:val="000000"/>
          <w:sz w:val="18"/>
        </w:rPr>
        <w:t>would, therefore, request them to excuse him, if he could not speak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31-1-1946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Here the speech was interrupted, while Gandhiji shifted his seat.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“brightness”; here it refers to brightness of purity of character.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427. SPEECH AT NAYEE TALIM CONVOCATION,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an exhortation to the teachers to carry on their work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respective areas in a spirit of loyalty and earnestness to the cause. 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all to remember the several items of work mentioned in their certificates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strive their utmost to carry out their duties in that connection.  It was true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certain very wide subjects like agriculture included there, but he was sure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do their best to instil in those coming under their care the  proper attitude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matter.  The one important matter which he wanted them to bear in mind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all learn Hindustani.  He added that they should  in no circumstance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 their mother tongue.  In each linguistic area, the mother tongue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claim.  But Hindustani would not only serve as a common medium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language areas of their own Province but also as a means of communication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 South and the rest 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important thing he would urge them to bear in mind was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learn all about their immediate surroundings and gradually extend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 in a widening circle to things outside.  Mere memorizing would not carry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far.  He remembered how as a young boy he was made to memorize “London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Thames’ as  part of his geography lesson.  That kind of knowledge was not </w:t>
      </w:r>
      <w:r>
        <w:rPr>
          <w:rFonts w:ascii="Times" w:hAnsi="Times" w:eastAsia="Times"/>
          <w:b w:val="0"/>
          <w:i w:val="0"/>
          <w:color w:val="000000"/>
          <w:sz w:val="18"/>
        </w:rPr>
        <w:t>much good.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directly derived from anything was much better than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derived through a written lesson or through symbols.  A child would have a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idea of a charkha when it saw one and how it worked than by reading or hearing </w:t>
      </w:r>
      <w:r>
        <w:rPr>
          <w:rFonts w:ascii="Times" w:hAnsi="Times" w:eastAsia="Times"/>
          <w:b w:val="0"/>
          <w:i w:val="0"/>
          <w:color w:val="000000"/>
          <w:sz w:val="18"/>
        </w:rPr>
        <w:t>about it.  That was an essential basis of Nayee Talim.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some of the ideas which he thought he might place before them, </w:t>
      </w:r>
      <w:r>
        <w:rPr>
          <w:rFonts w:ascii="Times" w:hAnsi="Times" w:eastAsia="Times"/>
          <w:b w:val="0"/>
          <w:i w:val="0"/>
          <w:color w:val="000000"/>
          <w:sz w:val="18"/>
        </w:rPr>
        <w:t>and he wanted that they should adopt whatever seemed good to them therein.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31-1-1926</w:t>
      </w:r>
    </w:p>
    <w:p>
      <w:pPr>
        <w:autoSpaceDN w:val="0"/>
        <w:autoSpaceDE w:val="0"/>
        <w:widowControl/>
        <w:spacing w:line="220" w:lineRule="exact" w:before="5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Convocation was held in the evening in the Hindi Prachar Sabha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premises; Narahari Parikh presided.  The report said: “Gandhiji . . . distributed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to 26 teachers trained in Wardha Basic Education course. . . .  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perused the certificates which were printed in Tamil, the caption alone being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Hindustani.  Whenever he came upon a difficult word or a technical expression. . . he </w:t>
      </w:r>
      <w:r>
        <w:rPr>
          <w:rFonts w:ascii="Times" w:hAnsi="Times" w:eastAsia="Times"/>
          <w:b w:val="0"/>
          <w:i w:val="0"/>
          <w:color w:val="000000"/>
          <w:sz w:val="18"/>
        </w:rPr>
        <w:t>asked a teacher nearby to explain it to him.</w:t>
      </w:r>
    </w:p>
    <w:p>
      <w:pPr>
        <w:autoSpaceDN w:val="0"/>
        <w:autoSpaceDE w:val="0"/>
        <w:widowControl/>
        <w:spacing w:line="220" w:lineRule="exact" w:before="2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Certificates, signed by Gandhiji, mentioned about training 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agriculture, spinning, village sanitation, basic education, child psychology and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SPEECH AT PRAYER MEETING, MADRAS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many of you did not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 which was just sung.  He had written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ignorant.  He says, some people go to the forest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God.  God is for the many crores of people on earth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go to the forest alone.  In the forest live tigers, 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bears. Therefore ordinary people cannot be expected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forest. ‘Why do you go to the forest?’ he asked.  When God is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be in this world and do the work of this world. Gambling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on the sharemarkets are not among the works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everywhere.  He is in the scorpion.  He is in the dog. The dog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bite us, God is good.  God is not far away in the forest,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429. TALK WITH SINDHI MERCHANTS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(laughingly): That is all? It is much too small!  Wher-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 go, I see so many of you doing good business. 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 MERCHANT: </w:t>
      </w:r>
      <w:r>
        <w:rPr>
          <w:rFonts w:ascii="Times" w:hAnsi="Times" w:eastAsia="Times"/>
          <w:b w:val="0"/>
          <w:i w:val="0"/>
          <w:color w:val="000000"/>
          <w:sz w:val="18"/>
        </w:rPr>
        <w:t>But we have paid Rs. 50,000 already to Pandit Nehru in Sind.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more reason why you should pay me also as much.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will do so when you come to Sind.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30-1-1946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“at this stage Gandhiji had to stop his speech as a </w:t>
      </w:r>
      <w:r>
        <w:rPr>
          <w:rFonts w:ascii="Times" w:hAnsi="Times" w:eastAsia="Times"/>
          <w:b w:val="0"/>
          <w:i w:val="0"/>
          <w:color w:val="000000"/>
          <w:sz w:val="18"/>
        </w:rPr>
        <w:t>section of the audience continued to make noise”.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25 merchants led by Kewalram Chellaram met Gandhiji soon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evening prayer, and presented to him a purse containing Rs. 10,000.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TELEGRAM TO ARUNA ASAF ALI</w:t>
      </w:r>
    </w:p>
    <w:p>
      <w:pPr>
        <w:autoSpaceDN w:val="0"/>
        <w:autoSpaceDE w:val="0"/>
        <w:widowControl/>
        <w:spacing w:line="294" w:lineRule="exact" w:before="8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29,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       YOU      HAD       YOUR      WAY.       EXPECT      LETTER.</w:t>
      </w:r>
    </w:p>
    <w:p>
      <w:pPr>
        <w:autoSpaceDN w:val="0"/>
        <w:tabs>
          <w:tab w:pos="6030" w:val="left"/>
        </w:tabs>
        <w:autoSpaceDE w:val="0"/>
        <w:widowControl/>
        <w:spacing w:line="286" w:lineRule="exact" w:before="2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3-2-1946</w:t>
      </w:r>
    </w:p>
    <w:p>
      <w:pPr>
        <w:autoSpaceDN w:val="0"/>
        <w:autoSpaceDE w:val="0"/>
        <w:widowControl/>
        <w:spacing w:line="260" w:lineRule="exact" w:before="40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431. ANSWERS TO QUESTIONS OF HINDI PRACHAR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SABHA STAFF AND WORKERS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Jaunary 30, 1946</w:t>
      </w:r>
    </w:p>
    <w:p>
      <w:pPr>
        <w:autoSpaceDN w:val="0"/>
        <w:autoSpaceDE w:val="0"/>
        <w:widowControl/>
        <w:spacing w:line="260" w:lineRule="exact" w:before="5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who made many kind enquiries about them, cracked many jokes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he considered them as members of his own family, urged that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workers but the members of their families should also learn Hindustani.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compared the Hindi </w:t>
      </w:r>
      <w:r>
        <w:rPr>
          <w:rFonts w:ascii="Times" w:hAnsi="Times" w:eastAsia="Times"/>
          <w:b w:val="0"/>
          <w:i/>
          <w:color w:val="000000"/>
          <w:sz w:val="18"/>
        </w:rPr>
        <w:t>pracharak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Gantotri, the place from where the Ganges flows.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the </w:t>
      </w:r>
      <w:r>
        <w:rPr>
          <w:rFonts w:ascii="Times" w:hAnsi="Times" w:eastAsia="Times"/>
          <w:b w:val="0"/>
          <w:i/>
          <w:color w:val="000000"/>
          <w:sz w:val="18"/>
        </w:rPr>
        <w:t>pracharak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the fountain-head of learning, and through him the </w:t>
      </w:r>
      <w:r>
        <w:rPr>
          <w:rFonts w:ascii="Times" w:hAnsi="Times" w:eastAsia="Times"/>
          <w:b w:val="0"/>
          <w:i w:val="0"/>
          <w:color w:val="000000"/>
          <w:sz w:val="18"/>
        </w:rPr>
        <w:t>knowledge of Hindustani should spread throughout the country.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invited questions. Pandit Sivarama Sharma of Guntur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</w:t>
      </w:r>
      <w:r>
        <w:rPr>
          <w:rFonts w:ascii="Times" w:hAnsi="Times" w:eastAsia="Times"/>
          <w:b w:val="0"/>
          <w:i/>
          <w:color w:val="000000"/>
          <w:sz w:val="18"/>
        </w:rPr>
        <w:t>pracharaks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take up work in public educational institutions,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colleges in connection with the teaching of Hindustani to the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>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there was no antagonism regarding any place of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18"/>
        </w:rPr>
        <w:t>pracharaks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was their aim to spread Hindustani all over the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deem it part of their duty to teach Hindustani to everyone who desired to </w:t>
      </w:r>
      <w:r>
        <w:rPr>
          <w:rFonts w:ascii="Times" w:hAnsi="Times" w:eastAsia="Times"/>
          <w:b w:val="0"/>
          <w:i w:val="0"/>
          <w:color w:val="000000"/>
          <w:sz w:val="18"/>
        </w:rPr>
        <w:t>learn it.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Lord Wavell wants to learn the language, I will send him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Hindustani </w:t>
      </w:r>
      <w:r>
        <w:rPr>
          <w:rFonts w:ascii="Times" w:hAnsi="Times" w:eastAsia="Times"/>
          <w:b w:val="0"/>
          <w:i/>
          <w:color w:val="000000"/>
          <w:sz w:val="22"/>
        </w:rPr>
        <w:t>pracharak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myself take up the duties of teaching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language to him.</w:t>
      </w:r>
    </w:p>
    <w:p>
      <w:pPr>
        <w:autoSpaceDN w:val="0"/>
        <w:autoSpaceDE w:val="0"/>
        <w:widowControl/>
        <w:spacing w:line="260" w:lineRule="exact" w:before="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another question, Gandhiji said that the Hindustani workers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also to contribute their bit to the assimilation in Hindustani of whatever was best </w:t>
      </w:r>
      <w:r>
        <w:rPr>
          <w:rFonts w:ascii="Times" w:hAnsi="Times" w:eastAsia="Times"/>
          <w:b w:val="0"/>
          <w:i w:val="0"/>
          <w:color w:val="000000"/>
          <w:sz w:val="18"/>
        </w:rPr>
        <w:t>in the local languages and even in other languages.  Works like those of Valmiki,</w:t>
      </w:r>
    </w:p>
    <w:p>
      <w:pPr>
        <w:autoSpaceDN w:val="0"/>
        <w:autoSpaceDE w:val="0"/>
        <w:widowControl/>
        <w:spacing w:line="22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the telegram was sent after receipt of news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cancellation of warrant against Aruna Asaf Ali.  The warrant was cancelled on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29.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said: “The members of the staff . . . and workers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sabha’s Press with the members of their families met Gandhiji at ‘Mangala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Bhavanam’. . . . Gandhiji guessed their unexpressed desire to meet him . . . and he had </w:t>
      </w:r>
      <w:r>
        <w:rPr>
          <w:rFonts w:ascii="Times" w:hAnsi="Times" w:eastAsia="Times"/>
          <w:b w:val="0"/>
          <w:i w:val="0"/>
          <w:color w:val="000000"/>
          <w:sz w:val="18"/>
        </w:rPr>
        <w:t>fixed 7.30 a.m. . . 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Kamban and Shakespeare would enrich any language.  Further they should continue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studies side by side with their work as </w:t>
      </w:r>
      <w:r>
        <w:rPr>
          <w:rFonts w:ascii="Times" w:hAnsi="Times" w:eastAsia="Times"/>
          <w:b w:val="0"/>
          <w:i/>
          <w:color w:val="000000"/>
          <w:sz w:val="18"/>
        </w:rPr>
        <w:t>pracharak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and, if possible, organize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extension lectures and postgraduate courses in this connection. Another thing </w:t>
      </w:r>
      <w:r>
        <w:rPr>
          <w:rFonts w:ascii="Times" w:hAnsi="Times" w:eastAsia="Times"/>
          <w:b w:val="0"/>
          <w:i/>
          <w:color w:val="000000"/>
          <w:sz w:val="18"/>
        </w:rPr>
        <w:t>pracharaks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do was to try to bring about a synthesis, and exchange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languages so that the benefit would be mutual as between Hindustani and those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31-1-1946</w:t>
      </w:r>
    </w:p>
    <w:p>
      <w:pPr>
        <w:autoSpaceDN w:val="0"/>
        <w:autoSpaceDE w:val="0"/>
        <w:widowControl/>
        <w:spacing w:line="260" w:lineRule="exact" w:before="40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432. ANSWERS TO QUESTIONS AT MEETING OF </w:t>
      </w:r>
      <w:r>
        <w:rPr>
          <w:rFonts w:ascii="Times" w:hAnsi="Times" w:eastAsia="Times"/>
          <w:b w:val="0"/>
          <w:i/>
          <w:color w:val="000000"/>
          <w:sz w:val="24"/>
        </w:rPr>
        <w:t>TEACHERS AND STUDENTS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first expressed pleasure at the very large gathering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assembled.  He said that though of late he had not participated in students’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his affection for them remained the same as before.  He believed that one could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service by silent work, and this was borne out by his experience not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where he had moved with Madrasis, but also in this city during his short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stay.  People here, to whom he had not spoken, had clearly understood what he stood </w:t>
      </w:r>
      <w:r>
        <w:rPr>
          <w:rFonts w:ascii="Times" w:hAnsi="Times" w:eastAsia="Times"/>
          <w:b w:val="0"/>
          <w:i w:val="0"/>
          <w:color w:val="000000"/>
          <w:sz w:val="18"/>
        </w:rPr>
        <w:t>for and what shape their service to the country should take.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address was in the nature of replies to questions that were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hands earlier.  Gandhiji had walked into the meeting bringing the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him.  First he remarked in a humorous vein that while he would answer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questions, he would not like to leave the palce before receiving their promised purse.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commenced his answers, he put his usual question as to how many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understand him in Hindustani.  The response was not good.  On this he remarked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a matter for regret that, in spite of the fact that the Sabha had been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them for twenty-seven years, they had not learnt Hindustani in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numbers.  He expected that students, at least all of them, would learn Hindustani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learning Hindustani was not as costly as college education.  It was much </w:t>
      </w:r>
      <w:r>
        <w:rPr>
          <w:rFonts w:ascii="Times" w:hAnsi="Times" w:eastAsia="Times"/>
          <w:b w:val="0"/>
          <w:i w:val="0"/>
          <w:color w:val="000000"/>
          <w:sz w:val="18"/>
        </w:rPr>
        <w:t>easier also to learn the language.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Next the subject of utilization of collections made for the presentation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purse to Gandhiji was touched upon by him.  Gandhiji said that since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the collections with a view to giving him the amount towards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Prachar Sabha Fund, law and propriety required that they should not lay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on the utilization of the amount.  He did not wish to say anything more on </w:t>
      </w:r>
      <w:r>
        <w:rPr>
          <w:rFonts w:ascii="Times" w:hAnsi="Times" w:eastAsia="Times"/>
          <w:b w:val="0"/>
          <w:i w:val="0"/>
          <w:color w:val="000000"/>
          <w:sz w:val="18"/>
        </w:rPr>
        <w:t>this point.</w:t>
      </w:r>
    </w:p>
    <w:p>
      <w:pPr>
        <w:autoSpaceDN w:val="0"/>
        <w:autoSpaceDE w:val="0"/>
        <w:widowControl/>
        <w:spacing w:line="26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opinion was sought on the practice prevalent amongst students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conversing in English.  Gandhiji condemned such a practice and said that this ought </w:t>
      </w:r>
      <w:r>
        <w:rPr>
          <w:rFonts w:ascii="Times" w:hAnsi="Times" w:eastAsia="Times"/>
          <w:b w:val="0"/>
          <w:i w:val="0"/>
          <w:color w:val="000000"/>
          <w:sz w:val="18"/>
        </w:rPr>
        <w:t>not to be.  Though the English language could be compared to a gold chain, yet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their hands and feet in slavery.  The mother tongue could be compared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mother, and to drop it in favour of English was like letting down their mother.  Every </w:t>
      </w:r>
      <w:r>
        <w:rPr>
          <w:rFonts w:ascii="Times" w:hAnsi="Times" w:eastAsia="Times"/>
          <w:b w:val="0"/>
          <w:i w:val="0"/>
          <w:color w:val="000000"/>
          <w:sz w:val="18"/>
        </w:rPr>
        <w:t>student should know two languages, his mother tongue and Hindustani.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Could girl students use cosmetics and boy students ape it?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reply was that only inanimate things like stone-images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frequent polishing, and that human beings’ natural beauty required no cosmetics.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that in this country, where poverty and starvation was rampant, it was foolish </w:t>
      </w:r>
      <w:r>
        <w:rPr>
          <w:rFonts w:ascii="Times" w:hAnsi="Times" w:eastAsia="Times"/>
          <w:b w:val="0"/>
          <w:i w:val="0"/>
          <w:color w:val="000000"/>
          <w:sz w:val="18"/>
        </w:rPr>
        <w:t>to waste money on such luxuries.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approve of smoking which was at present very common amongst </w:t>
      </w:r>
      <w:r>
        <w:rPr>
          <w:rFonts w:ascii="Times" w:hAnsi="Times" w:eastAsia="Times"/>
          <w:b w:val="0"/>
          <w:i w:val="0"/>
          <w:color w:val="000000"/>
          <w:sz w:val="18"/>
        </w:rPr>
        <w:t>students?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did smoke once or twice when he was young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reflecting on it, he was really ashamed.  But, while he did it stealthily, students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it at present openly (laughter).  Smoking was as had as drinking, whether it was </w:t>
      </w:r>
      <w:r>
        <w:rPr>
          <w:rFonts w:ascii="Times" w:hAnsi="Times" w:eastAsia="Times"/>
          <w:b w:val="0"/>
          <w:i w:val="0"/>
          <w:color w:val="000000"/>
          <w:sz w:val="18"/>
        </w:rPr>
        <w:t>indigenous stuff or foreign, and should be avoided.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another question solicited Gandhiji’s view on the poor percentage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students using khadi, Mahatmaji observed that khadi had its birth for freedom.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reiterated that if they wanted freedom quickly, students must not only wear khadi, but </w:t>
      </w:r>
      <w:r>
        <w:rPr>
          <w:rFonts w:ascii="Times" w:hAnsi="Times" w:eastAsia="Times"/>
          <w:b w:val="0"/>
          <w:i w:val="0"/>
          <w:color w:val="000000"/>
          <w:sz w:val="18"/>
        </w:rPr>
        <w:t>also make it out of their own spun yarn.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the students to his latest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constructive work,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told that many students did not believe in the constructive programme.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could work amongst Harijans and aboriginal prove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interesting?  To say that constructive programme was uninteresting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was a vote in favour of slavery.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asked for his advice to students who were intolerant, Gandhiji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tolerance was the first virtue that a student should  develop.  He added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says that India can gain independence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I would patiently hear him, even though I have been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non-violence for the last twenty years for winning swaraj.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full of emotion, referred to violence such as causing destruction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atom bomb and the victory won thereby, and said that he had applied his mind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point.  He felt that truth and non-violence were really more powerful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atom bomb.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am not afraid of the atom bomb,” he remarked.  While they could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injury, they could not kill their soul.  Once they had the determination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be conquerred by violence, victory was theirs; for a moral protest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“Constructive Programme: Its Meaning and Place”, 13-12-1941 and</w:t>
      </w:r>
      <w:r>
        <w:rPr>
          <w:rFonts w:ascii="Times" w:hAnsi="Times" w:eastAsia="Times"/>
          <w:b w:val="0"/>
          <w:i w:val="0"/>
          <w:color w:val="000000"/>
          <w:sz w:val="18"/>
        </w:rPr>
        <w:t>“Foreword to “Constructive Programme its  Meaning and Place”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evil was itself a victory.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Gandhiji exhorted the students to think on the various problems; for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who could not think for themselves could not learn anything.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SPEECH AT PRAYER MEETING, MADRAS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for his theme the text of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song—“With the grace of the Lord,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can be achieved”—Gandhiji said, the persistence of the noise from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the crowd was such that it seemed that only God’s grace could bring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 silence in that gathering.  For his part, he thought, it would be impossible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also to speak when so many were “making speeches” at the other end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gathering.  Were a similar meeting held under the auspices of the Government,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surely be silence enforced with a lathi.  But here there was only the appeal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volunteers, which they in their sense of freedom did not care to obey. 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so because of their love for him, and in their desire to see him closer.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denied.  But they should learn to discipline themselves in such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to deny themselves what they wanted, if it was harmful to discipline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good.  How could they do it unless they became filled with Rama for, as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song went, when they became saturated with Rama all else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eliminated.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Madras, he knew, thousands were addicted to liquor.  The consequent evil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enough to break one’s heart.  When the Congress was running the Ministry,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was abolished in different areas.  Liquor revenue fell, but the people were happy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wives and children had a square meal and a happy home.  Had the reform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from within and not as a result of something from without, then it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far more good.  When could such a phenomenon happen?  Only when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saturated with Rama and </w:t>
      </w:r>
      <w:r>
        <w:rPr>
          <w:rFonts w:ascii="Times" w:hAnsi="Times" w:eastAsia="Times"/>
          <w:b w:val="0"/>
          <w:i/>
          <w:color w:val="000000"/>
          <w:sz w:val="18"/>
        </w:rPr>
        <w:t>Gurukripa</w:t>
      </w:r>
      <w:r>
        <w:rPr>
          <w:rFonts w:ascii="Times" w:hAnsi="Times" w:eastAsia="Times"/>
          <w:b w:val="0"/>
          <w:i w:val="0"/>
          <w:color w:val="000000"/>
          <w:sz w:val="18"/>
        </w:rPr>
        <w:t>—God’s grace—as the song went.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 rich man offer them gold or silver from his safe room, people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to his gates.  But of what use would gold and silver be to a man, really? </w:t>
      </w:r>
      <w:r>
        <w:rPr>
          <w:rFonts w:ascii="Times" w:hAnsi="Times" w:eastAsia="Times"/>
          <w:b w:val="0"/>
          <w:i/>
          <w:color w:val="000000"/>
          <w:sz w:val="18"/>
        </w:rPr>
        <w:t>Gurukripa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greatest and most valuable help one could have.  God is known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names but God is One.  When His grace filled one’s being, nothing was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for one to achieve.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1-2-1946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SPEECH TO CONGRESS WORKERS,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1946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asked, how many of them could follow his speech.  About fifty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raised their hands.  Noticing that Mr. Kamaraj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among the number,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laughingly remarked: “You too?” Gandhiji said that he had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workers at least would all have learnt Hindustani by now, but he was dis-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appointed.  The Congress resolution about lingua franca and conducting all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Hindustani should, he took it, be binding on them all.  It was a misfortune, indeed,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after so many years of emphasis on the importance of Hindustani,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yet unacquainted with the language.  He knew the hold of English on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country.  He had seen sign-boards before business premises showing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in Roman characters.  That indicated the extent of the slavery of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country to the foreign language.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paid a tribute to the late Mr. S. Satyamurti, and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fine man, but I used to quarrel with him, asking him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would speak in English in Northern India.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Pointing to the writing on the mike before him (giving the name of the radio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 concerned in Roman script) Gandhiji said that provided another illustration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statement.  But how did English or other Western people and firms go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work?  They tried to reach the people by boosting their own ware in the language of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duty of the people to throw off this slavery to a foreign language. 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language spoken by the bulk of the people of the  country could alone be the </w:t>
      </w:r>
      <w:r>
        <w:rPr>
          <w:rFonts w:ascii="Times" w:hAnsi="Times" w:eastAsia="Times"/>
          <w:b w:val="0"/>
          <w:i w:val="0"/>
          <w:color w:val="000000"/>
          <w:sz w:val="18"/>
        </w:rPr>
        <w:t>medium linking all parts of India, and such a language was Hindustani.  Local  provin-</w:t>
      </w:r>
      <w:r>
        <w:rPr>
          <w:rFonts w:ascii="Times" w:hAnsi="Times" w:eastAsia="Times"/>
          <w:b w:val="0"/>
          <w:i w:val="0"/>
          <w:color w:val="000000"/>
          <w:sz w:val="18"/>
        </w:rPr>
        <w:t>cial affairs should be transacted in the local provincial language; for all-India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rport said: “Gandhiji addressed about 1,500 Congress workers for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an hour from 7.30 p.m. in the Constructive Workers’ Conference pandaal.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arrival, he was greeted with deafening cheers.  An illuminated charkha electrically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operated was revolving at one end of the hall and Gandhiji watched its movement with </w:t>
      </w:r>
      <w:r>
        <w:rPr>
          <w:rFonts w:ascii="Times" w:hAnsi="Times" w:eastAsia="Times"/>
          <w:b w:val="0"/>
          <w:i w:val="0"/>
          <w:color w:val="000000"/>
          <w:sz w:val="18"/>
        </w:rPr>
        <w:t>interest for some time.”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Kumaraswami Kamaraja Nadar (1903-76); active Congress worker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boyhood; in 1930, joined Salt Satyagraha Movement at Vedaranyam,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to two years’ imprisonment; was Member, Tamil Nadu State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for several terms, and its Chief Minister, 1954-67; Member,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1947-69; elected President, Indian National Congress, 1963;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evolved ‘Kamaraj Plan‘ to dispel lure for power from the minds of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Congressmen, and to persuade them to prefer organizational activities to ministerial </w:t>
      </w:r>
      <w:r>
        <w:rPr>
          <w:rFonts w:ascii="Times" w:hAnsi="Times" w:eastAsia="Times"/>
          <w:b w:val="0"/>
          <w:i w:val="0"/>
          <w:color w:val="000000"/>
          <w:sz w:val="18"/>
        </w:rPr>
        <w:t>posts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purposes and inter-provincial communication Hindustani should be the medium.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 then invited those present to ask him questions. If they had no ques-</w:t>
      </w:r>
      <w:r>
        <w:rPr>
          <w:rFonts w:ascii="Times" w:hAnsi="Times" w:eastAsia="Times"/>
          <w:b w:val="0"/>
          <w:i w:val="0"/>
          <w:color w:val="000000"/>
          <w:sz w:val="18"/>
        </w:rPr>
        <w:t>tions to ask, he would like to talk to them about the charkha for some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questioner, speaking in English, requested Gandhiji to tell them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about the future.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(humoursly): What is ‘future’?  Is it a horse?  Say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Telugu, Malayalam or Kannada. Only God can say what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future.  I am an ordinary man.  I have not read as much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 If I wrote ‘B.A.’ behind my name, people will laugh at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can I write ‘M.A.’ I cannot call myself Barrister-at-Law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 have been removed from the rolls by the Inns of Court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went to jail.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gentleman repeated his question in Tamil. Gandhiji, replying in Hindus-</w:t>
      </w:r>
      <w:r>
        <w:rPr>
          <w:rFonts w:ascii="Times" w:hAnsi="Times" w:eastAsia="Times"/>
          <w:b w:val="0"/>
          <w:i w:val="0"/>
          <w:color w:val="000000"/>
          <w:sz w:val="18"/>
        </w:rPr>
        <w:t>tani, told him that he could not foresee the future; the future rested with the Almighty.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8"/>
        </w:rPr>
        <w:t>What is the easy method of learning Hindustani?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to it one-sixteenth of the time you have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learning Engish.  That is, if you have spent sixteen years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spend one year for Hindustani.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beforehand when you want to take my picture.  Then I </w:t>
      </w:r>
      <w:r>
        <w:rPr>
          <w:rFonts w:ascii="Times" w:hAnsi="Times" w:eastAsia="Times"/>
          <w:b w:val="0"/>
          <w:i w:val="0"/>
          <w:color w:val="000000"/>
          <w:sz w:val="22"/>
        </w:rPr>
        <w:t>will close my eyes so that they may not become blind (laughter).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he could not tell them anything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future.  They might ask him about the present, if they chose, since talking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was not much good.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would answer such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he could, within the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 still available to him.  Referring to the complaint of the Harijan sweeper,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it was a matter over which they should  ponder deeply.  If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true, it was a matter very much to be regretted. He wanted that all Congressmen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God in their hearts and act as their conscience dictated.  Then everything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all right.  If they should observe distinctions such as Hindu, Muslim, Parsi,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 and so on, the nation would go to ruin.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another question, Gandhiji said that it was part of the law of his life</w:t>
      </w:r>
    </w:p>
    <w:p>
      <w:pPr>
        <w:autoSpaceDN w:val="0"/>
        <w:autoSpaceDE w:val="0"/>
        <w:widowControl/>
        <w:spacing w:line="220" w:lineRule="exact" w:before="2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stage, a cameraman, took a flashlight snap.  Gandhiji turned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as if to say something but stopped without saying anything.  Just then another </w:t>
      </w:r>
      <w:r>
        <w:rPr>
          <w:rFonts w:ascii="Times" w:hAnsi="Times" w:eastAsia="Times"/>
          <w:b w:val="0"/>
          <w:i w:val="0"/>
          <w:color w:val="000000"/>
          <w:sz w:val="18"/>
        </w:rPr>
        <w:t>cameraman flashed a shot, and Gandhiji burst into laughter.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report added: “One of those in the audience, speaking first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and then in Telugu, said that he was a Harijan employed as a sweeper 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Nilayam, George Town, and complained that those in charge   of the Nilayam </w:t>
      </w:r>
      <w:r>
        <w:rPr>
          <w:rFonts w:ascii="Times" w:hAnsi="Times" w:eastAsia="Times"/>
          <w:b w:val="0"/>
          <w:i w:val="0"/>
          <w:color w:val="000000"/>
          <w:sz w:val="18"/>
        </w:rPr>
        <w:t>treated him as worse than a dog and refused to allow him to approach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three slips.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should pray to God, be it Krishna, Rama, Allah or Christ.  They were all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 All religions to him appeared to be like branches of one and the same three.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view, there was no conflict between different religions.  He did not pray in the </w:t>
      </w:r>
      <w:r>
        <w:rPr>
          <w:rFonts w:ascii="Times" w:hAnsi="Times" w:eastAsia="Times"/>
          <w:b w:val="0"/>
          <w:i w:val="0"/>
          <w:color w:val="000000"/>
          <w:sz w:val="18"/>
        </w:rPr>
        <w:t>manner he did with any ulterior motive of preaching Hinduism or any particular reli-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gion.  He merely prayed to God.  If people misunderstood that, he was not to blame.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welcome to join in the prayer, if it pleased them; otherwise they might </w:t>
      </w:r>
      <w:r>
        <w:rPr>
          <w:rFonts w:ascii="Times" w:hAnsi="Times" w:eastAsia="Times"/>
          <w:b w:val="0"/>
          <w:i w:val="0"/>
          <w:color w:val="000000"/>
          <w:sz w:val="18"/>
        </w:rPr>
        <w:t>keep away and leave him alone.</w:t>
      </w:r>
    </w:p>
    <w:p>
      <w:pPr>
        <w:autoSpaceDN w:val="0"/>
        <w:tabs>
          <w:tab w:pos="550" w:val="left"/>
          <w:tab w:pos="477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member asked a question in regard to the elections to the legislatures,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committees and Congress executive bodies. 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answer this question?  I am not even a four-anna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Congressman.  Much less can I give you advice in such matters.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may give you, you may not find of much use. 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which you should ask to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 great and good man.  You should ask these questions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Jawaharlal Nehru, Sardar Patel or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And, whatever Congress decides,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>you to abide by it.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true, Gandhiji added, that he had been connected with the Congress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years and had also fought the Government on behalf of the Congress. 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he had also been responsible for shaping its Constitution.  But his advice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the Congress Working committee, if and when it sought his advice. 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were concerned, such questions should be put to the Working Committee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President.  His own particular department was constructive work. 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welcome to ask him questions on that subject.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stated that he met them because, having come all the way to Madras,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want to omit meeting Congress workers.  But he did not want to enter into </w:t>
      </w:r>
      <w:r>
        <w:rPr>
          <w:rFonts w:ascii="Times" w:hAnsi="Times" w:eastAsia="Times"/>
          <w:b w:val="0"/>
          <w:i w:val="0"/>
          <w:color w:val="000000"/>
          <w:sz w:val="18"/>
        </w:rPr>
        <w:t>complicated political matters which were not within his province.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member observed that constructive work was also related to politics.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agreed that it was in a way related to politics, but to him it was pure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work.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gentleman asked whether the the spread of Hindustani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prejudicially affect the local languages.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place should the Congress assign to people who had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black-marketing activities during the last War and what punishment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given to them?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Abul Kalam Azad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Here, according to the report, C. Rajagopalachari remarked that it was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about the relationship of Rama and Sita after listening to the entire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if he was a Congressman, he would say,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horse-whipped non-violently.  But as a man of out-and-out non-violence, he preferred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 mum.  Gandhiji added that he had exceeded the time which had been allotted </w:t>
      </w:r>
      <w:r>
        <w:rPr>
          <w:rFonts w:ascii="Times" w:hAnsi="Times" w:eastAsia="Times"/>
          <w:b w:val="0"/>
          <w:i w:val="0"/>
          <w:color w:val="000000"/>
          <w:sz w:val="18"/>
        </w:rPr>
        <w:t>for the function, and he asked leave of them to go.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member asked him a question as to whether the rulers should not learn the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of the people rather than the people learn the language of the rulers.  Gan-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dhiji said that this was the proper thing to do.  The rulers should learn the language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people.  But as it was, the people had allowed themselves to be suppressed and </w:t>
      </w:r>
      <w:r>
        <w:rPr>
          <w:rFonts w:ascii="Times" w:hAnsi="Times" w:eastAsia="Times"/>
          <w:b w:val="0"/>
          <w:i w:val="0"/>
          <w:color w:val="000000"/>
          <w:sz w:val="18"/>
        </w:rPr>
        <w:t>their language to be dominated by the language of the ruler.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31-1-1946</w:t>
      </w:r>
    </w:p>
    <w:p>
      <w:pPr>
        <w:autoSpaceDN w:val="0"/>
        <w:autoSpaceDE w:val="0"/>
        <w:widowControl/>
        <w:spacing w:line="292" w:lineRule="exact" w:before="37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435. TALK WITH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1946</w:t>
      </w:r>
    </w:p>
    <w:p>
      <w:pPr>
        <w:autoSpaceDN w:val="0"/>
        <w:autoSpaceDE w:val="0"/>
        <w:widowControl/>
        <w:spacing w:line="272" w:lineRule="exact" w:before="1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SASTRI: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been a blessing to me in a hundred ways.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What nonsense, Sastri.</w:t>
      </w:r>
    </w:p>
    <w:p>
      <w:pPr>
        <w:autoSpaceDN w:val="0"/>
        <w:tabs>
          <w:tab w:pos="550" w:val="left"/>
          <w:tab w:pos="29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Ah, don’t I know, Gandhi, you are the greatest fellow alive in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today?  Let your </w:t>
      </w:r>
      <w:r>
        <w:rPr>
          <w:rFonts w:ascii="Times" w:hAnsi="Times" w:eastAsia="Times"/>
          <w:b w:val="0"/>
          <w:i/>
          <w:color w:val="000000"/>
          <w:sz w:val="18"/>
        </w:rPr>
        <w:t>kataksha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fall on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does not see Rama and whom Rama does not see is despised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in this world.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Sastriar told Gandhiji how, on the previous day after his mid-day  meal,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 had   dozed   off   and   as   if   in   a   trance   written  a  most  beautiful  essay on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about 15 minutes.  The theme was that after Ravana’s death, Hanuman </w:t>
      </w:r>
      <w:r>
        <w:rPr>
          <w:rFonts w:ascii="Times" w:hAnsi="Times" w:eastAsia="Times"/>
          <w:b w:val="0"/>
          <w:i w:val="0"/>
          <w:color w:val="000000"/>
          <w:sz w:val="18"/>
        </w:rPr>
        <w:t>goes to Sita in Ashoka Vatika and asks her 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Mother, give me your permission and I shall severely punish all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rakshasis </w:t>
      </w:r>
      <w:r>
        <w:rPr>
          <w:rFonts w:ascii="Times" w:hAnsi="Times" w:eastAsia="Times"/>
          <w:b w:val="0"/>
          <w:i w:val="0"/>
          <w:color w:val="000000"/>
          <w:sz w:val="18"/>
        </w:rPr>
        <w:t>who have been torturing you.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Divine Lady turns round and replies 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No, what wrong have these poor things done?  They are merely slaves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master, and they did his bidding for the sake of their livelihood.  Leave them</w:t>
      </w:r>
    </w:p>
    <w:p>
      <w:pPr>
        <w:autoSpaceDN w:val="0"/>
        <w:autoSpaceDE w:val="0"/>
        <w:widowControl/>
        <w:spacing w:line="220" w:lineRule="exact" w:before="2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“Meeting Sastriar” by Sushila Nayyar, who explains: “Dr.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Srinivasan, an Honorary Physician of the General Hospital, Madras, who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Sastriar’s case came to Gandhiji’s residence and escorted him to the hospital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on the previous occasion”;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V. S. Srinivasa Sastri”, 22-1-1946 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Rajagopalachari, Thakkar Bapa, amrit Kaur, Agatha Harrison, T. N. Jagadisan,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and Sushila Nayyar accompanied Gandhiji. </w:t>
      </w:r>
    </w:p>
    <w:p>
      <w:pPr>
        <w:autoSpaceDN w:val="0"/>
        <w:tabs>
          <w:tab w:pos="550" w:val="left"/>
        </w:tabs>
        <w:autoSpaceDE w:val="0"/>
        <w:widowControl/>
        <w:spacing w:line="168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Sastriar was introducing his grandchildren to Gandhiji “and  in good humour”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quoted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Ayodhya Kanda.  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auto" w:before="0" w:after="0"/>
        <w:ind w:left="6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39900" cy="266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alone.  It is forgiveness that makes life worth living.  Forgiveness is divine.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 noblest of virtues, so I pardon them.  There is no one who is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of error.  And who does not need to be forgiven?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I go home I shall dictate it to Jagadisan, if he can come to me </w:t>
      </w:r>
      <w:r>
        <w:rPr>
          <w:rFonts w:ascii="Times" w:hAnsi="Times" w:eastAsia="Times"/>
          <w:b w:val="0"/>
          <w:i w:val="0"/>
          <w:color w:val="000000"/>
          <w:sz w:val="18"/>
        </w:rPr>
        <w:t>and send it to you.  Will you let Pyarelal read it out to you?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dictate it to Jagadisan tomorrow and send it to me.  I </w:t>
      </w:r>
      <w:r>
        <w:rPr>
          <w:rFonts w:ascii="Times" w:hAnsi="Times" w:eastAsia="Times"/>
          <w:b w:val="0"/>
          <w:i w:val="0"/>
          <w:color w:val="000000"/>
          <w:sz w:val="22"/>
        </w:rPr>
        <w:t>shall read it before I go to Madura.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it will take me at least two or three days.  I have to do it in bits. </w:t>
      </w:r>
      <w:r>
        <w:rPr>
          <w:rFonts w:ascii="Times" w:hAnsi="Times" w:eastAsia="Times"/>
          <w:b w:val="0"/>
          <w:i w:val="0"/>
          <w:color w:val="000000"/>
          <w:sz w:val="18"/>
        </w:rPr>
        <w:t>Marvellous as my doctor is, he has not made me well enough to do it tomorrow.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Sastriar was full of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He regretted that the great epic was not read </w:t>
      </w:r>
      <w:r>
        <w:rPr>
          <w:rFonts w:ascii="Times" w:hAnsi="Times" w:eastAsia="Times"/>
          <w:b w:val="0"/>
          <w:i w:val="0"/>
          <w:color w:val="000000"/>
          <w:sz w:val="18"/>
        </w:rPr>
        <w:t>more generally and that its ideal did not animate the people as of old.  [He added]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no parallel.  When Sita had repulsed the evil-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intentioned Ravana with the </w:t>
      </w:r>
      <w:r>
        <w:rPr>
          <w:rFonts w:ascii="Times" w:hAnsi="Times" w:eastAsia="Times"/>
          <w:b w:val="0"/>
          <w:i/>
          <w:color w:val="000000"/>
          <w:sz w:val="18"/>
        </w:rPr>
        <w:t>tejas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purity the </w:t>
      </w:r>
      <w:r>
        <w:rPr>
          <w:rFonts w:ascii="Times" w:hAnsi="Times" w:eastAsia="Times"/>
          <w:b w:val="0"/>
          <w:i/>
          <w:color w:val="000000"/>
          <w:sz w:val="18"/>
        </w:rPr>
        <w:t>rakshasis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came to her and said: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not know the world.  Else you would not have refused what is being </w:t>
      </w:r>
      <w:r>
        <w:rPr>
          <w:rFonts w:ascii="Times" w:hAnsi="Times" w:eastAsia="Times"/>
          <w:b w:val="0"/>
          <w:i w:val="0"/>
          <w:color w:val="000000"/>
          <w:sz w:val="18"/>
        </w:rPr>
        <w:t>offered to you.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Divine Lady’s reply was :</w:t>
      </w:r>
    </w:p>
    <w:p>
      <w:pPr>
        <w:autoSpaceDN w:val="0"/>
        <w:autoSpaceDE w:val="0"/>
        <w:widowControl/>
        <w:spacing w:line="240" w:lineRule="exact" w:before="40" w:after="0"/>
        <w:ind w:left="55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city is beautiful, the buildings are grand, and there is every mark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civilization, but are there not two or three people who feel the wrong and can </w:t>
      </w:r>
      <w:r>
        <w:rPr>
          <w:rFonts w:ascii="Times" w:hAnsi="Times" w:eastAsia="Times"/>
          <w:b w:val="0"/>
          <w:i w:val="0"/>
          <w:color w:val="000000"/>
          <w:sz w:val="18"/>
        </w:rPr>
        <w:t>say the truth to Ravana?</w:t>
      </w:r>
    </w:p>
    <w:p>
      <w:pPr>
        <w:autoSpaceDN w:val="0"/>
        <w:autoSpaceDE w:val="0"/>
        <w:widowControl/>
        <w:spacing w:line="24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the duty we owe to friends and that we fail to discharge.  I  have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for you once or twice and, as for you, do it, and sometimes  publicly, much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consternation of everybody.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it is the noblest office of friendship.</w:t>
      </w:r>
    </w:p>
    <w:p>
      <w:pPr>
        <w:autoSpaceDN w:val="0"/>
        <w:autoSpaceDE w:val="0"/>
        <w:widowControl/>
        <w:spacing w:line="24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Tell me, Rajagopalachari, out of hundred people that go wrong, is not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whom a timely warning could have saved?  Please do not thin that I am preaching </w:t>
      </w:r>
      <w:r>
        <w:rPr>
          <w:rFonts w:ascii="Times" w:hAnsi="Times" w:eastAsia="Times"/>
          <w:b w:val="0"/>
          <w:i w:val="0"/>
          <w:color w:val="000000"/>
          <w:sz w:val="18"/>
        </w:rPr>
        <w:t>at the Mahatma.  I am making a confession.  I have also failed in that duty sometimes.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6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(turning to Bapu): You are a seeker after truth.  You and I are poles asunder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many things.  I have differed from you, and you have said so without reserve. 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also a follower of truth, though at a great distance from you.  The eternal truths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propounded by Valmiki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the greatest source of inspiration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me.  I feel, I have failed to do my duty by not giving to the people what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>found for myself in that great epic.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reminded him of the lectures on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had delivered, </w:t>
      </w:r>
      <w:r>
        <w:rPr>
          <w:rFonts w:ascii="Times" w:hAnsi="Times" w:eastAsia="Times"/>
          <w:b w:val="0"/>
          <w:i w:val="0"/>
          <w:color w:val="000000"/>
          <w:sz w:val="18"/>
        </w:rPr>
        <w:t>and suggested that they should be printed.  But that was not enough for him.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6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49400" cy="40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attitude to World War;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“Conundrums”, </w:t>
      </w:r>
      <w:r>
        <w:rPr>
          <w:rFonts w:ascii="Times" w:hAnsi="Times" w:eastAsia="Times"/>
          <w:b w:val="0"/>
          <w:i w:val="0"/>
          <w:color w:val="000000"/>
          <w:sz w:val="18"/>
        </w:rPr>
        <w:t>30-9-1939.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live for some time more and good Jagadisan can spare time, I might </w:t>
      </w:r>
      <w:r>
        <w:rPr>
          <w:rFonts w:ascii="Times" w:hAnsi="Times" w:eastAsia="Times"/>
          <w:b w:val="0"/>
          <w:i w:val="0"/>
          <w:color w:val="000000"/>
          <w:sz w:val="18"/>
        </w:rPr>
        <w:t>still be able to make some atonement.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Jagadisan is your admirer and a devoted follower.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always at your disposal, unless, of course, the doctor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be disturbed.  Then he will just not be at home.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(with a hearty laugh): So, like Rama, you teach falsehood. 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Sumantra was driving Rama, Lakshmana and Sita to the jungle, Rama asked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drive fast: “Man, why prolong the agony?  Go fast and, if my father is angry, tell him </w:t>
      </w:r>
      <w:r>
        <w:rPr>
          <w:rFonts w:ascii="Times" w:hAnsi="Times" w:eastAsia="Times"/>
          <w:b w:val="0"/>
          <w:i w:val="0"/>
          <w:color w:val="000000"/>
          <w:sz w:val="18"/>
        </w:rPr>
        <w:t>you did not hear him.”</w:t>
      </w:r>
    </w:p>
    <w:p>
      <w:pPr>
        <w:autoSpaceDN w:val="0"/>
        <w:tabs>
          <w:tab w:pos="550" w:val="left"/>
          <w:tab w:pos="910" w:val="left"/>
          <w:tab w:pos="19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(to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): Yes, you are right.  A good conversationalist hears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he talks.  But they say ‘once a schoolmaster, always a school-master.’ So I have </w:t>
      </w:r>
      <w:r>
        <w:rPr>
          <w:rFonts w:ascii="Times" w:hAnsi="Times" w:eastAsia="Times"/>
          <w:b w:val="0"/>
          <w:i w:val="0"/>
          <w:color w:val="000000"/>
          <w:sz w:val="18"/>
        </w:rPr>
        <w:t>gone on.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we shall bear witness to that.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this might be my last meeting with you.  I am not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‘I will come to see you when you return from Madura.’ So I wanted to talk, and </w:t>
      </w:r>
      <w:r>
        <w:rPr>
          <w:rFonts w:ascii="Times" w:hAnsi="Times" w:eastAsia="Times"/>
          <w:b w:val="0"/>
          <w:i w:val="0"/>
          <w:color w:val="000000"/>
          <w:sz w:val="18"/>
        </w:rPr>
        <w:t>have talked.  Now it is your turn.</w:t>
      </w:r>
    </w:p>
    <w:p>
      <w:pPr>
        <w:autoSpaceDN w:val="0"/>
        <w:tabs>
          <w:tab w:pos="550" w:val="left"/>
          <w:tab w:pos="910" w:val="left"/>
          <w:tab w:pos="3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Nonsense, this is not the last meeting.  I will try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 on my return from Madura.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very little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this, that you must get well soon and return the visit at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are the prince of optimists.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Oh yes, an irrepressible one!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HORACE ALEXANDER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31,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HORACE,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 You will meet me when and where you can.  Agatha </w:t>
      </w:r>
      <w:r>
        <w:rPr>
          <w:rFonts w:ascii="Times" w:hAnsi="Times" w:eastAsia="Times"/>
          <w:b w:val="0"/>
          <w:i w:val="0"/>
          <w:color w:val="000000"/>
          <w:sz w:val="22"/>
        </w:rPr>
        <w:t>knows my movement.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1441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3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getting worried as the patient was talking too much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in Tamil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V. S. Srinivasa Sastri”, pp. 87-8. V. S. Srinivasa Sastri died </w:t>
      </w:r>
      <w:r>
        <w:rPr>
          <w:rFonts w:ascii="Times" w:hAnsi="Times" w:eastAsia="Times"/>
          <w:b w:val="0"/>
          <w:i w:val="0"/>
          <w:color w:val="000000"/>
          <w:sz w:val="18"/>
        </w:rPr>
        <w:t>on April 17, 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SPEECH AT VOLUNTEERS’ RALLY,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1946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under the impression that the entire programme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with the previous evening.  But he was told in the night that there was this 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he must be present.  He was glad, he was able to attend the function and he </w:t>
      </w:r>
      <w:r>
        <w:rPr>
          <w:rFonts w:ascii="Times" w:hAnsi="Times" w:eastAsia="Times"/>
          <w:b w:val="0"/>
          <w:i w:val="0"/>
          <w:color w:val="000000"/>
          <w:sz w:val="18"/>
        </w:rPr>
        <w:t>was really pleased to meet them all.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service rendered by the several departments in making the </w:t>
      </w:r>
      <w:r>
        <w:rPr>
          <w:rFonts w:ascii="Times" w:hAnsi="Times" w:eastAsia="Times"/>
          <w:b w:val="0"/>
          <w:i w:val="0"/>
          <w:color w:val="000000"/>
          <w:sz w:val="18"/>
        </w:rPr>
        <w:t>celebration a success, Gandhiji profoundly thanked them for their help and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operation.  Without the aid of volunteers, he could not believe that they could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through such an important celebration.  He considered volunteers as those sworn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non-violence, as against the police and the military who were pledged to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dominated over the people.  It was only with this impression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as early as 1920 that they should organize volunteer corps all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so that service rendered sincerely and non-violently could get them freedom </w:t>
      </w:r>
      <w:r>
        <w:rPr>
          <w:rFonts w:ascii="Times" w:hAnsi="Times" w:eastAsia="Times"/>
          <w:b w:val="0"/>
          <w:i w:val="0"/>
          <w:color w:val="000000"/>
          <w:sz w:val="18"/>
        </w:rPr>
        <w:t>quickly.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They must learn thoroughly how to control large gatherings with tact, poli-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teness and calmness, without distinction of rich and poor, civilized and uncivilized.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that people would keep order, if a policeman appeared on the scene because </w:t>
      </w:r>
      <w:r>
        <w:rPr>
          <w:rFonts w:ascii="Times" w:hAnsi="Times" w:eastAsia="Times"/>
          <w:b w:val="0"/>
          <w:i w:val="0"/>
          <w:color w:val="000000"/>
          <w:sz w:val="18"/>
        </w:rPr>
        <w:t>he posed himself as their master and paraded his lathi. But this was not what he want-</w:t>
      </w:r>
      <w:r>
        <w:rPr>
          <w:rFonts w:ascii="Times" w:hAnsi="Times" w:eastAsia="Times"/>
          <w:b w:val="0"/>
          <w:i w:val="0"/>
          <w:color w:val="000000"/>
          <w:sz w:val="18"/>
        </w:rPr>
        <w:t>ed. They must make people understand by persuasion what they should do through tru-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and non-violence and show that these forces of law and order were only for 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people.  He had attended many parades and rallies in foreign countries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took an oath that they would serve the public.  In London,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to be very advanced in policing, policemen took an oath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service to the people through their work.  Why not the Commissioner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here take a similar oath?  If the servants of Hindustan understood this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>view-point, then freedom could easily be obtained.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frequent noisy behaviour of the large concourse at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in spite of the efforts of volunteers to keep silence, Maahatmaji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 should bear in mind what he had said about their duties and make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demonstraton that they were following them by keeping perfect order and </w:t>
      </w:r>
      <w:r>
        <w:rPr>
          <w:rFonts w:ascii="Times" w:hAnsi="Times" w:eastAsia="Times"/>
          <w:b w:val="0"/>
          <w:i w:val="0"/>
          <w:color w:val="000000"/>
          <w:sz w:val="18"/>
        </w:rPr>
        <w:t>silence in that evening’s prayer meeting.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1-2-1946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Held in the morning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SPEECH TO MEMBERS OF MESS COMMITTEE,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1946</w:t>
      </w:r>
    </w:p>
    <w:p>
      <w:pPr>
        <w:autoSpaceDN w:val="0"/>
        <w:autoSpaceDE w:val="0"/>
        <w:widowControl/>
        <w:spacing w:line="240" w:lineRule="exact" w:before="5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gathering, Gandhiji said that the Mess Committee had fed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50,000 people, and he heartily thanked them for it.  Proper feeding had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good spirits to get through the important business at the conferences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meetings.  They had done this job well and taken away a heavy burden off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shoulders of the Reception Committee.  What he was particularly pleased with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the entire show was conducted in clean surroundings.  He had toured all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and he felt that they had really set an example to others in cleanliness.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should be observed on these occasions by cooks was cleanliness in body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mind.  By cleanliness he did not mean that their clothes should be nicely ironed.  It </w:t>
      </w:r>
      <w:r>
        <w:rPr>
          <w:rFonts w:ascii="Times" w:hAnsi="Times" w:eastAsia="Times"/>
          <w:b w:val="0"/>
          <w:i w:val="0"/>
          <w:color w:val="000000"/>
          <w:sz w:val="18"/>
        </w:rPr>
        <w:t>was enough if their simple clothes were free from dirt.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no time to auction the articles individually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he the required energy for it.  He suggested that the entire lot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purchased by a group of persons for a lakh of rupees, out of which Rs. 10,000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the Harjan Fund and the balance to the Hindi Prachar Sabha.  After all,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realize that a bulk of it would be given to the Sabha as they had not reached </w:t>
      </w:r>
      <w:r>
        <w:rPr>
          <w:rFonts w:ascii="Times" w:hAnsi="Times" w:eastAsia="Times"/>
          <w:b w:val="0"/>
          <w:i w:val="0"/>
          <w:color w:val="000000"/>
          <w:sz w:val="18"/>
        </w:rPr>
        <w:t>their  target.</w:t>
      </w:r>
    </w:p>
    <w:p>
      <w:pPr>
        <w:autoSpaceDN w:val="0"/>
        <w:autoSpaceDE w:val="0"/>
        <w:widowControl/>
        <w:spacing w:line="24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Closely following this appeal, Gandhiji, like a true Bania, began to canvass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for his suggestion.  He singled out of the several articles a silver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Gajalakshmi and said that that had been presented by a lady who stated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as Gandhiji was a worshipper of God.  But the pity was a worshipper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Avinashi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Avyakta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(Eternal and Unseen) God.  Therefore, he said, he was not keeping it with </w:t>
      </w:r>
      <w:r>
        <w:rPr>
          <w:rFonts w:ascii="Times" w:hAnsi="Times" w:eastAsia="Times"/>
          <w:b w:val="0"/>
          <w:i w:val="0"/>
          <w:color w:val="000000"/>
          <w:sz w:val="18"/>
        </w:rPr>
        <w:t>him and wanted to part with it.</w:t>
      </w:r>
    </w:p>
    <w:p>
      <w:pPr>
        <w:autoSpaceDN w:val="0"/>
        <w:autoSpaceDE w:val="0"/>
        <w:widowControl/>
        <w:spacing w:line="24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out a silver idol of Muralidhara from the collection, Mahatmaji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was presented because he was a Krishna </w:t>
      </w:r>
      <w:r>
        <w:rPr>
          <w:rFonts w:ascii="Times" w:hAnsi="Times" w:eastAsia="Times"/>
          <w:b w:val="0"/>
          <w:i/>
          <w:color w:val="000000"/>
          <w:sz w:val="18"/>
        </w:rPr>
        <w:t>bhakta</w:t>
      </w:r>
      <w:r>
        <w:rPr>
          <w:rFonts w:ascii="Times" w:hAnsi="Times" w:eastAsia="Times"/>
          <w:b w:val="0"/>
          <w:i w:val="0"/>
          <w:color w:val="000000"/>
          <w:sz w:val="18"/>
        </w:rPr>
        <w:t>.  But his Krishna was 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‘Who sees me but Whom I do not see’.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1-2-1946</w:t>
      </w:r>
    </w:p>
    <w:p>
      <w:pPr>
        <w:autoSpaceDN w:val="0"/>
        <w:autoSpaceDE w:val="0"/>
        <w:widowControl/>
        <w:spacing w:line="220" w:lineRule="exact" w:before="24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“Articles collected for presentation to Gandhiji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exhibited. . . .  Referring to three walking-sticks presented, Gandhiji remarked: ‘I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become old and these sticks are to aid me during walks.  But I would rather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them away in auction.’ A printed list of the articles presented was then handed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 It was in English.  Gandhiji remarked humorously: ‘I think this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to avoid the Tamil-Telugu controversy (laughter).  But I do not approve of </w:t>
      </w:r>
      <w:r>
        <w:rPr>
          <w:rFonts w:ascii="Times" w:hAnsi="Times" w:eastAsia="Times"/>
          <w:b w:val="0"/>
          <w:i w:val="0"/>
          <w:color w:val="000000"/>
          <w:sz w:val="18"/>
        </w:rPr>
        <w:t>this.  You must print it in Hindustani’”.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idol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concluded: “After some consultation about Gandhiji’s suggestion,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merchants promised to let Gandhiji know their view in the evening. 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>then returned to his bungalow.”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16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439. SPEECH TO ANDHRA WORKERS OF KASTURBA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FUND, MADRAS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1946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on his way to Madras he passed through Andhra Desha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opportunities to learn about the work that was being done there.  He had heard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just presented and was also aware of the efforts made by Sambamurthi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collection of funds.  On an occaion like this, the memory of the late Dr. B. Subrah-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manyam of the Sitanagaram Ashram occurred to him.  He was a good worker in Andhra </w:t>
      </w:r>
      <w:r>
        <w:rPr>
          <w:rFonts w:ascii="Times" w:hAnsi="Times" w:eastAsia="Times"/>
          <w:b w:val="0"/>
          <w:i w:val="0"/>
          <w:color w:val="000000"/>
          <w:sz w:val="18"/>
        </w:rPr>
        <w:t>Desha.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them were aware of the part played by women in the cause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 The work connected with the Kasturba Fund was a different one.  Here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training for working in and among the villagers.  He was looking forward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 when it would be possible to say that women were working in the villages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numbers.  They must remove illiteracy and also improve the condition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women.  Then only would they have real swaraj and the ability and strength to </w:t>
      </w:r>
      <w:r>
        <w:rPr>
          <w:rFonts w:ascii="Times" w:hAnsi="Times" w:eastAsia="Times"/>
          <w:b w:val="0"/>
          <w:i w:val="0"/>
          <w:color w:val="000000"/>
          <w:sz w:val="18"/>
        </w:rPr>
        <w:t>retain political freedom when it was won.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2-2-1946</w:t>
      </w:r>
    </w:p>
    <w:p>
      <w:pPr>
        <w:autoSpaceDN w:val="0"/>
        <w:autoSpaceDE w:val="0"/>
        <w:widowControl/>
        <w:spacing w:line="260" w:lineRule="exact" w:before="40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440. SPEECH GIVING BLESSINGS TO ANDHRA MAHILA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SABHA,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1946</w:t>
      </w:r>
    </w:p>
    <w:p>
      <w:pPr>
        <w:autoSpaceDN w:val="0"/>
        <w:autoSpaceDE w:val="0"/>
        <w:widowControl/>
        <w:spacing w:line="260" w:lineRule="exact" w:before="5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proper way to perform the ceremony was for him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site of the buildings and lay the stone himself.  That was a task physically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him to do.  But the women connected with the Sabha had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for him that they wanted him to at least touch the stone and give his blessings.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so with great pleasure.The Sabha should become a training-ground for workers.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hoped that the institution would keep up that ideal, and wished it every </w:t>
      </w:r>
      <w:r>
        <w:rPr>
          <w:rFonts w:ascii="Times" w:hAnsi="Times" w:eastAsia="Times"/>
          <w:b w:val="0"/>
          <w:i w:val="0"/>
          <w:color w:val="000000"/>
          <w:sz w:val="18"/>
        </w:rPr>
        <w:t>success.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2-2-1946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met Gandhiji, in the afternoon, in Hindi Prachar Sabha </w:t>
      </w:r>
      <w:r>
        <w:rPr>
          <w:rFonts w:ascii="Times" w:hAnsi="Times" w:eastAsia="Times"/>
          <w:b w:val="0"/>
          <w:i w:val="0"/>
          <w:color w:val="000000"/>
          <w:sz w:val="18"/>
        </w:rPr>
        <w:t>premises.</w:t>
      </w:r>
    </w:p>
    <w:p>
      <w:pPr>
        <w:autoSpaceDN w:val="0"/>
        <w:autoSpaceDE w:val="0"/>
        <w:widowControl/>
        <w:spacing w:line="220" w:lineRule="exact" w:before="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ceremony was held, in the afternoon, in Hindi Prachar Sabha premises;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when, according to the report, “Gandhiji blessed three inscribed tablets which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laid for three new buildings of the Andhra Mahila Sabha under construction in Luz </w:t>
      </w:r>
      <w:r>
        <w:rPr>
          <w:rFonts w:ascii="Times" w:hAnsi="Times" w:eastAsia="Times"/>
          <w:b w:val="0"/>
          <w:i w:val="0"/>
          <w:color w:val="000000"/>
          <w:sz w:val="18"/>
        </w:rPr>
        <w:t>Church Road”.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441.  SPEECH AT WORKERS’ RALLY,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1946</w:t>
      </w:r>
    </w:p>
    <w:p>
      <w:pPr>
        <w:autoSpaceDN w:val="0"/>
        <w:tabs>
          <w:tab w:pos="550" w:val="left"/>
          <w:tab w:pos="547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been delayed by another engagement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sorry for having come later than the scheduled time to the meeting. 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truest capital was, in his opinion, one’s capacity for work.  Money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never produce goods; only through labour could goods be created.  Labourers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were possessed of real wealth, but they were not rich in worthy goods and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property.  He wanted that they should all become </w:t>
      </w:r>
      <w:r>
        <w:rPr>
          <w:rFonts w:ascii="Times" w:hAnsi="Times" w:eastAsia="Times"/>
          <w:b w:val="0"/>
          <w:i/>
          <w:color w:val="000000"/>
          <w:sz w:val="18"/>
        </w:rPr>
        <w:t>maliks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(men of property),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any process of coercion.  Property got through coercion would not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them; a stronger man might snatch it from them.  If they were to become </w:t>
      </w:r>
      <w:r>
        <w:rPr>
          <w:rFonts w:ascii="Times" w:hAnsi="Times" w:eastAsia="Times"/>
          <w:b w:val="0"/>
          <w:i/>
          <w:color w:val="000000"/>
          <w:sz w:val="18"/>
        </w:rPr>
        <w:t>maliks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they should first learn to be non-violent, truthful and peaceful.  He was a </w:t>
      </w:r>
      <w:r>
        <w:rPr>
          <w:rFonts w:ascii="Times" w:hAnsi="Times" w:eastAsia="Times"/>
          <w:b w:val="0"/>
          <w:i w:val="0"/>
          <w:color w:val="000000"/>
          <w:sz w:val="18"/>
        </w:rPr>
        <w:t>worker like them and he felt like a worker.  He wanted to tell them of the joy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truth and peacefulness.  He was a servant of the poorest Harijan. 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bear in mind the exapmple of the Ahmedabad Labour Union and take a leaf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its work.  There was nothing extraordinary in a labourer becoming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Congress.  It was not necessary that one should know English to be the Pres-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ident. 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Azad, the present Congress President, does not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with anybody, although he knows the language.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 goes to the Viceroy, he does not speak in English,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 translator with him, and he speaks through him.  It is not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know English.  He is a very learned man.  He is so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hardly anybody who equals him.  But he wants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speak in the language of the country.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country, said Gandhiji, was one.  The workers were all  one entity.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them could certainly become President of the Congress. The difference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</w:t>
      </w:r>
      <w:r>
        <w:rPr>
          <w:rFonts w:ascii="Times" w:hAnsi="Times" w:eastAsia="Times"/>
          <w:b w:val="0"/>
          <w:i/>
          <w:color w:val="000000"/>
          <w:sz w:val="18"/>
        </w:rPr>
        <w:t>mazdoor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that the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stayed to work on the 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</w:t>
      </w:r>
      <w:r>
        <w:rPr>
          <w:rFonts w:ascii="Times" w:hAnsi="Times" w:eastAsia="Times"/>
          <w:b w:val="0"/>
          <w:i/>
          <w:color w:val="000000"/>
          <w:sz w:val="18"/>
        </w:rPr>
        <w:t>mazdoor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went wherever there was work.  The workers were taken there by </w:t>
      </w:r>
      <w:r>
        <w:rPr>
          <w:rFonts w:ascii="Times" w:hAnsi="Times" w:eastAsia="Times"/>
          <w:b w:val="0"/>
          <w:i w:val="0"/>
          <w:color w:val="000000"/>
          <w:sz w:val="18"/>
        </w:rPr>
        <w:t>the proprietors. Mahatma Gandhi recalled that he had always said that the real pro-</w:t>
      </w:r>
      <w:r>
        <w:rPr>
          <w:rFonts w:ascii="Times" w:hAnsi="Times" w:eastAsia="Times"/>
          <w:b w:val="0"/>
          <w:i w:val="0"/>
          <w:color w:val="000000"/>
          <w:sz w:val="18"/>
        </w:rPr>
        <w:t>prietor was not the person who owned the mill, but the person who worked.  He him-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 was speaking as a worker. 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up my ownership of property some time back.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I have with me are not my money.  It is intended for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work for which contributions have been given. 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>gives money for the Harijans, it will be spent for the Harijans.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since his return to India from South Africa he had been serving the</w:t>
      </w:r>
    </w:p>
    <w:p>
      <w:pPr>
        <w:autoSpaceDN w:val="0"/>
        <w:autoSpaceDE w:val="0"/>
        <w:widowControl/>
        <w:spacing w:line="220" w:lineRule="exact" w:before="2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them in Hindustani.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workers.  The Ahmedabad Workers’ Union, which was started by himself, was a model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others.  He did not suggest that even there the workers had become the owners.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the workers would come to own the mills and factories in which they worked, </w:t>
      </w:r>
      <w:r>
        <w:rPr>
          <w:rFonts w:ascii="Times" w:hAnsi="Times" w:eastAsia="Times"/>
          <w:b w:val="0"/>
          <w:i w:val="0"/>
          <w:color w:val="000000"/>
          <w:sz w:val="18"/>
        </w:rPr>
        <w:t>if they became more disciplined and wiser.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to them to learn Hindustani, Gandhiji said that all India was one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learn the Hindustani language which would enable them to be one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India.  Industrial workers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both badly off;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alike.  If all of them pulled together and worked for their common good,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sure they could achieve a great deal through non-violence and truth.  He knew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understood by a good number of them, but he was thankful to them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they showed him and the perfect silence they were maintaining,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spoke in a language which all of them did not understand.  He wished he knew </w:t>
      </w:r>
      <w:r>
        <w:rPr>
          <w:rFonts w:ascii="Times" w:hAnsi="Times" w:eastAsia="Times"/>
          <w:b w:val="0"/>
          <w:i w:val="0"/>
          <w:color w:val="000000"/>
          <w:sz w:val="18"/>
        </w:rPr>
        <w:t>enough Tamil to address the gathering in that language.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he prayed for God’s blessings for them and all their kith and </w:t>
      </w:r>
      <w:r>
        <w:rPr>
          <w:rFonts w:ascii="Times" w:hAnsi="Times" w:eastAsia="Times"/>
          <w:b w:val="0"/>
          <w:i w:val="0"/>
          <w:color w:val="000000"/>
          <w:sz w:val="18"/>
        </w:rPr>
        <w:t>kin.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SPEECH AT PRAYER MEETING, MADRAS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to be pardoned for coming late to the meeting.  He said that it </w:t>
      </w:r>
      <w:r>
        <w:rPr>
          <w:rFonts w:ascii="Times" w:hAnsi="Times" w:eastAsia="Times"/>
          <w:b w:val="0"/>
          <w:i w:val="0"/>
          <w:color w:val="000000"/>
          <w:sz w:val="18"/>
        </w:rPr>
        <w:t>was due entirely to the heavy programme that had been arranged.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referred to the Workers’ Convention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that evening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complimented the workers on the </w:t>
      </w:r>
      <w:r>
        <w:rPr>
          <w:rFonts w:ascii="Times" w:hAnsi="Times" w:eastAsia="Times"/>
          <w:b w:val="0"/>
          <w:i/>
          <w:color w:val="000000"/>
          <w:sz w:val="18"/>
        </w:rPr>
        <w:t>shanti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(silence) that prevailed at that meeing.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to be found here.  That labourers who had not acquired education, and who did </w:t>
      </w:r>
      <w:r>
        <w:rPr>
          <w:rFonts w:ascii="Times" w:hAnsi="Times" w:eastAsia="Times"/>
          <w:b w:val="0"/>
          <w:i w:val="0"/>
          <w:color w:val="000000"/>
          <w:sz w:val="18"/>
        </w:rPr>
        <w:t>not understand Hindustani, had behaved so well was marvellous, he said.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“Were these workers responsible for not knowing Hindustani?”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 “No,” was his answer.  While the Hindi Prachar Sabha should share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the responsibility for this, he felt that practically the entire responsibility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state of affairs should be owned by the educated people of this country.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people had neglected the education of these poor labourers.  If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took a decision to teach them Hindustani, he was sure that before 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visited Madras—he hoped that this would happen by God’s will—all of them would </w:t>
      </w:r>
      <w:r>
        <w:rPr>
          <w:rFonts w:ascii="Times" w:hAnsi="Times" w:eastAsia="Times"/>
          <w:b w:val="0"/>
          <w:i w:val="0"/>
          <w:color w:val="000000"/>
          <w:sz w:val="18"/>
        </w:rPr>
        <w:t>have learnt the language.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on the import of the day’s special song, Gandhiji said that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youth, he was impressed by it.  Dr. Bharatan Kumarappa had told him a few </w:t>
      </w:r>
      <w:r>
        <w:rPr>
          <w:rFonts w:ascii="Times" w:hAnsi="Times" w:eastAsia="Times"/>
          <w:b w:val="0"/>
          <w:i w:val="0"/>
          <w:color w:val="000000"/>
          <w:sz w:val="18"/>
        </w:rPr>
        <w:t>days ago that his sister was conducting an institution here and that the girls of that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would like to learn and sing the song,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Jana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girls today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sung the song in the best possible manner.  So impressed was he that its tune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sentiments were still ringing in his ears.  While the girls who sang it did their best,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to confess that it was not rendered in the way it ought to have been done.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sung with a full under-standing of its meaning and import.  The song was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Narasinha Mehta a </w:t>
      </w:r>
      <w:r>
        <w:rPr>
          <w:rFonts w:ascii="Times" w:hAnsi="Times" w:eastAsia="Times"/>
          <w:b w:val="0"/>
          <w:i/>
          <w:color w:val="000000"/>
          <w:sz w:val="18"/>
        </w:rPr>
        <w:t>bhakta kavi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was intended entirely for the use of the villagers.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in a tune which could be sung by the ordinary villagers and, being sweet,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of meaning.  The </w:t>
      </w:r>
      <w:r>
        <w:rPr>
          <w:rFonts w:ascii="Times" w:hAnsi="Times" w:eastAsia="Times"/>
          <w:b w:val="0"/>
          <w:i/>
          <w:color w:val="000000"/>
          <w:sz w:val="18"/>
        </w:rPr>
        <w:t>bhakta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worshipper of Lord Vishnu, through this song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take upon himself the miseries of others and felt a supreme pleasure in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so.  This was its secret.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2-2-1946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443. SPEECH AT FOUNDATION-STONE LAYING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CEREMONY, MADRAS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many of them might not perhaps be aware that the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taking part in that morning had been pending ever since he came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jail.  After he was released, Mr. B. Jagannath Das and Mr. V. Bhashyam Iyengar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him on the subject.  Besides his (Gandhiji’s) being able to be present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the function, there were certain other obstacles in the way which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over.  Certain negotiations had to be carried on with the Madras Corporation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difficulties to be overcome in that connection.  After putting forth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efforts, everything was settled satisfactorily, and they were able to secure this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Harijan Industial School.  It was not as if they were able to secure the land free;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were able to secure it at the minimum price.  All of them were thankful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corporation of Madras for 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said that at this juncture, it was up to them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deeply over the work ahead.  Dr. Alagappa Chettiar, the great philanthropist he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them very great help.  Gandhiji felt confident that Dr. Alagappa Chettiar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his wealth as but a means of rendering service.  But all the wealth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Alagappa Chettiar possessed would not suffice for the cause of Harijan service. 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 community had committed a great sin by the Harijans by observing untou-</w:t>
      </w:r>
      <w:r>
        <w:rPr>
          <w:rFonts w:ascii="Times" w:hAnsi="Times" w:eastAsia="Times"/>
          <w:b w:val="0"/>
          <w:i w:val="0"/>
          <w:color w:val="000000"/>
          <w:sz w:val="18"/>
        </w:rPr>
        <w:t>chability.  It was the duty of every Hindu to rid himself of this sin.  How else could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at this stage “some persons, mostly ladies, began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leave, as it was getting late for them”, and Gandhiji concluded the speech.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newly acquired site for Harijan Industrial School; Gandhiji spoke in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 purificatory ceremony than by serving the Harijan?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another aspect to this harsh treatment of Harijans.  All men  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equals and by treating a fellowman as untouchable, a person degraded  himself.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un-touchable was the person who treated a fellowman as untouchable. 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was not only a great wrong but also a great sin.  Men fortunately placed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world, who gave for the cause, were but discharging their duty by the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fortunate, because wealth after all was a thing held in  trust by the rich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poor.  Gandhiji, from this point of view, regarded that there was no need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special thanks to Dr. Alagappa Chettiar.  All the same, he was thankful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Alagappa Chettiar for the munificent offer of help and for showing the way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men ought to discharge their obligation towards their less fortunate brethren.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occasion, Gandhiji emphasized, he desired to draw the attention of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urgent need for serving the cause of Harijans through a change of heart, for,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added, a change of heart was far more important than gifts of money or other similar </w:t>
      </w:r>
      <w:r>
        <w:rPr>
          <w:rFonts w:ascii="Times" w:hAnsi="Times" w:eastAsia="Times"/>
          <w:b w:val="0"/>
          <w:i w:val="0"/>
          <w:color w:val="000000"/>
          <w:sz w:val="18"/>
        </w:rPr>
        <w:t>help.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desire expressed by Mr. Thakkar with regard to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of the institution, Gandhiji said that it was very good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provision for training as many as 300 persons in the institution.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that the course of training should be devised on proper lines 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might become a model one, serving not only this Province but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enabling people from other parts of India to come here and receive training. 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 pupils trained in this institution would be among the best workers in </w:t>
      </w:r>
      <w:r>
        <w:rPr>
          <w:rFonts w:ascii="Times" w:hAnsi="Times" w:eastAsia="Times"/>
          <w:b w:val="0"/>
          <w:i w:val="0"/>
          <w:color w:val="000000"/>
          <w:sz w:val="18"/>
        </w:rPr>
        <w:t>the cause of Harijans.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Good work carried on sincerely and truthfully would never suffer for want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help.  God in his mercy would somehow take care of all good causes.  Had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on this occasion, sent them help through Dr. Alagappa Chettiar?  Nothing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him more than to see that his coming to Madras had been of some help to this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next stressed the importance of imparting instruction and training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school in the mother tongue.  Hindustani should also be taught.  He was glad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that the entire proceedings of the meeting were conducted in Tamil, though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unfortunate that the programme of the meeting should have been printed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English.  How much better would it have been, if even the programme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in Tamil or Hindustani?  In this connection, Gandhiji referred to an incident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previous day when he met some merchants for the purpose of raising funds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Silver Jubille Fund of the Hindi Prachar Sabha.  Invitation to the merchants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in English.  He mentioned this in order to emphasize the need for getting rid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slavery to English.  Those in charge of teaching work in the Harijan Industrial </w:t>
      </w:r>
      <w:r>
        <w:rPr>
          <w:rFonts w:ascii="Times" w:hAnsi="Times" w:eastAsia="Times"/>
          <w:b w:val="0"/>
          <w:i w:val="0"/>
          <w:color w:val="000000"/>
          <w:sz w:val="18"/>
        </w:rPr>
        <w:t>School should not forget the mother tongue just as they ought not to forget their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mother.  He would, at the same time, appeal to them not to forget the motherland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either.  They should try to learn as many languages as possible; but they must all </w:t>
      </w:r>
      <w:r>
        <w:rPr>
          <w:rFonts w:ascii="Times" w:hAnsi="Times" w:eastAsia="Times"/>
          <w:b w:val="0"/>
          <w:i w:val="0"/>
          <w:color w:val="000000"/>
          <w:sz w:val="18"/>
        </w:rPr>
        <w:t>learn Hindustani which would help unify the whole of India.</w:t>
      </w:r>
    </w:p>
    <w:p>
      <w:pPr>
        <w:autoSpaceDN w:val="0"/>
        <w:autoSpaceDE w:val="0"/>
        <w:widowControl/>
        <w:spacing w:line="24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next suggested that the new school should be named after Mr. A. V.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Thakkar.  He said that Thakkar Bapa had dedicated himself to the cause of Harijans and </w:t>
      </w:r>
      <w:r>
        <w:rPr>
          <w:rFonts w:ascii="Times" w:hAnsi="Times" w:eastAsia="Times"/>
          <w:b w:val="0"/>
          <w:i/>
          <w:color w:val="000000"/>
          <w:sz w:val="18"/>
        </w:rPr>
        <w:t>Adivasis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exclusion of everything else.  All the 24 hours of his day, he devoted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work.  It was, therefore, but fitting that the Harijan Industrial School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named after such a good servant of the cause.  They might call it the “Thakkar Bapa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Vidyalaya” or for brevity’s sake, only “Bapa Vidyalaya”, for who was a greater Bapa </w:t>
      </w:r>
      <w:r>
        <w:rPr>
          <w:rFonts w:ascii="Times" w:hAnsi="Times" w:eastAsia="Times"/>
          <w:b w:val="0"/>
          <w:i w:val="0"/>
          <w:color w:val="000000"/>
          <w:sz w:val="18"/>
        </w:rPr>
        <w:t>(father) of the Harijans than Thakkar Bapa?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Gandhiji wished the institution a great future and useful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to Harijans.  He also hoped that the institution would help to bring  about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 change of heart among the people towards Harijans and enable them to live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equals with the rest of the society.  Gandhiji further hoped that this Vidyalaya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steady progress and that the pupils trained at this centre would, by their life </w:t>
      </w:r>
      <w:r>
        <w:rPr>
          <w:rFonts w:ascii="Times" w:hAnsi="Times" w:eastAsia="Times"/>
          <w:b w:val="0"/>
          <w:i w:val="0"/>
          <w:color w:val="000000"/>
          <w:sz w:val="18"/>
        </w:rPr>
        <w:t>and example, be real Harijans, sons of God, pledged to serve the country truthfully.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2-2-1946</w:t>
      </w:r>
    </w:p>
    <w:p>
      <w:pPr>
        <w:autoSpaceDN w:val="0"/>
        <w:autoSpaceDE w:val="0"/>
        <w:widowControl/>
        <w:spacing w:line="292" w:lineRule="exact" w:before="27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444. TALK TO VILLAGERS, KODAMBAKKAM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1946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5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expressed his pleasure at meeting them and told them that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day, he had addressed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gathering of workers like them.  He would ask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simple question to which they should answer without any fear by raising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 Gandhiji asked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many of you here are addicted to drink?</w:t>
      </w:r>
    </w:p>
    <w:p>
      <w:pPr>
        <w:autoSpaceDN w:val="0"/>
        <w:autoSpaceDE w:val="0"/>
        <w:widowControl/>
        <w:spacing w:line="240" w:lineRule="exact" w:before="4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 that a good number in the crowd had lifted their hands,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 that he did not understand what benefit they derived by drinking,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sinful act.  They all earned their livelihood by labour, and they should not spend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hard-earned money in evil habits like drink and gambling.  He would advise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spend it wisely for their own good.  Gandhiji then asked them to disperse </w:t>
      </w:r>
      <w:r>
        <w:rPr>
          <w:rFonts w:ascii="Times" w:hAnsi="Times" w:eastAsia="Times"/>
          <w:b w:val="0"/>
          <w:i w:val="0"/>
          <w:color w:val="000000"/>
          <w:sz w:val="18"/>
        </w:rPr>
        <w:t>peacefully and go home.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3-2-1946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said: “Gandhiji visited the Harijan Industrial School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afternoon and remained there for nearly an hour and a half.  A large gathering of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were present on the occasion in the shcool premises under a pandal.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returning to his seat in the pandal, Gandhiji noticed a crowd of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western gate clamouring to see him.  At once he proceeded to the spot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asking them to keep silent, addressed a few words in Hindustani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>translated into Tamil by L. N. Gopalaswami.”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Workers Rally, Madras”, 31-1-1946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445. SPEECH AT HARIJAN INDUSTRIAL SCHOOL,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KODAMBAKKAM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1946</w:t>
      </w:r>
    </w:p>
    <w:p>
      <w:pPr>
        <w:autoSpaceDN w:val="0"/>
        <w:autoSpaceDE w:val="0"/>
        <w:widowControl/>
        <w:spacing w:line="260" w:lineRule="exact" w:before="5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recalled his visit to the School a few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expressed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to be present there again and see their work.  He hoped that though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difficulties, the trained boys would do their best to settle in villages and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work they had learnt was also taught to the villagers.  Urging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completely, he said that the workers connected with Harijan uplift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banish from their minds any notion that the people for whom they worked </w:t>
      </w:r>
      <w:r>
        <w:rPr>
          <w:rFonts w:ascii="Times" w:hAnsi="Times" w:eastAsia="Times"/>
          <w:b w:val="0"/>
          <w:i w:val="0"/>
          <w:color w:val="000000"/>
          <w:sz w:val="18"/>
        </w:rPr>
        <w:t>were un-touchables, and establish closer contact with them.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School, Gandhiji said that at present there were 50 boys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under-going training.  This was not enough.  They should see that hundreds of boys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benefited by the school.  The public on their part should extend financial help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institutions freely and fully.  Gandhiji also made a fervent appeal to Harijans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to learn Hindustani along with the study of their mother tongue.  He reminded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of the visit of Swami Vivekananda to Madras a few years back and the advice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them to study Sanskrit.  Gandhiji hoped that some of the Harijans would </w:t>
      </w:r>
      <w:r>
        <w:rPr>
          <w:rFonts w:ascii="Times" w:hAnsi="Times" w:eastAsia="Times"/>
          <w:b w:val="0"/>
          <w:i w:val="0"/>
          <w:color w:val="000000"/>
          <w:sz w:val="18"/>
        </w:rPr>
        <w:t>aspire to become Sanskrit pundits.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which the Harijans were taught in the school, Gandhiji said,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intended to eke out their livelihood; it should also enable them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to make the higher castes feel that they were equal to them in all respects,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un-touchables.  If they went out doing good work, speaking good things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a good life, nobody would call them Harijans.  Gandhiji hoped that God would </w:t>
      </w:r>
      <w:r>
        <w:rPr>
          <w:rFonts w:ascii="Times" w:hAnsi="Times" w:eastAsia="Times"/>
          <w:b w:val="0"/>
          <w:i w:val="0"/>
          <w:color w:val="000000"/>
          <w:sz w:val="18"/>
        </w:rPr>
        <w:t>guide them and the institution along the right path.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3-2-1946</w:t>
      </w:r>
    </w:p>
    <w:p>
      <w:pPr>
        <w:autoSpaceDN w:val="0"/>
        <w:autoSpaceDE w:val="0"/>
        <w:widowControl/>
        <w:spacing w:line="292" w:lineRule="exact" w:before="37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446. SPEECH AT PRAYER MEETING, MADRAS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1946</w:t>
      </w:r>
    </w:p>
    <w:p>
      <w:pPr>
        <w:autoSpaceDN w:val="0"/>
        <w:autoSpaceDE w:val="0"/>
        <w:widowControl/>
        <w:spacing w:line="260" w:lineRule="exact" w:before="5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his speech with a reference to the orderliness of the gathering,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pointing out that the noise that usually came from his left was absent that day,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hoped to thank them for the calm and peaceful manner in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conducted themselves.  But, he added, at the end of the prayer there was a slight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said: “An address of welcome was handed over to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several organizations working for Harijan welfare.  Pupils of various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institutions were asked to stand in their places, and were introduced to Gandhiji.”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22, 1937;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Gangabehn Jhaveri”, 15-11-1930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distrubance in front of him.  Gandhiji, however, appreciated the patience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and remarked that the prayer meetings appeared to have had some effect on </w:t>
      </w:r>
      <w:r>
        <w:rPr>
          <w:rFonts w:ascii="Times" w:hAnsi="Times" w:eastAsia="Times"/>
          <w:b w:val="0"/>
          <w:i w:val="0"/>
          <w:color w:val="000000"/>
          <w:sz w:val="18"/>
        </w:rPr>
        <w:t>them as they had learnt how to maintain silence and order.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big maidan was really the best temple of God.  They had the fine blue sky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roof, under which there was no difference between the rich and the poor,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 and the servant, the millionaire and the worker, or the Hindu, the Muslim,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and the Parsi.  With sky as canopy and with mother earth, which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accommodate thousands of them, as floor, they had before them a temple of art,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kala </w:t>
      </w:r>
      <w:r>
        <w:rPr>
          <w:rFonts w:ascii="Times" w:hAnsi="Times" w:eastAsia="Times"/>
          <w:b w:val="0"/>
          <w:i/>
          <w:color w:val="000000"/>
          <w:sz w:val="18"/>
        </w:rPr>
        <w:t>mandir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like of which he had not seen in any part of the world.  This was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feature of India.  He had travelled in Europe and had seen many places of worship.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to many mosques.  He had also visited a number of temples.  Before he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 question of Harijans, he used to be taken to the temples.  People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would be rid of their sins by making offerings and worshipping at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temples.  Though such a belief would have its own effect, Gandhiji felt that  the 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worshipping and making offerings by themselves would not make one pure.  Purity </w:t>
      </w:r>
      <w:r>
        <w:rPr>
          <w:rFonts w:ascii="Times" w:hAnsi="Times" w:eastAsia="Times"/>
          <w:b w:val="0"/>
          <w:i w:val="0"/>
          <w:color w:val="000000"/>
          <w:sz w:val="18"/>
        </w:rPr>
        <w:t>was a matter of the heart, and it was this indestructible quality that they should aim at.</w:t>
      </w:r>
    </w:p>
    <w:p>
      <w:pPr>
        <w:autoSpaceDN w:val="0"/>
        <w:autoSpaceDE w:val="0"/>
        <w:widowControl/>
        <w:spacing w:line="260" w:lineRule="exact" w:before="6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went on to say that a person who worshipped in a Siva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go to a Vishnu temple because he felt that his salvation could  be secured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by worshipping Siva.  This sort of bigotry was wrong.  It was a mere illusion.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be said that once Tulsidas went to a Krishna temple and fervently wished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his Rama with his bow and arrows.  It was also said Tulsidas was able to see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 in the image of Krishna.  This showed that faith and belief were matter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heart and that one realized what one ardently desired and prayed for.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open-air temple, Gandhiji said, they had been assembling for 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days.  they had understood the need for orderliness, he was glad to note. 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aso wanted that this orderliness and devotion should not be a mere outward show.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use if they appeared pious, but indulged in drink, gambling and deceit.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lessons of discipline and orderliness which they learnt at these gatherings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forgotten.  The peace  and calmness that prevailed at the meeting was very dear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him.  He was perfectly satisfied.  This was probably the last meeting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in Madras this   time.  But on his return from Madura, if he found time, he </w:t>
      </w:r>
      <w:r>
        <w:rPr>
          <w:rFonts w:ascii="Times" w:hAnsi="Times" w:eastAsia="Times"/>
          <w:b w:val="0"/>
          <w:i w:val="0"/>
          <w:color w:val="000000"/>
          <w:sz w:val="18"/>
        </w:rPr>
        <w:t>might address them once again in the same maidan.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a special attachment to South India, and whenever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the South, the people demonstrated their affection for him.  Whatever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able to do, and that too without rest, would not have been possible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affection and sincerity.  He was old and weak and he also got easily tired. 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was overworked, but with God’s grace, which manifested through their affection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him, he had been able to do his work properly. 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After all what is my work?  I have nothing to give you except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services.  If you continue to show the same love to me,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confident, God will give me strength to serve you further in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devotion that enables you to sit calmly for such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>It is your calmness that gives me more and more strength.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next to his visit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Harijan Industrial School at Kodambakkam,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said that it was a small place where students were taught many useful handi-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crafts.  One should not go away with the feeling that the institution after all helped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few students.  It was such kind of work that would go for the unification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In South India they spoke four languages.  It could not be said that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among them.  That was a sad thing.  It must be possible for him to hear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of difference existed between the four linguistic areas of South India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South India and North India.  Untouchability had not completely disappeared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midst.  All human beings are the children of God, and how could there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difference amongst them?  If educated people created a feeling of brotherhood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all communities and ceased to think that brain-worker was superior to a barber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 oil-monger or a Harijan and thereby helped their Harijan neighbour to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>he was equal to them, the unity of India would be promoted and realized.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theme of the song sung earlier, Gandhiji said that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Rama, the poet felt that he should become a saint.  The poet said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give up outward show and keep one’s heart pure so that Rama might come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within.  That showed that God would make his abode in the hearts of only who </w:t>
      </w:r>
      <w:r>
        <w:rPr>
          <w:rFonts w:ascii="Times" w:hAnsi="Times" w:eastAsia="Times"/>
          <w:b w:val="0"/>
          <w:i w:val="0"/>
          <w:color w:val="000000"/>
          <w:sz w:val="18"/>
        </w:rPr>
        <w:t>got rid of thier sins and passions and became pure.</w:t>
      </w:r>
    </w:p>
    <w:p>
      <w:pPr>
        <w:autoSpaceDN w:val="0"/>
        <w:autoSpaceDE w:val="0"/>
        <w:widowControl/>
        <w:spacing w:line="316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wished the gathering happiness and the grace of God.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447. “HARIJAN” REVIVED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revived?  This question may have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it has to me. I may tell the reader that no special effort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its revival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 application for the removal of the ban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December 3, 1945, and the ban was removed on January 10,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1946.  Many readers, including English and American, had all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 void, and they began to feel it more after the defeat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Fascist Powers.  The reason for the feeling was obvious.  They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reaction, in terms of truth and non-violence, to the various events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in India, if not in the world.  I wished to satisfy this desire.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After suspension in August 1942;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cataclysmic changes in the world.  Do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my faith in truth and non-violence?  Has not the atom bomb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exploded that faith?  Not only has it not done so but it has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to me that the twins constitute the mightiest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Before it the bomb is of no effect.  The two opposing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wholly different in kind, the one moral and spiritual,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material. The one is infinitely superior to the other which </w:t>
      </w:r>
      <w:r>
        <w:rPr>
          <w:rFonts w:ascii="Times" w:hAnsi="Times" w:eastAsia="Times"/>
          <w:b w:val="0"/>
          <w:i w:val="0"/>
          <w:color w:val="000000"/>
          <w:sz w:val="22"/>
        </w:rPr>
        <w:t>by its very nature has an end. The force of the spirit is ever progre-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ssive and endless.  Its full expression makes it unconquerable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 In saying this, I know that I have said nothing new. 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witness to the fact.  What is more, that force resides in everybody,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woman and child, irrespective of the colour of the skin. 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it lies dormant, but it is capable of being awakened by judicious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further to be observed that without the recognition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due effort to realize it, there is no escape from self-destruc-</w:t>
      </w:r>
      <w:r>
        <w:rPr>
          <w:rFonts w:ascii="Times" w:hAnsi="Times" w:eastAsia="Times"/>
          <w:b w:val="0"/>
          <w:i w:val="0"/>
          <w:color w:val="000000"/>
          <w:sz w:val="22"/>
        </w:rPr>
        <w:t>tion.  The remedy lies in every individual training himself for self-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in every walk of life, irrespective of response by the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bours. 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attempt from week to week to stand up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illustrate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448. SPEECH AT ACHARAPAKKAM STATION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if the same </w:t>
      </w:r>
      <w:r>
        <w:rPr>
          <w:rFonts w:ascii="Times" w:hAnsi="Times" w:eastAsia="Times"/>
          <w:b w:val="0"/>
          <w:i/>
          <w:color w:val="000000"/>
          <w:sz w:val="18"/>
        </w:rPr>
        <w:t>shanti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prevailed all along the route to the Sri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Meenakshi Temple at Madura, he would be delighted.  He said :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pet idea, perhaps foolish, that I should always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but I am actually travelling double first class.  I have not the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fellow-travellers in the train with me in the carriage. 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travel is not for a pilgrim that I am now.  I am a pilgrim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important reason.  I have passed through Madura before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turned to the Sri Meenakshi Temple because Harijans did </w:t>
      </w:r>
      <w:r>
        <w:rPr>
          <w:rFonts w:ascii="Times" w:hAnsi="Times" w:eastAsia="Times"/>
          <w:b w:val="0"/>
          <w:i w:val="0"/>
          <w:color w:val="000000"/>
          <w:sz w:val="22"/>
        </w:rPr>
        <w:t>not then have access to it.  But God fulfills Himself in many ways. 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“To the Reader”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“Leaving Kattupakkam at five in the morning,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>train halted . . . at Acharapakkam. . . . people . . . gathered in the station yard . 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maintained perfect silence as Gandhiji came out.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opponent  of untouchability and so is Rajaji.  It was God’s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Government came into the hands of Congressmen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support Rajaji had the legislation made, and the Sri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Meenakshi Temple is now open to all Hindus including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 worshipper of idols.  But I know the great place idol-worship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amongst Hindus.  There is a place  in every man’s heart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in that spirit.  I go as a pilgrim to Madura.  You are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like true pilgrims and listening to me with prayerful hearts.  I </w:t>
      </w:r>
      <w:r>
        <w:rPr>
          <w:rFonts w:ascii="Times" w:hAnsi="Times" w:eastAsia="Times"/>
          <w:b w:val="0"/>
          <w:i w:val="0"/>
          <w:color w:val="000000"/>
          <w:sz w:val="22"/>
        </w:rPr>
        <w:t>know, I carry your prayers with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3-2-1946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449. SPEECH AT ARIYALUR STATION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am on my way to Madura.  I am a Harijan,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of mine is a Harijan </w:t>
      </w:r>
      <w:r>
        <w:rPr>
          <w:rFonts w:ascii="Times" w:hAnsi="Times" w:eastAsia="Times"/>
          <w:b w:val="0"/>
          <w:i/>
          <w:color w:val="000000"/>
          <w:sz w:val="22"/>
        </w:rPr>
        <w:t>yatra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want you to follow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Madura in your thoughts and cast aside untouchability. 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contribute to the Harijan Fund.  But mere money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do.  There must be a genuine change of heart. 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change of heart towards the Harijans on the part of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will not get freedom, and Hinduism will be ruined.  I </w:t>
      </w:r>
      <w:r>
        <w:rPr>
          <w:rFonts w:ascii="Times" w:hAnsi="Times" w:eastAsia="Times"/>
          <w:b w:val="0"/>
          <w:i w:val="0"/>
          <w:color w:val="000000"/>
          <w:sz w:val="22"/>
        </w:rPr>
        <w:t>know, you do not want Hinduism to be ruined.  So you must rid your-</w:t>
      </w:r>
      <w:r>
        <w:rPr>
          <w:rFonts w:ascii="Times" w:hAnsi="Times" w:eastAsia="Times"/>
          <w:b w:val="0"/>
          <w:i w:val="0"/>
          <w:color w:val="000000"/>
          <w:sz w:val="22"/>
        </w:rPr>
        <w:t>selves and Hinduism of the sin.  Good-bye, good-bye.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3-2-1946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SPEECH AT LALGUDI STATION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1946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visit to Madura as a </w:t>
      </w:r>
      <w:r>
        <w:rPr>
          <w:rFonts w:ascii="Times" w:hAnsi="Times" w:eastAsia="Times"/>
          <w:b w:val="0"/>
          <w:i/>
          <w:color w:val="000000"/>
          <w:sz w:val="18"/>
        </w:rPr>
        <w:t>teertha yatra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Gandhiji, who spoke a few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words to those gathered at Lalgudi Station, said that in olden days pilgrims from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 of the land to the other, sometimes, used to walk the whole distance.  Since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Madura Temple was thrown open to Harijans, he had been longing to visit it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worship Sri Meenakshi.  He was himself a Harijan who wanted to worship there. 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their blessings for the success of his pilgrimage.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3-2-1946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temple was thrown open to Harijans on July 8, 1939.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Seven thousand men, women and children . . . sat in the sun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patiently and . . . when the special drew up at 11.15 a.m., they lifted their folded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in silent obeisance.  Gandhiji was so impressed by the orderliness of the crowd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called for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assemblage participated. . 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451. SPEECH AT GOLDEN ROCK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workers, Gandhiji said, were possessed of real wealth, for wealth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money but the capacity to produce goods.  Money alone could produce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goods, only labour could.  He wanted the workers to realize their strength and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progress on the lines of truth, ahimsa and unity.  He was confident that he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 their good wishes and sympathy in his pilgrimage to Madura.  Addressing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in the gathering, Gandhiji said that during the days of the Salt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Campaign, women gave proof of their patriotism and showed themselves 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 behind men.  They should represent in themselves the essence of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SPEECH AT MANAPPARAI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1946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very happy to see so many charkhas plying.  He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similar demonstration in Bengal, but there it was mostly the men who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spinners.  The women who were spinning at the present gathering seemed to be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 Everyone must spin and wear khadi.  The charkha should be in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everywhere.  Gandhiji asked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all rid yourselves of the observance of untouchability?</w:t>
      </w:r>
    </w:p>
    <w:p>
      <w:pPr>
        <w:autoSpaceDN w:val="0"/>
        <w:autoSpaceDE w:val="0"/>
        <w:widowControl/>
        <w:spacing w:line="260" w:lineRule="exact" w:before="48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had not already done so, they must at once, he added.  Swaraj was close </w:t>
      </w:r>
      <w:r>
        <w:rPr>
          <w:rFonts w:ascii="Times" w:hAnsi="Times" w:eastAsia="Times"/>
          <w:b w:val="0"/>
          <w:i w:val="0"/>
          <w:color w:val="000000"/>
          <w:sz w:val="18"/>
        </w:rPr>
        <w:t>at hand, but they must realize that the charkha was the basis and the means of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swaraj.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4-2-1946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0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“some ten thousand men and women mostly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classes sat in absolute silence and order.”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3-2-1946, which reported that Gandhiji’s Special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Trichinopoly at 1.30 p.m. on this date, “after reception at Srirangam and Golden </w:t>
      </w:r>
      <w:r>
        <w:rPr>
          <w:rFonts w:ascii="Times" w:hAnsi="Times" w:eastAsia="Times"/>
          <w:b w:val="0"/>
          <w:i w:val="0"/>
          <w:color w:val="000000"/>
          <w:sz w:val="18"/>
        </w:rPr>
        <w:t>Rock”.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“Some Labour Questions”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“entire maidan near Manapparai railway station was </w:t>
      </w:r>
      <w:r>
        <w:rPr>
          <w:rFonts w:ascii="Times" w:hAnsi="Times" w:eastAsia="Times"/>
          <w:b w:val="0"/>
          <w:i w:val="0"/>
          <w:color w:val="000000"/>
          <w:sz w:val="18"/>
        </w:rPr>
        <w:t>filled to capacity by . . . men and women, many of whom were spinning”.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453. SPEECH AT MADURAI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there is so much noise in this vast assembly. 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wanting to tell you many things, but I am afraid,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noise, I will not be able to say anything.  People in front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dais are very quiet and if others are not equally quiet,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stay on here.  My health does not permit me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here and stand noise.  But when I see so many of you sitting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in front, I still want to tell you how I appreciate the silence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section of the gathering.  It is a matter for regret that after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we have not yet learnt how to behave when we gather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large numbers.  Madura is a famous city.  It is a holy city.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opened the Temple here to Harijans.  Since then I wanted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the shrine.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all this noise and commotion is explained by your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 for me.  You are all eager to see me. But I tell you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intemperate and undisciplined affection is not love. You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impossible for me to tell you what I wanted to.  Prayer, to me, </w:t>
      </w:r>
      <w:r>
        <w:rPr>
          <w:rFonts w:ascii="Times" w:hAnsi="Times" w:eastAsia="Times"/>
          <w:b w:val="0"/>
          <w:i w:val="0"/>
          <w:color w:val="000000"/>
          <w:sz w:val="22"/>
        </w:rPr>
        <w:t>is no mere routine.  It is dear to me and is part of my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only request to them would be that when he went next morning to the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Meenakshi Temple for worship, only those who had been invited should come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Others should not go there or cause inconveniene to the invitees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4-2-1946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SPEECH AT ODDANCHATRAM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it was one of the very few perfect gatherings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addressed since leaving Madras.  Such discipline was good for them and would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called Madura; the report said that “Gandhiji walked round on the dais,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for </w:t>
      </w:r>
      <w:r>
        <w:rPr>
          <w:rFonts w:ascii="Times" w:hAnsi="Times" w:eastAsia="Times"/>
          <w:b w:val="0"/>
          <w:i/>
          <w:color w:val="000000"/>
          <w:sz w:val="18"/>
        </w:rPr>
        <w:t>shanti</w:t>
      </w:r>
      <w:r>
        <w:rPr>
          <w:rFonts w:ascii="Times" w:hAnsi="Times" w:eastAsia="Times"/>
          <w:b w:val="0"/>
          <w:i w:val="0"/>
          <w:color w:val="000000"/>
          <w:sz w:val="18"/>
        </w:rPr>
        <w:t>, but in vain”.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concluded: “Gandhiji then appealed to the crowed to be orderly,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preparing to leave for his temporary residence when the crowd made a rush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forward.  Seeing the utter indiscipline prevailing, he quietly stretched himself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matress and refused to budge until the crowd dispersed quietly. . . . The stalemate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for over two hours.  In the mean time the crowd, finding the hour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late, began to melt away.”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Lesson of Madurai”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invaluable for the country especially when swaraj came, as he was hoping it would,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months.  He wanted them to remove untouchability from their midst and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made khadi cloth.  Gandhiji then bade good-bye, and the crowd silently joined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in </w:t>
      </w:r>
      <w:r>
        <w:rPr>
          <w:rFonts w:ascii="Times" w:hAnsi="Times" w:eastAsia="Times"/>
          <w:b w:val="0"/>
          <w:i/>
          <w:color w:val="000000"/>
          <w:sz w:val="18"/>
        </w:rPr>
        <w:t>pranam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him.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SPEECH AT PALNI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1946</w:t>
      </w:r>
    </w:p>
    <w:p>
      <w:pPr>
        <w:autoSpaceDN w:val="0"/>
        <w:autoSpaceDE w:val="0"/>
        <w:widowControl/>
        <w:spacing w:line="240" w:lineRule="exact" w:before="7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crowd in Hindustani, Gandhiji said, he had been ordered by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6"/>
        <w:gridCol w:w="2186"/>
        <w:gridCol w:w="2186"/>
      </w:tblGrid>
      <w:tr>
        <w:trPr>
          <w:trHeight w:hRule="exact" w:val="26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doctor that he should not go up the hill with its 640 steps.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His experience in Madura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how, out of love for him, the crowds could become uncontrollable. 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ask them not to follow him up the hill if he went.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much rather not ascend the hill than that they should be disappointed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not being able to accompany him.  Obeisance offered with a pure heart,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whichever spot it might be, would receive God’s blessings.  When he saw the crowd’s </w:t>
      </w:r>
      <w:r>
        <w:rPr>
          <w:rFonts w:ascii="Times" w:hAnsi="Times" w:eastAsia="Times"/>
          <w:b w:val="0"/>
          <w:i/>
          <w:color w:val="000000"/>
          <w:sz w:val="18"/>
        </w:rPr>
        <w:t>shanti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his own soul had </w:t>
      </w:r>
      <w:r>
        <w:rPr>
          <w:rFonts w:ascii="Times" w:hAnsi="Times" w:eastAsia="Times"/>
          <w:b w:val="0"/>
          <w:i/>
          <w:color w:val="000000"/>
          <w:sz w:val="18"/>
        </w:rPr>
        <w:t>shanti</w:t>
      </w:r>
      <w:r>
        <w:rPr>
          <w:rFonts w:ascii="Times" w:hAnsi="Times" w:eastAsia="Times"/>
          <w:b w:val="0"/>
          <w:i w:val="0"/>
          <w:color w:val="000000"/>
          <w:sz w:val="18"/>
        </w:rPr>
        <w:t>, too.</w:t>
      </w:r>
    </w:p>
    <w:p>
      <w:pPr>
        <w:autoSpaceDN w:val="0"/>
        <w:autoSpaceDE w:val="0"/>
        <w:widowControl/>
        <w:spacing w:line="24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Urging them always to conduct themselves in a disciplined manner,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through discipline alone could they retain swaraj and get the best service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own leaders.  Speaking in the presence of Palaniandava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would exhort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cast off untouchabilty from their hearts.  Removal of untouchability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merely willingness to suffer the touch of anyone, but readiness to treat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Hindu as an equal.  No sense of inferiority or superiority should subsist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one section and another of the community or between Hindu, Muslim, Parsi </w:t>
      </w:r>
      <w:r>
        <w:rPr>
          <w:rFonts w:ascii="Times" w:hAnsi="Times" w:eastAsia="Times"/>
          <w:b w:val="0"/>
          <w:i w:val="0"/>
          <w:color w:val="000000"/>
          <w:sz w:val="18"/>
        </w:rPr>
        <w:t>or Christian.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of temple worship, Gandhiji said that worship of God‘s image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serve no good unless people cleaned their hearts of hardness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fellow-beings. God should be enshrined not in images, but in human hearts.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worshipped Sri Meenakshi at the Madura Temple because that Temple was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Harijans.  While in the Temple he had realized a new spiritual significance.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 in the temples must mean change of heart towards Harijans.  Otherwise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fruitless.  Their silence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him feel confident that his pilgrimage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borne fruit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5-2-1946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was, however, carried in a palanquin;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Madurai”, 2-2-1946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presiding deity at Palni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concluded: “Gandhiji then conducted his evening prayer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 It was a complete prayer with the usual recitals from the Upanishads,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Koran followed by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>.  He then left for the Hill Temple.”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ENTRY IN PALNI TEMPLE VISTIORS’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be here and be able today to have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22"/>
        </w:rPr>
        <w:t>Temple.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5-1-1946</w:t>
      </w:r>
    </w:p>
    <w:p>
      <w:pPr>
        <w:autoSpaceDN w:val="0"/>
        <w:autoSpaceDE w:val="0"/>
        <w:widowControl/>
        <w:spacing w:line="292" w:lineRule="exact" w:before="370" w:after="0"/>
        <w:ind w:left="0" w:right="17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457. ARE WE GOING DOWN?</w:t>
      </w:r>
    </w:p>
    <w:p>
      <w:pPr>
        <w:autoSpaceDN w:val="0"/>
        <w:autoSpaceDE w:val="0"/>
        <w:widowControl/>
        <w:spacing w:line="240" w:lineRule="exact" w:before="1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likes and dislikes, ambitions and jealousies should have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in our organization.  What, therefore, distresses me greatly is that dis-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like, hatred and vindictiveness in private life and even in public speeches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becoming common among Congressmen; and consequenty indiscipline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hooliganism are increasing.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extract is taken from a long letter from a friend.  She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quotes instances and elaborates her thesis.  But I have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my purpose.  I whole-heartedly endorse every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says.  Though I do not read newspapers diligently,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truth in her experience.  Now that it seems that we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our own, the evils complained of ought to go and calmness,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co-operation and goodwill  must take the place of passion, </w:t>
      </w:r>
      <w:r>
        <w:rPr>
          <w:rFonts w:ascii="Times" w:hAnsi="Times" w:eastAsia="Times"/>
          <w:b w:val="0"/>
          <w:i w:val="0"/>
          <w:color w:val="000000"/>
          <w:sz w:val="22"/>
        </w:rPr>
        <w:t>indiscipline and jealousies, public and private. Or else swaraj machi-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nery will crack and go to pieces and our future state may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worse than the present, bad and insufferabe as it is.  As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Mahishadal,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glow of swaraj in action must be felt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millions of India.  They must feel the vital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autocratic and ordinance regime and the orderly, demo-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cratic, non-violent regime under swaraj.  I hug the hope that when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responsibiity comes to the people and the dead weight of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occupation is removed, we shall be natural, dignified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restrained.  We are living just now in a state that is highly artificial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unnatural.  The sooner we get out of it the better for us, the ruling </w:t>
      </w:r>
      <w:r>
        <w:rPr>
          <w:rFonts w:ascii="Times" w:hAnsi="Times" w:eastAsia="Times"/>
          <w:b w:val="0"/>
          <w:i w:val="0"/>
          <w:color w:val="000000"/>
          <w:sz w:val="22"/>
        </w:rPr>
        <w:t>power and the world.  I can, therefore, only suggest to my friend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said: “Sitting in a special palanquin, Gandhiji reached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9 p. m.  Some 200 worshippers who were present . . . sat down in perfect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silence leaving . . . Gandhiji . . . to offer worship in comfort. . . .”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18"/>
        </w:rPr>
        <w:t>“Its Implications”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29-12-1945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think like her, that they should rigidly carry out in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think, even though they be a handful.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92" w:lineRule="exact" w:before="370" w:after="0"/>
        <w:ind w:left="0" w:right="20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458. ITS IMPLICATIONS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meeting at Palni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shadow of the Temple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silent; there were no noises.  I seized the occasion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the implications of removal of untouchability.  It began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but it would be a wooden thing, if it merely ended there.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may be a depraved man in spite of his learning. 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preposterous to call him one.  A Brahmin is he who knows Brahma.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character, not occupation, that determines the man.  The Bhangi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should be, on a par with the Brahmin in all social relations.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he shoud not, other things being equal, occupy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 which Maulana Abul Kalam Azad occupies with distinction.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to see the day when a Bhangi, working as such,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Presidential chair.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ulcer of untouchability has gone so deep down that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pervade our life.  Hence the unreal differences; Brahmin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provinces and provinces, religion and religion.  Why shoud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all this poison smelling of untouchabiity?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 children of one Indian family and, further, of one human </w:t>
      </w:r>
      <w:r>
        <w:rPr>
          <w:rFonts w:ascii="Times" w:hAnsi="Times" w:eastAsia="Times"/>
          <w:b w:val="0"/>
          <w:i w:val="0"/>
          <w:color w:val="000000"/>
          <w:sz w:val="22"/>
        </w:rPr>
        <w:t>family?  Are we not like branches of the same tree?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untouchability is rooted out, these distinctions will vanish </w:t>
      </w:r>
      <w:r>
        <w:rPr>
          <w:rFonts w:ascii="Times" w:hAnsi="Times" w:eastAsia="Times"/>
          <w:b w:val="0"/>
          <w:i w:val="0"/>
          <w:color w:val="000000"/>
          <w:sz w:val="22"/>
        </w:rPr>
        <w:t>and no one will consider himself  superior to any other Naturally ex-</w:t>
      </w:r>
      <w:r>
        <w:rPr>
          <w:rFonts w:ascii="Times" w:hAnsi="Times" w:eastAsia="Times"/>
          <w:b w:val="0"/>
          <w:i w:val="0"/>
          <w:color w:val="000000"/>
          <w:sz w:val="22"/>
        </w:rPr>
        <w:t>ploitation too will cease and co-operation will be the order of the day.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dealt with untouchability, I turned to the pilgrimage.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fear of my being unable to negotiate the flight of over six </w:t>
      </w:r>
      <w:r>
        <w:rPr>
          <w:rFonts w:ascii="Times" w:hAnsi="Times" w:eastAsia="Times"/>
          <w:b w:val="0"/>
          <w:i w:val="0"/>
          <w:color w:val="000000"/>
          <w:sz w:val="22"/>
        </w:rPr>
        <w:t>hundred steps on a chair, if crowds of people insisted on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panying me up the hill which was too small to accommodate them.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satisfied with doing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foot of the hill.  Let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however, think that I was guided by any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of images of clay or precious metal.  Idols became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made of or imputed to them.  For me they had no potency </w:t>
      </w:r>
      <w:r>
        <w:rPr>
          <w:rFonts w:ascii="Times" w:hAnsi="Times" w:eastAsia="Times"/>
          <w:b w:val="0"/>
          <w:i w:val="0"/>
          <w:color w:val="000000"/>
          <w:sz w:val="22"/>
        </w:rPr>
        <w:t>whist Harijans were prohibited from entering temples.  I had passed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Palni”, 3-2-1946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famous Meenakshi Temple in Madura more than once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cared to go inside it whilst the prohibition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lasted.  How could I, who claim to be a Bhangi, care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temples?  Then I was sure that the God of India was God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plains where the millions lived.  How many could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Himalayas?  Many more have gone and more many could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Himalayas?  Many more have gone and more could certainly go to </w:t>
      </w:r>
      <w:r>
        <w:rPr>
          <w:rFonts w:ascii="Times" w:hAnsi="Times" w:eastAsia="Times"/>
          <w:b w:val="0"/>
          <w:i w:val="0"/>
          <w:color w:val="000000"/>
          <w:sz w:val="22"/>
        </w:rPr>
        <w:t>Palni, but the crores could not.  I would be, as I am, one of them.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sure, too, that my prayer at the foot of the hill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more than that of some devotees in the Temple itself. 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and cared for the hearts of men. Outward appearance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Him, if it was not an experssion of the inner.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 that the Harijans of the inner.  It was enough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Harijans were as free as any other Hindu to enter the Palni </w:t>
      </w:r>
      <w:r>
        <w:rPr>
          <w:rFonts w:ascii="Times" w:hAnsi="Times" w:eastAsia="Times"/>
          <w:b w:val="0"/>
          <w:i w:val="0"/>
          <w:color w:val="000000"/>
          <w:sz w:val="22"/>
        </w:rPr>
        <w:t>Temple for the purpose of worship.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millions who were assured that I would have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image itself would not understand this message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feel that some calamity would descend upon the country,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go up the hill.  Their silence at the meeting encouraged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I might be able to go through the advertised programme.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was delivered at nearly 6 p. m.  But at 8 p. 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 was able to negotiate the hill and, though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crowd at the entrance, none insisted on joining while Rajaji and I </w:t>
      </w:r>
      <w:r>
        <w:rPr>
          <w:rFonts w:ascii="Times" w:hAnsi="Times" w:eastAsia="Times"/>
          <w:b w:val="0"/>
          <w:i w:val="0"/>
          <w:color w:val="000000"/>
          <w:sz w:val="22"/>
        </w:rPr>
        <w:t>were being taken up the hill in chairs.  Thus happily did the pilgri-</w:t>
      </w:r>
      <w:r>
        <w:rPr>
          <w:rFonts w:ascii="Times" w:hAnsi="Times" w:eastAsia="Times"/>
          <w:b w:val="0"/>
          <w:i w:val="0"/>
          <w:color w:val="000000"/>
          <w:sz w:val="22"/>
        </w:rPr>
        <w:t>mage came to a successful end.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swallow does not make summer.  No legitimate inference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drawn from this incident.  However I cannot help cherishing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fond hope that it augurs well for India under swaraj, home rule or </w:t>
      </w:r>
      <w:r>
        <w:rPr>
          <w:rFonts w:ascii="Times" w:hAnsi="Times" w:eastAsia="Times"/>
          <w:b w:val="0"/>
          <w:i w:val="0"/>
          <w:color w:val="000000"/>
          <w:sz w:val="22"/>
        </w:rPr>
        <w:t>indepen-dence, by whatever name one may choose to call the 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this article is the proper place for recording my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South Indian Railway and the staff for their considering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too great for making the journey as little tiresome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it to be under the circumstances.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 FROM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4,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SPEECH AT ULUNDURPET STATION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Februarty 4,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thanked the giver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added that he was no longer able to digest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groundnut and had, therefore, given it up.  He said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Day by day, I am growing older but I am at the same time desir-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 of living 125 years.  Not that I want to live in pleasure, but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more service.  I want to serve you and your freedom’s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freedom is in developing freedom-consciousness.  That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deveoped in one year or two. Twnty-five years’ work among 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is but a drop in the ocean.  My prayer to God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spare me 125 years to render more service.  Harijan </w:t>
      </w:r>
      <w:r>
        <w:rPr>
          <w:rFonts w:ascii="Times" w:hAnsi="Times" w:eastAsia="Times"/>
          <w:b w:val="0"/>
          <w:i/>
          <w:color w:val="000000"/>
          <w:sz w:val="22"/>
        </w:rPr>
        <w:t>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item in that service. If you do not wash your-selves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observing untouchability, we cannot become free, nor can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survive long.  From the time the Madura Temple was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Harijans when Rajaji was Premier, I have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it. Rajaji is a servant of you all. But even ten Rajajis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achieved such great work unless there was public support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behind it.  I want you, therefore, to elimi-nate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from your hearts.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460. SPEECH READ OUT AT PRAYER MEETING, MADRAS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am very glad that I have been able to make the two pilgri-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mages to Madura and Palni. The people of the Province behaved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 consideration  to  me  all  along  the  route.   The vast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>kept sitting in their places, observing complete silence. The best exhi-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of such silence and such discipine was at Palni.  It was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 discipline of the people there that it was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me up the hill in a chair.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You, people of Madras, have given me your company at prayers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return jouney from Palni to Madras, Gandhiji reached Ulundurpet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given a bag full of groundnuts by one of the villagers.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this “message in Hindustani written on an envelope” was </w:t>
      </w:r>
      <w:r>
        <w:rPr>
          <w:rFonts w:ascii="Times" w:hAnsi="Times" w:eastAsia="Times"/>
          <w:b w:val="0"/>
          <w:i w:val="0"/>
          <w:color w:val="000000"/>
          <w:sz w:val="18"/>
        </w:rPr>
        <w:t>read out by Kanu Gandhi as Gandhiji had not broken his silence.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ten days.  May I expect that through you the people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will imbibe the lesson of silence and orderliness? 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way—that is the belief of all.  But swaraj will be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/>
          <w:color w:val="000000"/>
          <w:sz w:val="22"/>
        </w:rPr>
        <w:t>shanti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There cannot be </w:t>
      </w:r>
      <w:r>
        <w:rPr>
          <w:rFonts w:ascii="Times" w:hAnsi="Times" w:eastAsia="Times"/>
          <w:b w:val="0"/>
          <w:i/>
          <w:color w:val="000000"/>
          <w:sz w:val="22"/>
        </w:rPr>
        <w:t>shanti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the grace of God,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grace of God without prayer, </w:t>
      </w:r>
      <w:r>
        <w:rPr>
          <w:rFonts w:ascii="Times" w:hAnsi="Times" w:eastAsia="Times"/>
          <w:b w:val="0"/>
          <w:i/>
          <w:color w:val="000000"/>
          <w:sz w:val="22"/>
        </w:rPr>
        <w:t>prarthana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cultivate the habit of prayer.  Prayer should proceed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461. TALK WITH V. S. SRINIVASA SASTRI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4,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Sastriar’s enqiury about the tour, Gandhiji wrote that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nice but very taxing.  Sastriar was surprised to hear that five to six lakhs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at the prayer meeting at Madura, more than half of which number had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surrounding villages.  They had sat on the roadside without food and shelter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to have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as they felt that this might be their last chance.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enquired about Sastriar’s health and advised him to obey the doctor. </w:t>
      </w:r>
      <w:r>
        <w:rPr>
          <w:rFonts w:ascii="Times" w:hAnsi="Times" w:eastAsia="Times"/>
          <w:b w:val="0"/>
          <w:i w:val="0"/>
          <w:color w:val="000000"/>
          <w:sz w:val="18"/>
        </w:rPr>
        <w:t>Sastriar said, he felt almost normal.  He was moved beyond words.  He remarked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Brother, you have done me an exceptional honour, especially by paying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when you were in a great hurry.  You are dearer and nearer to me than my own </w:t>
      </w:r>
      <w:r>
        <w:rPr>
          <w:rFonts w:ascii="Times" w:hAnsi="Times" w:eastAsia="Times"/>
          <w:b w:val="0"/>
          <w:i w:val="0"/>
          <w:color w:val="000000"/>
          <w:sz w:val="18"/>
        </w:rPr>
        <w:t>brothers and sons and members of the family.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voice had become almost inaudible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come together by some inner affinity.  No external reason can </w:t>
      </w:r>
      <w:r>
        <w:rPr>
          <w:rFonts w:ascii="Times" w:hAnsi="Times" w:eastAsia="Times"/>
          <w:b w:val="0"/>
          <w:i w:val="0"/>
          <w:color w:val="000000"/>
          <w:sz w:val="18"/>
        </w:rPr>
        <w:t>explain this friendship.  Gokhale was but the occasion of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drew nearer to Gandhiji and whispered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won’t waste words.  You know what I want to say.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waved to him to be quiet as he was becoming breathless with emotion </w:t>
      </w:r>
      <w:r>
        <w:rPr>
          <w:rFonts w:ascii="Times" w:hAnsi="Times" w:eastAsia="Times"/>
          <w:b w:val="0"/>
          <w:i w:val="0"/>
          <w:color w:val="000000"/>
          <w:sz w:val="18"/>
        </w:rPr>
        <w:t>and got up to say good-bye.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Gandhiji got up, Sastriar caught sight of his dangling watch.  He said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Ah!  your constant companion.  Somebody said, you had lost your watch and</w:t>
      </w:r>
    </w:p>
    <w:p>
      <w:pPr>
        <w:autoSpaceDN w:val="0"/>
        <w:autoSpaceDE w:val="0"/>
        <w:widowControl/>
        <w:spacing w:line="220" w:lineRule="exact" w:before="3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Sushila Nayyar’s “Meeting Sastriar”.  Sushila Nayyar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“On his return from Madura, Gandhiji had only three hours at his disposal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which he . . . saw several people, collected funds for Harijans and Hindustani </w:t>
      </w:r>
      <w:r>
        <w:rPr>
          <w:rFonts w:ascii="Times" w:hAnsi="Times" w:eastAsia="Times"/>
          <w:b w:val="0"/>
          <w:i/>
          <w:color w:val="000000"/>
          <w:sz w:val="18"/>
        </w:rPr>
        <w:t>prachar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paid hurried visit to Sastriar, on his way to the Station.  It was a Monday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Sastriar was disappointed to find that Gandhiji was observing silence. . . .Sastriar </w:t>
      </w:r>
      <w:r>
        <w:rPr>
          <w:rFonts w:ascii="Times" w:hAnsi="Times" w:eastAsia="Times"/>
          <w:b w:val="0"/>
          <w:i w:val="0"/>
          <w:color w:val="000000"/>
          <w:sz w:val="18"/>
        </w:rPr>
        <w:t>talked and Gandhiji replied by writing on slips of paper.”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use it no longer.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T. R. Venkatarama </w:t>
      </w:r>
      <w:r>
        <w:rPr>
          <w:rFonts w:ascii="Times" w:hAnsi="Times" w:eastAsia="Times"/>
          <w:b w:val="0"/>
          <w:i w:val="0"/>
          <w:color w:val="000000"/>
          <w:sz w:val="18"/>
        </w:rPr>
        <w:t>fountain pen.  Sastriar said :</w:t>
      </w:r>
    </w:p>
    <w:p>
      <w:pPr>
        <w:sectPr>
          <w:type w:val="continuous"/>
          <w:pgSz w:w="9360" w:h="12960"/>
          <w:pgMar w:top="524" w:right="1350" w:bottom="358" w:left="1440" w:header="720" w:footer="720" w:gutter="0"/>
          <w:cols w:num="2" w:equalWidth="0">
            <w:col w:w="2308" w:space="0"/>
            <w:col w:w="42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2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corrected him by saying that the remark related to his</w:t>
      </w:r>
    </w:p>
    <w:p>
      <w:pPr>
        <w:sectPr>
          <w:type w:val="nextColumn"/>
          <w:pgSz w:w="9360" w:h="12960"/>
          <w:pgMar w:top="524" w:right="1350" w:bottom="358" w:left="1440" w:header="720" w:footer="720" w:gutter="0"/>
          <w:cols w:num="2" w:equalWidth="0">
            <w:col w:w="2308" w:space="0"/>
            <w:col w:w="42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Oh!  I see.  But if someone steals your watch, will you give up using a watch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laughed and shook his head to say that he could not do without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watch.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CURIOUS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 journey from Palni, someone gave me at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halts a letter reviling Shri Rajaji and Shri Gopalaswami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that they would not allow anyone against them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me.  Now I know to the contrary.  No one who wanted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worth-while could be prevented from seeing me or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delivery of the very letter disproves the allegation.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Kamaraja Nadar was with me  on the same special.  He was with me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on the Palni Hill.  But there is no doubt that both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Gopalaswami were closest to me during the journey. 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it.  Rajaji is one of my oldest friends and was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exponent in word and deed of all I stand for.  That, in 1942,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differed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me, I know.  All honour for the boldness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publicly avowed the difference.  He is a great social reformer,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afraid to act according to his belief. His political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 are beyond question.  I was, therefore, pained to find a clique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It is a clique that evidently counts in the official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Madras.  But the masses are devoted to Rajaji. I am neither vain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enough to  feel  that  I could  have  had  the  huge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demonstratations all along the route of the pilgri-mage, if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with the masses in Tamil Nadu.  Congressmen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will act as they think best.  But I would be less than loyal to the orga-</w:t>
      </w:r>
      <w:r>
        <w:rPr>
          <w:rFonts w:ascii="Times" w:hAnsi="Times" w:eastAsia="Times"/>
          <w:b w:val="0"/>
          <w:i w:val="0"/>
          <w:color w:val="000000"/>
          <w:sz w:val="22"/>
        </w:rPr>
        <w:t>nization, if I did not warn them against losing the valuable services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R. Venkatarama Sastri, one of the students of Srinivasa Sastri, who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his intimate friend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Gopalaswami Iyengar, Chairman, Jubilee Celebration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Dakshina Bharat Hindi Prachar Sabha,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issue of demand for Pakistan, Rajagopalachari, resigned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Party on July 15, 1942;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Gopalachari”, 5-7-1942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type w:val="continuous"/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one can shoulder as Rajaji can at the present moment.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5, 1946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463. SPEECH AT VIJAYAWADA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1946</w:t>
      </w:r>
    </w:p>
    <w:p>
      <w:pPr>
        <w:autoSpaceDN w:val="0"/>
        <w:autoSpaceDE w:val="0"/>
        <w:widowControl/>
        <w:spacing w:line="260" w:lineRule="exact" w:before="5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audience in Hindustani, Mahatma Gandhi first referred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handed over to him by Mr. A. Subrahmanyam, a local Congressman,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was a feeling among the Andhras that he (Gandhiji) had come to Madras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up Mr. C. Rajagopalachari as the Premier.  He said that he was very sorry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such a misunderstanding even among Congressmen about the purpose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trip to Madras.  Even the Telugu papers, he added, were writing that he had come to set </w:t>
      </w:r>
      <w:r>
        <w:rPr>
          <w:rFonts w:ascii="Times" w:hAnsi="Times" w:eastAsia="Times"/>
          <w:b w:val="0"/>
          <w:i w:val="0"/>
          <w:color w:val="000000"/>
          <w:sz w:val="18"/>
        </w:rPr>
        <w:t>up C. R. as Premier, and that he had made his journey specially for Mr. Rajagopa-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lachari’s sake.  In fact he had not even dreamt of this.  Ever since his release from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thinking of visiting Madras for Hindustani propaganda.  He made it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gone there as the President of the Dakshina Bharat Hindi Sabha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Rajat </w:t>
      </w:r>
      <w:r>
        <w:rPr>
          <w:rFonts w:ascii="Times" w:hAnsi="Times" w:eastAsia="Times"/>
          <w:b w:val="0"/>
          <w:i/>
          <w:color w:val="000000"/>
          <w:sz w:val="18"/>
        </w:rPr>
        <w:t>Jayant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(Siver Jubilee) celebrations and not in any other capacity or for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purpose.  He was asked to speak about Mr. C. Rajagopalachari but he refused to do 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answer any letter received by him in this connection.  This was beause he </w:t>
      </w:r>
      <w:r>
        <w:rPr>
          <w:rFonts w:ascii="Times" w:hAnsi="Times" w:eastAsia="Times"/>
          <w:b w:val="0"/>
          <w:i w:val="0"/>
          <w:color w:val="000000"/>
          <w:sz w:val="18"/>
        </w:rPr>
        <w:t>was not even a four-anna member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Rajagopalachari was his old friend, and he had great respect for his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duct and convictions.  Mr. C. Rajagopalachri was quite competent to wield the reins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Premier-ship, he would do it, but to make him the Premier or to become Premier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was not in his hands.  It was the business of the pvovincial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and the All-India Congress Cmmittee, which were the only bodies compe-</w:t>
      </w:r>
      <w:r>
        <w:rPr>
          <w:rFonts w:ascii="Times" w:hAnsi="Times" w:eastAsia="Times"/>
          <w:b w:val="0"/>
          <w:i w:val="0"/>
          <w:color w:val="000000"/>
          <w:sz w:val="18"/>
        </w:rPr>
        <w:t>tent to do the job.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interested in the elections and the Parliamentary programme.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today he had not done anything secretly nor did he intend to do so in the future.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came to know of their misunderstanding only after his arrival in Bezwada. 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occasion to think of it before.  If it was his intention to interest himself in setting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Mr. C. Rajagopalachari for the post of Premiership, he  need not have come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Madras but could have done it from where he was.  Therefore he wanted to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silent over this matter and did not want to interfere.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wanted them not to forget what he had said about Hindustani propaganda.</w:t>
      </w:r>
    </w:p>
    <w:p>
      <w:pPr>
        <w:autoSpaceDN w:val="0"/>
        <w:autoSpaceDE w:val="0"/>
        <w:widowControl/>
        <w:spacing w:line="220" w:lineRule="exact" w:before="26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continued the article after he left Vajayawada;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“Curious”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Then called ‘Bezwada’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gist,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Hindustani Pracharak Sangh had been functioning in Andhra Desha for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many years, he was really sorry to find that a vast number of them did not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Hindustani.  Today he had blessed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foundation-stone of the Hindustani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Bhavan to be constructed in Bezwada.  He hoped that very soon all of them would take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it and learn Hindustani.  He would only be satisfied when he heard that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 one who did not understand Hindustani.  By this he did not mean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neglect their mother tongue, Telugu.  But Telugu, Tamil, Malayalam, etc.,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never become the all-India language and, therefore, people of all languages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learn Hindustani.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also referred to the controversy whether Hindi or English should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common language in India.  All Indian languages were being eclipsed by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popular use of English.  It was just for this reason that he was strongly emphasizing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need for Hindustani propaganda.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he appealed to them not to waste their time with Tamil-Talugu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Canarese-Malayalam differences and said, “God bless you all.”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6-2-1946</w:t>
      </w:r>
    </w:p>
    <w:p>
      <w:pPr>
        <w:autoSpaceDN w:val="0"/>
        <w:autoSpaceDE w:val="0"/>
        <w:widowControl/>
        <w:spacing w:line="292" w:lineRule="exact" w:before="370" w:after="0"/>
        <w:ind w:left="0" w:right="17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464. CURIOUS [CONTINUED]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written before Bezwada was reached at 5.30 </w:t>
      </w:r>
      <w:r>
        <w:rPr>
          <w:rFonts w:ascii="Times" w:hAnsi="Times" w:eastAsia="Times"/>
          <w:b w:val="0"/>
          <w:i w:val="0"/>
          <w:color w:val="000000"/>
          <w:sz w:val="22"/>
        </w:rPr>
        <w:t>in the morning. At Bezwada a note in Hindustani from Shri 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Subrahmanyam was delivered, the gist of which is given below :</w:t>
      </w:r>
    </w:p>
    <w:p>
      <w:pPr>
        <w:autoSpaceDN w:val="0"/>
        <w:autoSpaceDE w:val="0"/>
        <w:widowControl/>
        <w:spacing w:line="260" w:lineRule="exact" w:before="40" w:after="0"/>
        <w:ind w:left="550" w:right="9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belief spread in Andhra Desha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Madras with a view to make Rajaji Premier. 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been carrying on such propaganda.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theme, some Telugu newspapers have been writing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Hindustani.  Pease give your opinion on this.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bound, therfore, to give my reply. I said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my journey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purely for the purpose of celebrating the Silver Jubilee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Dakshina Bharat Hindi Prachar Sabha, now Hindustani Prachar Sabha,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incidentally for Madura and Palni Temples. The visit was </w:t>
      </w:r>
      <w:r>
        <w:rPr>
          <w:rFonts w:ascii="Times" w:hAnsi="Times" w:eastAsia="Times"/>
          <w:b w:val="0"/>
          <w:i w:val="0"/>
          <w:color w:val="000000"/>
          <w:sz w:val="22"/>
        </w:rPr>
        <w:t>conceived soon after my premature discharge and before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resumption of parliamentary work was even conceived.  My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to do with Rajaji being the Premier.  My life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secrecy about it.  If I wanted to give an opinion, I was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>giving it openly.  But I had rejected the advances of friends to guide</w:t>
      </w:r>
    </w:p>
    <w:p>
      <w:pPr>
        <w:autoSpaceDN w:val="0"/>
        <w:autoSpaceDE w:val="0"/>
        <w:widowControl/>
        <w:spacing w:line="220" w:lineRule="exact" w:before="4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after his arrival there in the morning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“Curious”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for I was not interested in elections and offices.  But since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challenged, I had no hesitation in saying that Rajaji was by far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for the purpose in the Southern Presidency and,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in my hands, I would call Rajaji to office; if I did not give it </w:t>
      </w:r>
      <w:r>
        <w:rPr>
          <w:rFonts w:ascii="Times" w:hAnsi="Times" w:eastAsia="Times"/>
          <w:b w:val="0"/>
          <w:i w:val="0"/>
          <w:color w:val="000000"/>
          <w:sz w:val="22"/>
        </w:rPr>
        <w:t>to myself.  But the disposal was with the Provincial Congress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and finally with the Working Committee.  My opinion was only </w:t>
      </w:r>
      <w:r>
        <w:rPr>
          <w:rFonts w:ascii="Times" w:hAnsi="Times" w:eastAsia="Times"/>
          <w:b w:val="0"/>
          <w:i w:val="0"/>
          <w:color w:val="000000"/>
          <w:sz w:val="22"/>
        </w:rPr>
        <w:t>that of an individual, to be taken for what it was worth.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FTER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EZWADA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/>
          <w:color w:val="000000"/>
          <w:sz w:val="22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92" w:lineRule="exact" w:before="370" w:after="0"/>
        <w:ind w:left="0" w:right="2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465. HINDUSTANI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 Indian really be averse to Hindustani?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Hindi are, however, afraid that Hindustani will hurt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likewise lovers of Persianized Urdu fear hurt to Urdu. These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futile. No language can spread through mere propaganda. If it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so, Esperanto would have found a place amongst the  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lace in the West. They failed because in such a matter the enthu-siasm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only a few cannot succeed. The language of a people who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workers, literary experts, business men and enter-prising persons </w:t>
      </w:r>
      <w:r>
        <w:rPr>
          <w:rFonts w:ascii="Times" w:hAnsi="Times" w:eastAsia="Times"/>
          <w:b w:val="0"/>
          <w:i w:val="0"/>
          <w:color w:val="000000"/>
          <w:sz w:val="22"/>
        </w:rPr>
        <w:t>spreads and is enriched. It is ours to make the effort in that direction.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Only that language which the people of a country will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adopt can become national. However virile the English langu-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may be, it can never become the language of the masses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British regime were to be permanent, it would continue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language of their Indian officials and, because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woud be in their hands, provincial languages would suffer.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said that the British had done a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languages. This is true to some extent. But it was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encourage them nor could they in reality do so.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>belongs to the people and their leaders. If the Engish-educated neg-</w:t>
      </w:r>
      <w:r>
        <w:rPr>
          <w:rFonts w:ascii="Times" w:hAnsi="Times" w:eastAsia="Times"/>
          <w:b w:val="0"/>
          <w:i w:val="0"/>
          <w:color w:val="000000"/>
          <w:sz w:val="22"/>
        </w:rPr>
        <w:t>lect, as they have done and even now continue, as some do, to be igno-</w:t>
      </w:r>
      <w:r>
        <w:rPr>
          <w:rFonts w:ascii="Times" w:hAnsi="Times" w:eastAsia="Times"/>
          <w:b w:val="0"/>
          <w:i w:val="0"/>
          <w:color w:val="000000"/>
          <w:sz w:val="22"/>
        </w:rPr>
        <w:t>rant of their mother tongue, linguistic starvation will abide.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today certain that the British Raj cannot remain for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say, and we believe, that it will go even this year. Then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national language for us other than Hindustani. Today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forms of this language, Hindi and Urdu, the former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Nagari and the latter in Urdu script. One is fed by Sanskrit, the other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Bal Gangadhar Tilak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Persian and Arabic. Today, therefore, both must remain.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will be a mixture of these. What shape it will take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none can say nor need we know. Twenty-three crores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speak Hindustani. This number must have increased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pari passu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population. Obviously in this lies the national language.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ought to be no quarrel between the two sisters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The rivalry is with English. This struggle itself means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The rise of Hindustani will also give an impetus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 because it is the language of the masses, not of a </w:t>
      </w:r>
      <w:r>
        <w:rPr>
          <w:rFonts w:ascii="Times" w:hAnsi="Times" w:eastAsia="Times"/>
          <w:b w:val="0"/>
          <w:i w:val="0"/>
          <w:color w:val="000000"/>
          <w:sz w:val="22"/>
        </w:rPr>
        <w:t>handful of officials.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for the propaganda of the national language that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to the South. The name Hindi used there up till now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to Hindustani. During the last few months several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learning both the scripts and have obtained certificates.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South, too, the difficulty is not about the two scripts but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English. We may not blame the official world for this. The fault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us. It is we who are infatuated with English. I found this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Hindustani Nagar. But I hope that the illusion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A good deal has been done in the South but much still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remains, if we have to reach the desired goal.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February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THE LESSON OF MADURAI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in Madura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have been less than five lacs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have been even six. Human faces were to be seen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horizon. It was a veritabe sea of human faces.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route to the race course was lined by people who were all to  swell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 in  the prayer  ground.  They must push on as much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I doubt if the people on the fringe could even see me,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hear me or anyone else, though loudspeaker arrangements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the rostrum high enough. The volunteers were not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such vast crowds. People had come from distant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Congressmen had not worked habitually, if at all.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case, the din and noise and jostle were unavoidable.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crowd had to deal with a satyagrahi in me. But my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first time failed. The people’s was bound to fail. They showed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Speech At Madurai”, 2-21-1946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forbearance whilst I was passive. The vast multitude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 and on either side sat noiseless and motionless,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pressure from behind. But the jostling and noise from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rostrum continued unabated. I, therefore, cleared the dais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members of my party to go. Only Rajaji, Kanu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Ramakrishna Bajaj remained. The latter said, the way was clear;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I appeared, the people became restive. I addressed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and at the sides and pleaded with them to go away as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speak. They remained silent but would not leave.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rest where I was for the night till the crowd had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dispersed or made a way for me. Kanu Gandhi, the tempter,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said, the poeple would make a passage and let me go.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would wait for me at a distance from the crowd. In a weak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yielded. I went down the few steps of the improvised strong ladder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meet the same pressing and noisy crowd as before,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thinned. It was not a safe passage through a noiseless,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crowd for which I was pleading and waiting. It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mischievous crowd. Making noise and pressing forward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 was the only way of expressing their love towards it. 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idol made of the same clay as they. And this idol could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appreciate their demonstration. But I proved an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inefficient teacher. Had I waited, I believe, this particular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learnt the value of silence and, knowing love, probably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requisite for swaraj. I shall know much better next time,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ever comes. Anyway it is legitimate to ask whether the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at Palni was a result of the imperfect lesson of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at Madura. In any case, no blame attaches to anybody in the </w:t>
      </w:r>
      <w:r>
        <w:rPr>
          <w:rFonts w:ascii="Times" w:hAnsi="Times" w:eastAsia="Times"/>
          <w:b w:val="0"/>
          <w:i w:val="0"/>
          <w:color w:val="000000"/>
          <w:sz w:val="22"/>
        </w:rPr>
        <w:t>drama and nobody has any cause for shame.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Enroute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467. NATURE CURE CLINIC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are aware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become co-trustee with Shree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Patel and with Dr. Dinshaw Mehta in his clinic at Poona. A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the trust is that from January 1 this year the clinic should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“Notes”, as “translated from Hindustani”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simultaneously with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“Statementb to the Press”, 21-11-1945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clinic for the poor instead of for the rich. The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mine but owing to my absence on tour the condition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fulfilled. I am hoping to go to Poona this month, however,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 shall be able to do some work in this connection. My fervent </w:t>
      </w:r>
      <w:r>
        <w:rPr>
          <w:rFonts w:ascii="Times" w:hAnsi="Times" w:eastAsia="Times"/>
          <w:b w:val="0"/>
          <w:i w:val="0"/>
          <w:color w:val="000000"/>
          <w:sz w:val="22"/>
        </w:rPr>
        <w:t>hope is  that rich patients will, if they came, pay to their fullest capa-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and yet live in the same wards as the poor. I believe that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they will derive more benefit from henceforth. Those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this condition need not trouble to go to the clinic.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treatment for their ailments, poor patients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how to live healthy lives. It is a common belief today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is expensive, more so than Ayurvedic or allopathic.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proved to be true, I shall have to admit failure. But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is ture, and my experience also bears out the belief.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a nature cure doctor not only to look after the body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attention to and prescribe for the soul of a patient.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 for the soul is, of course, Ramanama (God’s name).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today go into the meaning of and method of applying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I will only say that the poor do not stand in need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They die uncared for as it is. Their ignorance makes them </w:t>
      </w:r>
      <w:r>
        <w:rPr>
          <w:rFonts w:ascii="Times" w:hAnsi="Times" w:eastAsia="Times"/>
          <w:b w:val="0"/>
          <w:i w:val="0"/>
          <w:color w:val="000000"/>
          <w:sz w:val="22"/>
        </w:rPr>
        <w:t>blind to what nature teaches us. If the Poona experiment succeeds,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Dinshaw Mehta’s dream of a nature  cure university will come true.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India’s true nature cure doctors is needed in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country. There can be no question of making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The need is for those who are filled with the spirit of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only with a sufficient number of such doctors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progress. The mere title of a doctor is no criterion; a real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 who is a true servant. Those who have experience and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anxious to serve may write with a list of their qualifications.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replies will be given to those whose qualifications are not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standard.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please note that work has increased with the revival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will, therefore, be very little scope for replying to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468. THE LURE OF LEGISLATURES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some Congressmen ought to seek election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or other elected bodies. In the past I did not hold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hoped that the boycott of legislatures would be 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 to be. Moreover times have changed. Swaraj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near. Under the circumstances it is necessary that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contest every seat in the legislatures. The attraction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that a seat in a legislature is said to give. The desire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service can be the only incentive for a Congressman.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should have, and has, such prestige that a Congress candi-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is irresistible even where a particular seat is contested.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are not selected by the Board should not feel hurt.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they shoud feel happy that they are left there to render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service. But the painful fact is that those who are not selected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Board do feel hurt.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should not have to spend money on the elections.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Nominees of a popular organization should be elected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in the latter’s part. Conveyance arrangements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should be made by their well-to-do neighbours. For instance,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voters from X have to go to Y, the railway fare from X to 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voters should be paid by the well-to-do people of X.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feature of a well-organized, non-violent,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An organization which looks to money for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serve the masses. If money could bring success in a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contest, the British Government which can, and does, spend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lavishly should be the most popular body in India. The facts 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Government  servants drawing fat salaries do not, in their heart of </w:t>
      </w:r>
      <w:r>
        <w:rPr>
          <w:rFonts w:ascii="Times" w:hAnsi="Times" w:eastAsia="Times"/>
          <w:b w:val="0"/>
          <w:i w:val="0"/>
          <w:color w:val="000000"/>
          <w:sz w:val="22"/>
        </w:rPr>
        <w:t>hearts, want the British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the utility value of legislatures. The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expose the Government, but that is the least service. He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people why they become victims of the Government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its faults, and can teach them how to stand up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wrongs renders a real service. The members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this essential service, for their business is to make people look to them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“translated from the Gujarati”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Council-Entry”, 19-5-1934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redress of wrongs.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use of legislatures is to prevent undesirable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in laws which are useful for the public, so that as much help </w:t>
      </w:r>
      <w:r>
        <w:rPr>
          <w:rFonts w:ascii="Times" w:hAnsi="Times" w:eastAsia="Times"/>
          <w:b w:val="0"/>
          <w:i w:val="0"/>
          <w:color w:val="000000"/>
          <w:sz w:val="22"/>
        </w:rPr>
        <w:t>as possible can be given to the constructive programme.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are supposed to carry out the popular will.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eloquence may be of some use in these bodies.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not be the need. Experts with practical knowledge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give to these few their support will be required.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which exists for the sake of service and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titles and other such paltry things, the sentiment, that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as candidates for the legislatures is a mark of honour,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If such a sentiment takes root, it will bring down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and finally prove its ruin.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are to be reduced to such degradation,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flesh and blood into India’s millions of skeletones? On whom will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the world rely?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WAY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5,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469. MESSAGE TO ANDHRA DESHA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much from Andhra Desha, and I hope the Andhras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my expectations. This is my wish: Remove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throw open the doors of all temples for Harijans,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unity, wear khadi and work for its spread; learn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and learn your mother tongue and learn Hindustani as </w:t>
      </w:r>
      <w:r>
        <w:rPr>
          <w:rFonts w:ascii="Times" w:hAnsi="Times" w:eastAsia="Times"/>
          <w:b w:val="0"/>
          <w:i w:val="0"/>
          <w:color w:val="000000"/>
          <w:sz w:val="22"/>
        </w:rPr>
        <w:t>well both in Urdu and Devanagari scripts.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7-2-1946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Instead of this sentence,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has: “Councils are, have been and </w:t>
      </w:r>
      <w:r>
        <w:rPr>
          <w:rFonts w:ascii="Times" w:hAnsi="Times" w:eastAsia="Times"/>
          <w:b w:val="0"/>
          <w:i w:val="0"/>
          <w:color w:val="000000"/>
          <w:sz w:val="18"/>
        </w:rPr>
        <w:t>will be, an obstruction in this work.”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this was sent through Unnava Rajagopala-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krishnayya, Secretary, Andhra Hindi Prachara Sangham, Bezwada, who accompanied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from Bezwada to Kazipet.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470. SPEECH AT BALHARSHAH STATION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1946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do not keep discipline, then swaraj, which is near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which they are sure to get, would be swaraj only in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be of any use. The British will quit India.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quit. Therefore you will have to change your hearts and be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Gandhiji urged the people to give up corrupt practices like black-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marketing, 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8-2-1946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SPEECH AT PRAYER MEETING, WARDHA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1946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proposed to come here on the ninth instant, but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On the 19th evening, I am leaving for Poona for staying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Clinic. After staying about ten days there, I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Bardoli Ashram on March 2 or latest on March 3, for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death anniversary on Shivaratri Day. It may be that on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the anniversary may also be observed according to the Gregorian </w:t>
      </w:r>
      <w:r>
        <w:rPr>
          <w:rFonts w:ascii="Times" w:hAnsi="Times" w:eastAsia="Times"/>
          <w:b w:val="0"/>
          <w:i w:val="0"/>
          <w:color w:val="000000"/>
          <w:sz w:val="22"/>
        </w:rPr>
        <w:t>calendar. After about a month’s stay there, I will be in Poona.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8-2-1946</w:t>
      </w:r>
    </w:p>
    <w:p>
      <w:pPr>
        <w:autoSpaceDN w:val="0"/>
        <w:autoSpaceDE w:val="0"/>
        <w:widowControl/>
        <w:spacing w:line="292" w:lineRule="exact" w:before="290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472. STATEMENT TO THE UNITED PRESS OF INDIA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1946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made such an admission. What I did say, 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is that the Bengal famine of 1943, which is claimed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quarters to be man-made, was cerainly due to hopeless mismanage-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passed current like other things under the military necessity.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certainly not an act of God.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9-2-1946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said that this was in reply to a question put by an U. P. 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“whether Mahatma Gandhi had admitted to the Governor of Bengal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Bengal famine of 1943 was not ‘man-made’”.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added that “in an interview which Dr. B. C. Roy had with members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British Parliamentary Delegation during their recent visit to Calcutta . . .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 asserted that the Governor of Bengal succeeded in convincing Mahatma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that the famine of 1943 was not man-made and that Gandhiji had accepted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G. E. B. ABELL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Februarty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ABELL,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yours of 30th ultimo received by me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4th instant about the proposed Medical Mission to Burma and </w:t>
      </w:r>
      <w:r>
        <w:rPr>
          <w:rFonts w:ascii="Times" w:hAnsi="Times" w:eastAsia="Times"/>
          <w:b w:val="0"/>
          <w:i w:val="0"/>
          <w:color w:val="000000"/>
          <w:sz w:val="22"/>
        </w:rPr>
        <w:t>Malaya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the Government of Burma is somewhat strange.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pleasure of meeting H. E. the Governor of Burma last June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Simla. I should have thought that they would welcome any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especially when it is under the very able guidance of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celebrated physicians of India, who is well-known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exceptional medical talent but for his equally great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>ability.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part of the offer that relates to Malaya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accepted, for which I am thankful to His Excellency.</w:t>
      </w:r>
    </w:p>
    <w:p>
      <w:pPr>
        <w:autoSpaceDN w:val="0"/>
        <w:autoSpaceDE w:val="0"/>
        <w:widowControl/>
        <w:spacing w:line="220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 B.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75</w:t>
      </w:r>
    </w:p>
    <w:p>
      <w:pPr>
        <w:autoSpaceDN w:val="0"/>
        <w:autoSpaceDE w:val="0"/>
        <w:widowControl/>
        <w:spacing w:line="220" w:lineRule="exact" w:before="35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Gandhiji’s letter of January 8,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8-1-1946, the addressee, Private Secretary to the Viceroy, had said that while offer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assistance was “declined” by the Government of Burma, the British Military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Administration of Malaya, however, “accepted”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16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JATINDAS M. AMIN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 JATIN,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only say this much that you should stay where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render such service as you can. “Action alone is thy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>never the fruits thereof.”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undoing injustice is to persuade ourselves that </w:t>
      </w:r>
      <w:r>
        <w:rPr>
          <w:rFonts w:ascii="Times" w:hAnsi="Times" w:eastAsia="Times"/>
          <w:b w:val="0"/>
          <w:i w:val="0"/>
          <w:color w:val="000000"/>
          <w:sz w:val="22"/>
        </w:rPr>
        <w:t>no one can [really] do an injustice.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ATINDAS </w:t>
      </w: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8"/>
        </w:rPr>
        <w:t>MIN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ITHTHAL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ADIAD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SUCHETA KRIPALANI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SUCHETA,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January 30, 1946, written from Allahabad.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I am quite certain about two things: one, that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 cannot be an Agent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two, that no man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Agent. I think that Thakkar Bapa also agrees with this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long as he is unable to find a woman worker in Delhi,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carry on the work through the Central Office.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>ceased to be since January 1.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Poornima has already sent name [as candidate] for the Assem-</w:t>
      </w:r>
      <w:r>
        <w:rPr>
          <w:rFonts w:ascii="Times" w:hAnsi="Times" w:eastAsia="Times"/>
          <w:b w:val="0"/>
          <w:i w:val="0"/>
          <w:color w:val="000000"/>
          <w:sz w:val="22"/>
        </w:rPr>
        <w:t>bly. Now wouldn’t you, therefore, agree to be the Agent? Ramesh-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the effect that she will quit the Assembly.</w:t>
      </w:r>
    </w:p>
    <w:p>
      <w:pPr>
        <w:autoSpaceDN w:val="0"/>
        <w:autoSpaceDE w:val="0"/>
        <w:widowControl/>
        <w:spacing w:line="220" w:lineRule="exact" w:before="4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Kasturba Gandhi National Memorial Trust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Rameshwari Nehru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Priyamvada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Devdoot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continuous"/>
          <w:pgSz w:w="9360" w:h="12960"/>
          <w:pgMar w:top="504" w:right="1412" w:bottom="358" w:left="1440" w:header="720" w:footer="720" w:gutter="0"/>
          <w:cols w:num="2" w:equalWidth="0">
            <w:col w:w="3747" w:space="0"/>
            <w:col w:w="2760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42"/>
        <w:ind w:left="1582" w:right="0" w:hanging="15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right and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about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504" w:right="1412" w:bottom="358" w:left="1440" w:header="720" w:footer="720" w:gutter="0"/>
          <w:cols w:num="2" w:equalWidth="0">
            <w:col w:w="3747" w:space="0"/>
            <w:col w:w="27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UCHETA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RIPALANI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476. LETTER TO ANAND T. HINGORANI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08" w:after="4"/>
        <w:ind w:left="48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7,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9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shall I write? I have your letter. Meet Jairamdas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shantipath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learn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SOME LABOUR QUESTIONS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pilgrimage to Madras and Palni the following docu-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signed by 259 persons was handed to me at tremendously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labourers at Golden Rock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the workers of the South Indian Railway beg to place before you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our major problems with a view to get your support.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Nearly 2,64,000 workers are going to be retrenched all over the railways.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South Indian Railway alone, 10,000 will be retrenched  and  till  now 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 2,000  have  been discharged.  The Government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Priyamvada Nandkeolyar who was subsequently appointed Agent of Kasturba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Memorial Trust for the Province of Bihar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Devdoot Vidyarthi, worker of Kasturba Gandhi National Memorial Trust,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Madhubani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postscript to Sushila Nayyar’s letter to the addressee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“Bapuji will most probably continue to write his daily thoughts.  The thoughts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two months I am sending through a separate bookpost.  Please write which dates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left out.  Till now Bapuji was not able to correct the original.  Therefore I </w:t>
      </w:r>
      <w:r>
        <w:rPr>
          <w:rFonts w:ascii="Times" w:hAnsi="Times" w:eastAsia="Times"/>
          <w:b w:val="0"/>
          <w:i w:val="0"/>
          <w:color w:val="000000"/>
          <w:sz w:val="18"/>
        </w:rPr>
        <w:t>did not send them.  He may be able to get them in Poona.  Then I shall send them.”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Lesson of peace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Manapparai”, 2-2-1946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type w:val="continuous"/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 absorption of ex-service men in place of railwaymen, thus putting us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ex-soldiers.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been demanding a minimum living wage of Rs. 30 per mensem. 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the lowest wage is Rs. 8 to Rs. 15, and a majority of us receive less than Rs. </w:t>
      </w:r>
      <w:r>
        <w:rPr>
          <w:rFonts w:ascii="Times" w:hAnsi="Times" w:eastAsia="Times"/>
          <w:b w:val="0"/>
          <w:i w:val="0"/>
          <w:color w:val="000000"/>
          <w:sz w:val="18"/>
        </w:rPr>
        <w:t>18 per mensem.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42,000 railway employees, only 8,000 are provided with quarters,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majority are infested with insanitary conditions, and are without proper </w:t>
      </w:r>
      <w:r>
        <w:rPr>
          <w:rFonts w:ascii="Times" w:hAnsi="Times" w:eastAsia="Times"/>
          <w:b w:val="0"/>
          <w:i w:val="0"/>
          <w:color w:val="000000"/>
          <w:sz w:val="18"/>
        </w:rPr>
        <w:t>ventilation.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be aware of the decision of the All-India Railwaymen’s Federation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adjudication or a court of enquiry, if they refuse to redress our grievances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accept the suggestions.  The suggestions were intended for improvements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 system and the condition of the employees.  For your reference we are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below the sixteen suggestions forwarded to the Railways Board and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by the Federation: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 of work to 40 hours per week as a first step and  further to 40 </w:t>
      </w:r>
      <w:r>
        <w:rPr>
          <w:rFonts w:ascii="Times" w:hAnsi="Times" w:eastAsia="Times"/>
          <w:b w:val="0"/>
          <w:i w:val="0"/>
          <w:color w:val="000000"/>
          <w:sz w:val="18"/>
        </w:rPr>
        <w:t>hours per week for all the staff including running staff without fall in wages.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Introduction of weekly calendar days off for  all the railwaymen.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Leave reserve to be increased to 25%.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Reduction of rail length for engineering gangmen.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Extension of leave facilities to dailyrated and inferior service staff on par </w:t>
      </w:r>
      <w:r>
        <w:rPr>
          <w:rFonts w:ascii="Times" w:hAnsi="Times" w:eastAsia="Times"/>
          <w:b w:val="0"/>
          <w:i w:val="0"/>
          <w:color w:val="000000"/>
          <w:sz w:val="18"/>
        </w:rPr>
        <w:t>with subordinates.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work now done through contract labour should be taken over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departmentally.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Reduction  of mileage for overhaul of locomotives, wagons and carriages.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Expansion of workshop production, namely, construction of boilers, </w:t>
      </w:r>
      <w:r>
        <w:rPr>
          <w:rFonts w:ascii="Times" w:hAnsi="Times" w:eastAsia="Times"/>
          <w:b w:val="0"/>
          <w:i w:val="0"/>
          <w:color w:val="000000"/>
          <w:sz w:val="18"/>
        </w:rPr>
        <w:t>engine parts, etc.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 of locomotives, carriages  and wagons in 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Railways workshop.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Rebuilding of third-class  carriages so   as to provide better facilities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passengers such as bath-rooms, fans and  sleeping accommodation for long distance </w:t>
      </w:r>
      <w:r>
        <w:rPr>
          <w:rFonts w:ascii="Times" w:hAnsi="Times" w:eastAsia="Times"/>
          <w:b w:val="0"/>
          <w:i w:val="0"/>
          <w:color w:val="000000"/>
          <w:sz w:val="18"/>
        </w:rPr>
        <w:t>travel, etc.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Reopening all  the lines that were closed and the restoration of  all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trains stopped during the  period of war and further expansion of services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>needs of the public.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A programme of house building with a view  to provide  decent houses for </w:t>
      </w:r>
      <w:r>
        <w:rPr>
          <w:rFonts w:ascii="Times" w:hAnsi="Times" w:eastAsia="Times"/>
          <w:b w:val="0"/>
          <w:i w:val="0"/>
          <w:color w:val="000000"/>
          <w:sz w:val="18"/>
        </w:rPr>
        <w:t>all railwaymen.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Construction of new lines to suit the needs of the country.</w:t>
      </w:r>
    </w:p>
    <w:p>
      <w:pPr>
        <w:autoSpaceDN w:val="0"/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14. Laying down of double tracks wherever necessary.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15. Introduction of rail-motor transport to the distant towns  and villages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railways cannot reach.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16. R. A. F. workshops now controlled by railways to be maintained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extended to serve the need of aviation.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demand of ours for full work, living wages, proper housing facilities,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etc., we request you  to support us and give a  lead in the matter to the country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force the Railway Board to accept the same and save thousands of railwaymen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from unemployment, misery and poverty.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workers are to be retrenched in order to make room,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in the letter, for ex-soldiers, it is, in  my opinion,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 Wrong for the ex-soldier in that they will be favoured,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solider  who accepts favoured treatment is no solider. 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will be to the men to be retrenched who, for no fault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will be thrown out  of employment.  It will not do to say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temporary hands The State has to find work  for all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Coming to the railwaymen’s demands, items Nos.  1-9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12 fall, in my opinion, within the sphere of labour,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reasonnable or not cannot be said without hearing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authorities’ side.  They should be  referred to arbitration.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made a subject of strike, before the process of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gone through.  Any lightning strike is a form of dictation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dangerous.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Nos. 10, 11 and 13-16, cannot legitimately be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labourers.  They are  passengers’ grievances and passengers, i.e.,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public, can take them up.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Item  No. 10 I would consider quite extravagant. By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passengers belong  to the third class,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they deserve progressively better treatment, not the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class. Raiway-cars of the not distant future will have no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society is the idea , not merely to be aimed at but to be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and, in such society there is no room for classes or communties.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that time is arrived at, first and second-class comforts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standardized and lowered where necessary and all attention bestowed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third-class passengers.  But I cannot visualize  a time when third-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carriages, no matter how distant of the journey may be, can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accommodation for tens of thousands of  travellers.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is proper bathing arrangement for third-class passengers at </w:t>
      </w:r>
      <w:r>
        <w:rPr>
          <w:rFonts w:ascii="Times" w:hAnsi="Times" w:eastAsia="Times"/>
          <w:b w:val="0"/>
          <w:i w:val="0"/>
          <w:color w:val="000000"/>
          <w:sz w:val="22"/>
        </w:rPr>
        <w:t>railway stations. Third-class passengers are the most neglected in</w:t>
      </w:r>
    </w:p>
    <w:p>
      <w:pPr>
        <w:autoSpaceDN w:val="0"/>
        <w:autoSpaceDE w:val="0"/>
        <w:widowControl/>
        <w:spacing w:line="294" w:lineRule="exact" w:before="5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Railway-cars and railway stations should be utilized for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 public in sanitation and cleanliness. 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today.  And  the quicker  Hindu and  Mohammedan tea or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 disappear the better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Why should the State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unnatural and irreligious distinctions? Those who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defiled by service rendered by person not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persuasion may well be left  to their own resources. 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 for railway passengers’ relief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ventilate grievances before the authorities.  Their main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conduct sustained education among the passengers as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 one another  and about observing laws of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>hygiene.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TELEGRAM TO JATINDAS M. AMIN</w:t>
      </w:r>
    </w:p>
    <w:p>
      <w:pPr>
        <w:autoSpaceDN w:val="0"/>
        <w:autoSpaceDE w:val="0"/>
        <w:widowControl/>
        <w:spacing w:line="266" w:lineRule="exact" w:before="126" w:after="254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ATINDAS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MIN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 w:num="2" w:equalWidth="0">
            <w:col w:w="3076" w:space="0"/>
            <w:col w:w="349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7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8, 1946</w:t>
      </w:r>
    </w:p>
    <w:p>
      <w:pPr>
        <w:sectPr>
          <w:type w:val="nextColumn"/>
          <w:pgSz w:w="9360" w:h="12960"/>
          <w:pgMar w:top="504" w:right="1350" w:bottom="358" w:left="1440" w:header="720" w:footer="720" w:gutter="0"/>
          <w:cols w:num="2" w:equalWidth="0">
            <w:col w:w="3076" w:space="0"/>
            <w:col w:w="34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ITHTHAL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ANYA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ADIAD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      FAST.            PERFORM           YOUR           OWN           DUTY            QUIETLY.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Pepers. Courtesy: Pyerelal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R. G. CASEY</w:t>
      </w:r>
    </w:p>
    <w:p>
      <w:pPr>
        <w:autoSpaceDN w:val="0"/>
        <w:autoSpaceDE w:val="0"/>
        <w:widowControl/>
        <w:spacing w:line="292" w:lineRule="exact" w:before="68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4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8, 1946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acknowledge receipt of your  three letters of January </w:t>
      </w:r>
      <w:r>
        <w:rPr>
          <w:rFonts w:ascii="Times" w:hAnsi="Times" w:eastAsia="Times"/>
          <w:b w:val="0"/>
          <w:i w:val="0"/>
          <w:color w:val="000000"/>
          <w:sz w:val="22"/>
        </w:rPr>
        <w:t>20, 1946, January 30, 1946, and February 1, 1946.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about to leave your office and also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trouble you any further with reference to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on which I see there are differences of view-point.  I can- 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“Hindu and Mussalman Tea, Etc.”, 7-3-1946.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“Its Implications”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mentioning my regret that I have failed to carry convic-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in the  matter of salt and 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certainly extraordinary. There is no question here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conviction. It is typical.The answer you have been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reveals to me the official mind in India which refuses to admit </w:t>
      </w:r>
      <w:r>
        <w:rPr>
          <w:rFonts w:ascii="Times" w:hAnsi="Times" w:eastAsia="Times"/>
          <w:b w:val="0"/>
          <w:i w:val="0"/>
          <w:color w:val="000000"/>
          <w:sz w:val="22"/>
        </w:rPr>
        <w:t>even obvious mistakes. Hence we have called the Civil Service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‘heaven-born’ and the late Mr.  Montagu called it ‘wooden’.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if you and Mrs. [Casey] and I meet without you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trammelled by cares of office, we shall laugh heartily over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tragedies of Bengal which, let us hope, will have been things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past and the ludicrous mistakes lying at the bottom of these tragedies.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have said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release of prisoners.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Red Cross work will share itself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millions.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for your information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“man-made famine”.  I hope that I have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recalled our conversation.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Australian wool you have been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 send to the Rajkumari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 turning into blankets.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report to you how the blankets look when they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and tell you whether Australian wool makes better blankets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Tibetan.</w:t>
      </w:r>
    </w:p>
    <w:p>
      <w:pPr>
        <w:autoSpaceDN w:val="0"/>
        <w:autoSpaceDE w:val="0"/>
        <w:widowControl/>
        <w:spacing w:line="220" w:lineRule="exact" w:before="86" w:after="24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 w:num="2" w:equalWidth="0">
            <w:col w:w="4036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358" w:left="1440" w:header="720" w:footer="720" w:gutter="0"/>
          <w:cols w:num="2" w:equalWidth="0">
            <w:col w:w="4036" w:space="0"/>
            <w:col w:w="25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122-3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19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R. G. Casey”, 8-1-1946 and “Letter to R. G. Casey”,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February 1, the addressee,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had said: “The process </w:t>
      </w:r>
      <w:r>
        <w:rPr>
          <w:rFonts w:ascii="Times" w:hAnsi="Times" w:eastAsia="Times"/>
          <w:b w:val="0"/>
          <w:i w:val="0"/>
          <w:color w:val="000000"/>
          <w:sz w:val="18"/>
        </w:rPr>
        <w:t>of  release of all those that it is anyway safe to  release will be continued hereafter.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United Press of India”, 7-2-1946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RAMSVA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8,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know X but he is staunch Congressmen.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suffered, too.  I send you the letter which he has left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 will  see  from  it  that  Y  has  broken  faith  with  the 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left the letter with me in order to guard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candida-ture being approved through mistake.  Now do what seems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you.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keep good health.  The tour was quite strenuous,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granted me the necessary strength, and it  was finished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hitch.  As arranged, I hope to  reach Bardoli on the 3rd.  I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>on the 17th and reach Poona on the 19th.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newspaper reports, you seem to have done  fairly well </w:t>
      </w:r>
      <w:r>
        <w:rPr>
          <w:rFonts w:ascii="Times" w:hAnsi="Times" w:eastAsia="Times"/>
          <w:b w:val="0"/>
          <w:i w:val="0"/>
          <w:color w:val="000000"/>
          <w:sz w:val="22"/>
        </w:rPr>
        <w:t>in the Sind elections.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293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VEENA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8, 1946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VEENA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as also the previous one.  How can I find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while I am constantly on the move?  It is good news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keeping well.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arrived here yesterday.  Everyone is  fine.  Why </w:t>
      </w:r>
      <w:r>
        <w:rPr>
          <w:rFonts w:ascii="Times" w:hAnsi="Times" w:eastAsia="Times"/>
          <w:b w:val="0"/>
          <w:i w:val="0"/>
          <w:color w:val="000000"/>
          <w:sz w:val="22"/>
        </w:rPr>
        <w:t>are your envelopes marked ‘Private’?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good, if you could come to Bardoli. 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here on the 17th and reach Poona on the 19th.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Amrita Lal Chatterjee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SANKARAN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8, 1946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SANKARAN,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reached the Ashram on the 6th morning. The </w:t>
      </w:r>
      <w:r>
        <w:rPr>
          <w:rFonts w:ascii="Times" w:hAnsi="Times" w:eastAsia="Times"/>
          <w:b w:val="0"/>
          <w:i w:val="0"/>
          <w:color w:val="000000"/>
          <w:sz w:val="22"/>
        </w:rPr>
        <w:t>issue of“Jivansakha”has not yet been found. Why are your envelopes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‘Cofidential’? Such letters are handed over to me unopened,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see them only when I find time.  For instance, though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had reached us in Madras, I opened it only yesterday.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scope for it to be opened during the journey. 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Sushilabehn at all.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692"/>
        </w:trPr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 Courtesy: Pyarelal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52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1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483. PRESERVATION OF CATTLE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Goseva Sangh which has its headquarters in Wardha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Shri Jamnalalji’s last creation. He served the public cause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ways.  For years money-making had ceased to be his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 If he cared for money, it was only with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financing public activities.  Eleventh day of February was the 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of his death,and his followers and comrades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this anniversary by holding a meeting of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workers of the Goseva Sangh.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 before he died, he  was working for this cause.  Gopuri,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meeting took place, is his creation.  His ashes rest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meeting of the Sangh was also held there. The name 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chosen after careful thought.  The sense of patronage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goraksha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eliminated by the substitution of the word seva.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believes in the cow as mother and indeed she is so.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has described her as the “Mother of Prosperity”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is correct.  It is another matter that they eat beef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 They believe, at the same time, that the cow occupies highest </w:t>
      </w:r>
      <w:r>
        <w:rPr>
          <w:rFonts w:ascii="Times" w:hAnsi="Times" w:eastAsia="Times"/>
          <w:b w:val="0"/>
          <w:i w:val="0"/>
          <w:color w:val="000000"/>
          <w:sz w:val="22"/>
        </w:rPr>
        <w:t>place amongst those animals which contribute to  man’s comfort and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as “from the Hindustani” in Harijan Sevak published simulta-</w:t>
      </w:r>
      <w:r>
        <w:rPr>
          <w:rFonts w:ascii="Times" w:hAnsi="Times" w:eastAsia="Times"/>
          <w:b w:val="0"/>
          <w:i w:val="0"/>
          <w:color w:val="000000"/>
          <w:sz w:val="18"/>
        </w:rPr>
        <w:t>neously with the source.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 It is difficult, if not impossible, for an Indian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man as being able to live without cow’s milk.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of cattle is a vital part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vital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for India.  And it is a tragedy that the country which wor-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ships the cow  pays scant attention to her and her progeny. 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kill the cow, we definitely torture her.  Matters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sorry pass that today cattle seem to have become a burden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talk of killing them off in order to lighten this load.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one Jamnalalji do to battle against such odds?  And now even </w:t>
      </w:r>
      <w:r>
        <w:rPr>
          <w:rFonts w:ascii="Times" w:hAnsi="Times" w:eastAsia="Times"/>
          <w:b w:val="0"/>
          <w:i w:val="0"/>
          <w:color w:val="000000"/>
          <w:sz w:val="22"/>
        </w:rPr>
        <w:t>he is not among us.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are not going to solve the problem. There is urgent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deep study and the spirit of sacrifice.  To amass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dole out charity does not co109nnote real business capacity.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preserve cattle, to impart this knowledge to the millions,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ideal oneself, and to spend money on this endeavour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Today the opposite obtains. The rich amass wealth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salve their consciences by giving a paltry sum out of it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upkeep of 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untrained persons and fancy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merit. Jamnalalji was well aware of these short-comings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 working out a scheme to overcome them.  In the meanwhile.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claimed him.  Perhaps even greater capacity is needed to solve </w:t>
      </w:r>
      <w:r>
        <w:rPr>
          <w:rFonts w:ascii="Times" w:hAnsi="Times" w:eastAsia="Times"/>
          <w:b w:val="0"/>
          <w:i w:val="0"/>
          <w:color w:val="000000"/>
          <w:sz w:val="22"/>
        </w:rPr>
        <w:t>this immensely difficult problem than to obtain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484.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conversation or doing brain work or when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worried, can one recite Ramanama (the name of God) in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heart?  Do people do so at such times and, if so, how?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shows that man can  do  so at any time,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provided Ramanama is enshrined in his heart. If the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has become a habit, its racitation through the ear becomes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as the heartbeat.  Otherwise Ramanama is a mere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or at best has touched the heart only on the surface.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Ramanama has established its dominion over the heart,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vocal recitation does not arise.   Because then it transcends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as “from the Hindustani”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simulta-</w:t>
      </w:r>
      <w:r>
        <w:rPr>
          <w:rFonts w:ascii="Times" w:hAnsi="Times" w:eastAsia="Times"/>
          <w:b w:val="0"/>
          <w:i w:val="0"/>
          <w:color w:val="000000"/>
          <w:sz w:val="18"/>
        </w:rPr>
        <w:t>neously with the source.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 But it may well be held that person who have attained this </w:t>
      </w:r>
      <w:r>
        <w:rPr>
          <w:rFonts w:ascii="Times" w:hAnsi="Times" w:eastAsia="Times"/>
          <w:b w:val="0"/>
          <w:i w:val="0"/>
          <w:color w:val="000000"/>
          <w:sz w:val="22"/>
        </w:rPr>
        <w:t>state are few and far between.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whatsoever that Ramanama contains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it attributed to it.  No one can, by mere wishing, enshrine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in his heart.  Untiring effort is required as also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amount of labour and patience have been lavished by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non-existent philosopher’s stone?  Surely God’s name is </w:t>
      </w:r>
      <w:r>
        <w:rPr>
          <w:rFonts w:ascii="Times" w:hAnsi="Times" w:eastAsia="Times"/>
          <w:b w:val="0"/>
          <w:i w:val="0"/>
          <w:color w:val="000000"/>
          <w:sz w:val="22"/>
        </w:rPr>
        <w:t>of infinitely richer value and always existent.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for the mind to go through different stage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(including collapse) before it attains absolute calm? Why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when one is awake and quite calm, one’s mind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as in a dream?  Why do such things as one has neither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seen in real life intrude into one’s conscious or sub-conscious </w:t>
      </w:r>
      <w:r>
        <w:rPr>
          <w:rFonts w:ascii="Times" w:hAnsi="Times" w:eastAsia="Times"/>
          <w:b w:val="0"/>
          <w:i w:val="0"/>
          <w:color w:val="000000"/>
          <w:sz w:val="22"/>
        </w:rPr>
        <w:t>mind?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Before attaining perfect calm, it is essential for almost every-</w:t>
      </w:r>
      <w:r>
        <w:rPr>
          <w:rFonts w:ascii="Times" w:hAnsi="Times" w:eastAsia="Times"/>
          <w:b w:val="0"/>
          <w:i w:val="0"/>
          <w:color w:val="000000"/>
          <w:sz w:val="22"/>
        </w:rPr>
        <w:t>one to go through stages of progress.  I use the word ‘almost’ ad-</w:t>
      </w:r>
      <w:r>
        <w:rPr>
          <w:rFonts w:ascii="Times" w:hAnsi="Times" w:eastAsia="Times"/>
          <w:b w:val="0"/>
          <w:i w:val="0"/>
          <w:color w:val="000000"/>
          <w:sz w:val="22"/>
        </w:rPr>
        <w:t>visedly.  It exclude those who have made consistent effort in a pre-</w:t>
      </w:r>
      <w:r>
        <w:rPr>
          <w:rFonts w:ascii="Times" w:hAnsi="Times" w:eastAsia="Times"/>
          <w:b w:val="0"/>
          <w:i w:val="0"/>
          <w:color w:val="000000"/>
          <w:sz w:val="22"/>
        </w:rPr>
        <w:t>vious existence, but without complete success, and who will not,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have to pass through purgatory in this  life.  When the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mind is disturbed as if by dreams, it means that the calm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and not inward.  What does not appear to have any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life’s experience and yet disturbs shows, in my opinion,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things which have associations but of which one has </w:t>
      </w:r>
      <w:r>
        <w:rPr>
          <w:rFonts w:ascii="Times" w:hAnsi="Times" w:eastAsia="Times"/>
          <w:b w:val="0"/>
          <w:i w:val="0"/>
          <w:color w:val="000000"/>
          <w:sz w:val="22"/>
        </w:rPr>
        <w:t>no recollection.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harmful if, owing to stress or exigencies of  work,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carry out daily devotions in the prescribed manner?  Which </w:t>
      </w:r>
      <w:r>
        <w:rPr>
          <w:rFonts w:ascii="Times" w:hAnsi="Times" w:eastAsia="Times"/>
          <w:b w:val="0"/>
          <w:i w:val="0"/>
          <w:color w:val="000000"/>
          <w:sz w:val="22"/>
        </w:rPr>
        <w:t>of the two should be given preference, service or the rosary?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exigencies of service or adverse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Ramanama must not cease. The outward form will vary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occasion.  The absence of the rosary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 Ramanama which has found an abiding place in the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17-2-1946</w:t>
      </w:r>
    </w:p>
    <w:p>
      <w:pPr>
        <w:autoSpaceDN w:val="0"/>
        <w:autoSpaceDE w:val="0"/>
        <w:widowControl/>
        <w:spacing w:line="294" w:lineRule="exact" w:before="20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485. CRIMINAL IF TRUE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letter from Karnataka contains the following information:</w:t>
      </w:r>
    </w:p>
    <w:p>
      <w:pPr>
        <w:autoSpaceDN w:val="0"/>
        <w:autoSpaceDE w:val="0"/>
        <w:widowControl/>
        <w:spacing w:line="260" w:lineRule="exact" w:before="48" w:after="0"/>
        <w:ind w:left="550" w:right="6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1, 1946, at about 10 a.m. when the Karnataka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Parliamentary Board was conducting its business in its office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Hubli, 20 to 25 persons effected an entrance into the meeting hall without first </w:t>
      </w:r>
      <w:r>
        <w:rPr>
          <w:rFonts w:ascii="Times" w:hAnsi="Times" w:eastAsia="Times"/>
          <w:b w:val="0"/>
          <w:i w:val="0"/>
          <w:color w:val="000000"/>
          <w:sz w:val="18"/>
        </w:rPr>
        <w:t>obtaining permission of the President.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had met to discuss some improtant matters.  Some of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above mentioned asked for time to make certain representa-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tions.  The President told them that  sufficient time for the purpose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given to them on the previous day.  The Board was now engaged in </w:t>
      </w:r>
      <w:r>
        <w:rPr>
          <w:rFonts w:ascii="Times" w:hAnsi="Times" w:eastAsia="Times"/>
          <w:b w:val="0"/>
          <w:i w:val="0"/>
          <w:color w:val="000000"/>
          <w:sz w:val="18"/>
        </w:rPr>
        <w:t>serious   deliberations   but   would   see  them  again  during  the  afternoon.  In</w:t>
      </w:r>
    </w:p>
    <w:p>
      <w:pPr>
        <w:autoSpaceDN w:val="0"/>
        <w:autoSpaceDE w:val="0"/>
        <w:widowControl/>
        <w:spacing w:line="260" w:lineRule="exact" w:before="40" w:after="0"/>
        <w:ind w:left="55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reply, they said, they had further important matter to represent and insisted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 then and there.  The president opined that their attitude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inconsistent with due decorum and discipline, but they continued to insist,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whereupon the President said that he would be obliged to leave the hall. 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up in order to go away,one member of the party tried forcibly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down.  Another snatched the office files from his hands and was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them away.  Yet another hit Shri Diwaker on the head with his umbrella. </w:t>
      </w:r>
      <w:r>
        <w:rPr>
          <w:rFonts w:ascii="Times" w:hAnsi="Times" w:eastAsia="Times"/>
          <w:b w:val="0"/>
          <w:i w:val="0"/>
          <w:color w:val="000000"/>
          <w:sz w:val="18"/>
        </w:rPr>
        <w:t>Persons in the hall finally came to the rescue and restored order.</w:t>
      </w: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be the case, the Congress organization will go to pieces.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no organization can successfully work under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terror.  I do not go into the merits.  That work  will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Committee.  What is reported to have taken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decency and all the rules of the game, but is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non-violence. Moreover there seems to be an indecent 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getting into the legislatures.This indecency shows that the deciding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contesting elections is being lost sight of.</w:t>
      </w:r>
    </w:p>
    <w:p>
      <w:pPr>
        <w:autoSpaceDN w:val="0"/>
        <w:autoSpaceDE w:val="0"/>
        <w:widowControl/>
        <w:spacing w:line="294" w:lineRule="exact" w:before="26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9,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17-2-1946</w:t>
      </w:r>
    </w:p>
    <w:p>
      <w:pPr>
        <w:autoSpaceDN w:val="0"/>
        <w:autoSpaceDE w:val="0"/>
        <w:widowControl/>
        <w:spacing w:line="240" w:lineRule="exact" w:before="1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“Notes”.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am dictating this letter in Gujarati.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feel themselves poor without the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may be taught the language.  The general policy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nobody should be taught English, and that,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found necessary to teach anybody, my permission should be ob-</w:t>
      </w:r>
      <w:r>
        <w:rPr>
          <w:rFonts w:ascii="Times" w:hAnsi="Times" w:eastAsia="Times"/>
          <w:b w:val="0"/>
          <w:i w:val="0"/>
          <w:color w:val="000000"/>
          <w:sz w:val="22"/>
        </w:rPr>
        <w:t>tained.</w:t>
      </w:r>
    </w:p>
    <w:p>
      <w:pPr>
        <w:autoSpaceDN w:val="0"/>
        <w:tabs>
          <w:tab w:pos="550" w:val="left"/>
          <w:tab w:pos="910" w:val="left"/>
          <w:tab w:pos="1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stressing the importance of carding is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it, we shall be spared the necessity of all other processes.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carding by hand, they also think it necessary,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carding-bow, but I don’ regard that as essential.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at all in stopping the practice  of procuring the gutstring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carding-bow from outside. Good cotton can be carded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 made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yarn.   But I don’t insist on this.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supervision work leaves no time for teaching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others.  It is another matter if, in order to improve one’s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supervision work or relax one’s mind, one finds it necessary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some other work. It is difficult to  lay down any rule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>The supervisor himself must decide.  It is a sign of ignorant attach-</w:t>
      </w:r>
      <w:r>
        <w:rPr>
          <w:rFonts w:ascii="Times" w:hAnsi="Times" w:eastAsia="Times"/>
          <w:b w:val="0"/>
          <w:i w:val="0"/>
          <w:color w:val="000000"/>
          <w:sz w:val="22"/>
        </w:rPr>
        <w:t>ment to go on working till the breaking point.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a weekly tour by Vinoba as essential. 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harm in his taking someone who can be spared from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is eager to learn.  The rule that one person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him seems laudable.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4545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FAMINE OF GRAIN AND CLOTH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wanderings in Bengal, Assam and Madras, I heard </w:t>
      </w:r>
      <w:r>
        <w:rPr>
          <w:rFonts w:ascii="Times" w:hAnsi="Times" w:eastAsia="Times"/>
          <w:b w:val="0"/>
          <w:i w:val="0"/>
          <w:color w:val="000000"/>
          <w:sz w:val="22"/>
        </w:rPr>
        <w:t>tales of distress  due to shortage of food and cloth.  Reports come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kind of hay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 from other parts of India. They support the same tale. Dr.  Raj-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endra Prasad tells me that the Government report expressing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food immediately doubled the market price.  This is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sign.  Such speculation should be a thing of the past.  The mer-cantile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should be competent to curb such greed.  Let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>add to the distress caused by the Government mistakes or incom-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petence.  There are mercantile association and chambers.  If they act </w:t>
      </w:r>
      <w:r>
        <w:rPr>
          <w:rFonts w:ascii="Times" w:hAnsi="Times" w:eastAsia="Times"/>
          <w:b w:val="0"/>
          <w:i w:val="0"/>
          <w:color w:val="000000"/>
          <w:sz w:val="22"/>
        </w:rPr>
        <w:t>patriotically, they can help most to prevent panic and speculation.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fashion to blame nature for famine.  Scarcity of rain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a monopoly of India.In other countries, though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rains, they have made themselves fairly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>rainfall during a season or two. Here Government have used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and the public to the idea that famines come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rainfall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Had the mind been framed otherwise,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adequate provision for shortfalls.  They only tinkered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porblem and naturally so. For the official world was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no better.  Originality there could be none in a close monopoly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like the Government of India. It is the largest autocracy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known. Democracy  has been  reserved only for 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And  when  it  rules  and  exploits millions belonging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races, it becomes an unmitigated evil.  It corrupts the whole island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such exploitation is the best thing for an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to do.  It would be well to remember this fundmental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correctly estimated it.  If we recognize this while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problem, we shall be patient with the present actors.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call here for patience with the evil.  The distinction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enable us the better to deal with the evil.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then first put our own house  in order as far as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same time demand from the foreign Government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mean what they say, let them at once replace the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with elected and responsible members from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Legislature, however arcahic and based only on a limited franchise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There is nothing to prevent the Viceory from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>today. I do not propose to answer the difficulties in anticipation.</w:t>
      </w:r>
      <w:r>
        <w:rPr>
          <w:rFonts w:ascii="Times" w:hAnsi="Times" w:eastAsia="Times"/>
          <w:b w:val="0"/>
          <w:i w:val="0"/>
          <w:color w:val="000000"/>
          <w:sz w:val="22"/>
        </w:rPr>
        <w:t>“Where there’s will, there’s a way”. This one act will restore confi-</w:t>
      </w:r>
      <w:r>
        <w:rPr>
          <w:rFonts w:ascii="Times" w:hAnsi="Times" w:eastAsia="Times"/>
          <w:b w:val="0"/>
          <w:i w:val="0"/>
          <w:color w:val="000000"/>
          <w:sz w:val="22"/>
        </w:rPr>
        <w:t>dence and allay panic.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“Grow more food” was not a bad cry during the war.  It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greater necessity now. This can be best done only by a national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“waterfall”.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executive.  Even its mistakes will not loom so large as those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 executive, however able the latter may be.  As it is,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 and integrity are in question—rightly so or wrongly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 the point in this connection.  Everything possible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draw water from the bowels of the earth.There is talent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this country for the purpose. Provincial selfshness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place to the national want.  In addition to, not in the place of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measures, grain should be imported from wherever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had.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famine can  and ought to be averted by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to spin and weave in their own villages, the State supplying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cotton where it is not grown or available,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instruments of production on hire or long-term purchase.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S. A. with its seasoned workers should be summoned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and guidance.  This will take a few months, if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in earnest.  Indigenous mills will be called upon to assist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process by a wise distribution of their cloth in citites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   while the transition process is going on.  Argumentation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of mills to supply all the cloth required should cease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 calamity which is existent and daily growing in intensity. </w:t>
      </w:r>
      <w:r>
        <w:rPr>
          <w:rFonts w:ascii="Times" w:hAnsi="Times" w:eastAsia="Times"/>
          <w:b w:val="0"/>
          <w:i w:val="0"/>
          <w:color w:val="000000"/>
          <w:sz w:val="22"/>
        </w:rPr>
        <w:t>Mills cannot find employment for the millions of unemployed villa-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gers. The educative value of the charkha is not be surpassed. 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spell of hypnotism which rules our minds today, we shall all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this obvious truth, set ourselves working out the concrete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thereby restore confidence to the millions and, maybe,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 world which has neither enough food nor cloth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17-2-1946</w:t>
      </w:r>
    </w:p>
    <w:p>
      <w:pPr>
        <w:autoSpaceDN w:val="0"/>
        <w:autoSpaceDE w:val="0"/>
        <w:widowControl/>
        <w:spacing w:line="292" w:lineRule="exact" w:before="370" w:after="0"/>
        <w:ind w:left="0" w:right="21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488. TO THE READER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revived.  For all these years I used its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before people my views on several matters.  The stream that </w:t>
      </w:r>
      <w:r>
        <w:rPr>
          <w:rFonts w:ascii="Times" w:hAnsi="Times" w:eastAsia="Times"/>
          <w:b w:val="0"/>
          <w:i w:val="0"/>
          <w:color w:val="000000"/>
          <w:sz w:val="22"/>
        </w:rPr>
        <w:t>had dried up in 1942 will now flow again.  In fact the Harijan</w:t>
      </w:r>
    </w:p>
    <w:p>
      <w:pPr>
        <w:autoSpaceDN w:val="0"/>
        <w:autoSpaceDE w:val="0"/>
        <w:widowControl/>
        <w:spacing w:line="200" w:lineRule="exact" w:before="3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“Weekly Letter” in Harijan, 3-3-1946, Pyarelal says: “The grim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spectre of the impending famine filled Gandhiji’s mind. . . .He took the opportunity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discuss the question with the Governor of Madras. . . but did not come away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reassured. . . Mr. Abell was agreeably surprised to find, when he flew to </w:t>
      </w:r>
      <w:r>
        <w:rPr>
          <w:rFonts w:ascii="Times" w:hAnsi="Times" w:eastAsia="Times"/>
          <w:b w:val="0"/>
          <w:i w:val="0"/>
          <w:color w:val="000000"/>
          <w:sz w:val="18"/>
        </w:rPr>
        <w:t>Sevagram on February 11, that Gandhiji had anticipated his propasals in an article. 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” Vide also “Statement to the Press”, 11-2-1946 and “What ought to be done”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editions—the Hindustani, the Gujarati and the English—are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 to readers.  But I would not be wrong, if I described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edition as specially so.  Gujarati being my mother tongue,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correspondents write letters to me in that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the others, and I reply to them more easily and freely.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wrote only in Gujarati and the material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 was supplied as translations, I would have to take less pains,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be able to enrich the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cannot easily give up a practice already adopted.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attachment also, consciously or unconsciously, would do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I know English.  I have realized that my English writing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though I do not know what exactly is the attraction. 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of Hindustani but to a lesser extent.  Shri Brajkishore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realize this years ago. I was then made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Hindu Sammelan. At that time my Hindi was much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 it is today.  I gave him my Presidental address and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   it.  But he refused to do so and it was delivered as it was.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puts up with my imperfect and ungramatical Hindi.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the proverbial recluse who, hankering after both this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world,   ruined   his   prospect   in  both,  I  stand  to  lose  three!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however, I wish to  let things continue as they are.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at the moment where the ship will anchor in view of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the Gujarati reader will excuse me, if he finds in the Gujarati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translations of my English  articles than original Guja-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 articles.  I can, however,  give him the assurance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appear in it will have been by me also, so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be no misinterpretation.  I have to say “generally ”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may have no time to see the translations and, morever,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is done at Ahmedabad.  I will not be able to see it at all.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it may, I trust the reader  will put up with this as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doing so far.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Harijanbandhhu</w:t>
      </w:r>
      <w:r>
        <w:rPr>
          <w:rFonts w:ascii="Times" w:hAnsi="Times" w:eastAsia="Times"/>
          <w:b w:val="0"/>
          <w:i w:val="0"/>
          <w:color w:val="000000"/>
          <w:sz w:val="22"/>
        </w:rPr>
        <w:t>, 10-2-1946</w:t>
      </w:r>
    </w:p>
    <w:p>
      <w:pPr>
        <w:autoSpaceDN w:val="0"/>
        <w:autoSpaceDE w:val="0"/>
        <w:widowControl/>
        <w:spacing w:line="220" w:lineRule="exact" w:before="13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Father-in-law of Jayaprakash Narayan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TELEGRAM TO VALLABHBHAI PATEL</w:t>
      </w:r>
    </w:p>
    <w:p>
      <w:pPr>
        <w:autoSpaceDN w:val="0"/>
        <w:autoSpaceDE w:val="0"/>
        <w:widowControl/>
        <w:spacing w:line="204" w:lineRule="exact" w:before="14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10, 1946</w:t>
      </w:r>
    </w:p>
    <w:p>
      <w:pPr>
        <w:autoSpaceDN w:val="0"/>
        <w:autoSpaceDE w:val="0"/>
        <w:widowControl/>
        <w:spacing w:line="27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Express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ARINE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RIVE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3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               CANNOT                  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490. LETTER TO LORD WAVELL</w:t>
      </w:r>
    </w:p>
    <w:p>
      <w:pPr>
        <w:autoSpaceDN w:val="0"/>
        <w:autoSpaceDE w:val="0"/>
        <w:widowControl/>
        <w:spacing w:line="204" w:lineRule="exact" w:before="14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Sudhir Ghosh has handed me your kind note of 9th in-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stant.  You will believe me when I say that I would have responded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invitation at once, if I could have.  But I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mutual friend physical and moral reasons for my inablity.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explain them fully to you and will also put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proposition.  Of course I shall be glad to meet any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16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Gandhi’s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139-40</w:t>
      </w:r>
    </w:p>
    <w:p>
      <w:pPr>
        <w:autoSpaceDN w:val="0"/>
        <w:tabs>
          <w:tab w:pos="550" w:val="left"/>
        </w:tabs>
        <w:autoSpaceDE w:val="0"/>
        <w:widowControl/>
        <w:spacing w:line="202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Gandhiji’ arrival in Bardoli;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Patel”, 10-2-1946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Gandhiji’s Emissary,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to Villagers, Kodambakkam”, 1-2-1946,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Sudhir Ghosh explains: “Abell asked me, if I would . . . take a letter from Lord Wavell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Gandhiji. . . and do my best to persuade Gandhiji to come and see the Viceroy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Delhi to discuss with him how best to handle the food situation. . . I was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Gandhiji would respond to the Viceroy’s appeal.. . But. . . 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come.   He firmly told me that I was not to try to persuade him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Delhi. . . He took me to task for having acceded to Lord Wavell’s request. . 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conveyed to George Abell on the telephone Gandhiji’s reaction . . . Abell flew down.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on the 11th February . .  .the idea was that the appeal should be signed by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Jinnah and the Viceroy.  . .But it was the same old game of parity between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Muslims. . . To this sort of treatment Gandhiji’s objection was as he said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Lord Wavell, ‘moral’”.  For an extract from Abell’s note on the meeting,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II.  For Gandhiji’s view on the famine situation,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110-2 and 120-1.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130" w:val="left"/>
          <w:tab w:pos="4670" w:val="left"/>
          <w:tab w:pos="5450" w:val="left"/>
        </w:tabs>
        <w:autoSpaceDE w:val="0"/>
        <w:widowControl/>
        <w:spacing w:line="304" w:lineRule="exact" w:before="0" w:after="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491. LETTER TO VALLABHBHAI PATEL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 10,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is with me.  I have your wire. 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Bardoli before the 3rd.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has sent for me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sectPr>
          <w:type w:val="continuous"/>
          <w:pgSz w:w="9360" w:h="12960"/>
          <w:pgMar w:top="716" w:right="1414" w:bottom="358" w:left="1440" w:header="720" w:footer="720" w:gutter="0"/>
          <w:cols w:num="2" w:equalWidth="0">
            <w:col w:w="3364" w:space="0"/>
            <w:col w:w="3142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42"/>
        <w:ind w:left="1966" w:right="0" w:hanging="19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I cannot go in the near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716" w:right="1414" w:bottom="358" w:left="1440" w:header="720" w:footer="720" w:gutter="0"/>
          <w:cols w:num="2" w:equalWidth="0">
            <w:col w:w="3364" w:space="0"/>
            <w:col w:w="31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Bapana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492. LETTER TO DAMAYANTI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10, 1946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DAMAYANTI,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did not read in the papers that Bhogibhai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passed away.  And I don’t read newspapers.  I learnt about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letter.  You  had written to me acknowledging receipt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money; Mahendra also wrote. Was it not God’s miracle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Bhogibhai passed away only after paying up the amount?  Death,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ought not to be grieved over.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AMAYANTIBEHN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HODBUNDER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RUZ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AGA KHAN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SAHEB,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2858" w:space="0"/>
            <w:col w:w="365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10, 1946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2858" w:space="0"/>
            <w:col w:w="365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 You certainly know my plight, and why </w:t>
      </w:r>
      <w:r>
        <w:rPr>
          <w:rFonts w:ascii="Times" w:hAnsi="Times" w:eastAsia="Times"/>
          <w:b w:val="0"/>
          <w:i w:val="0"/>
          <w:color w:val="000000"/>
          <w:sz w:val="22"/>
        </w:rPr>
        <w:t>I am unable to be present. I expect the Diamond Jubilee to be cele-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brated in a fitting manner, and may you live for many more years.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302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556" w:space="0"/>
            <w:col w:w="296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556" w:space="0"/>
            <w:col w:w="29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Gujaratt: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494. LETTER TO PRITILATA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PRITILATA,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wrote.  Your health must now improve.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happy only when you both make your lives ideal.  If you lead an </w:t>
      </w:r>
      <w:r>
        <w:rPr>
          <w:rFonts w:ascii="Times" w:hAnsi="Times" w:eastAsia="Times"/>
          <w:b w:val="0"/>
          <w:i w:val="0"/>
          <w:color w:val="000000"/>
          <w:sz w:val="22"/>
        </w:rPr>
        <w:t>indulgent life, it would set a bad example.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BHAGAVATICHARAN SHUKLA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BHAGAVATI,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 I am no longer able  to wrtie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letters.  The resumption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added to the work.</w:t>
      </w:r>
    </w:p>
    <w:p>
      <w:pPr>
        <w:autoSpaceDN w:val="0"/>
        <w:autoSpaceDE w:val="0"/>
        <w:widowControl/>
        <w:spacing w:line="20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Sultan Mahomed Shah Aga Khan, was weighed against 243.5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lb.  diamonds on Sunday, March 10, 1946, on the occasion of the Diamond Jubilee of </w:t>
      </w:r>
      <w:r>
        <w:rPr>
          <w:rFonts w:ascii="Times" w:hAnsi="Times" w:eastAsia="Times"/>
          <w:b w:val="0"/>
          <w:i w:val="0"/>
          <w:color w:val="000000"/>
          <w:sz w:val="18"/>
        </w:rPr>
        <w:t>the Sultanette.   Vide “Message to Aga Khan”, 10-3-1946.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good account. I understand why the 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solemnized at Gondia.  I shall leave this place for Poona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17th.  You can come over here or to Poona whenever you  wish to. </w:t>
      </w:r>
      <w:r>
        <w:rPr>
          <w:rFonts w:ascii="Times" w:hAnsi="Times" w:eastAsia="Times"/>
          <w:b w:val="0"/>
          <w:i w:val="0"/>
          <w:color w:val="000000"/>
          <w:sz w:val="22"/>
        </w:rPr>
        <w:t>But my programme is uncertain.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HAGAVATICHARAN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HUKLA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496. FLAGS AND SCHOOLS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typical letters about flags in schools and colleges.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boys hoist the Congress flag, therefore others hoist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flag.  Both are wrong.  My correspondents report that the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by the hoisting of the Congress flag.  Probably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tolerated.  The right thing was, and is, that boys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initative in such cases. The buildings belong to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must decide whether or not to fly, which, if any, flag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buildings.  If boys take the law into their own hands,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chaos and confusion plus breaking of heads.  This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vulgarity and doing no  good to anybody. 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institution for healing communal breaches, not for promo-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differences.  If boys  and girls do not learn discipline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school-days, money  and time spent on their education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loss. The one bright thing that emerges from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episode is that Maulana Saheb Abul Kalam Azad promptly intervened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ruled that the boys who had  hoisted the Congress flag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300" w:lineRule="exact" w:before="1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11,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17-2-1946</w:t>
      </w:r>
    </w:p>
    <w:p>
      <w:pPr>
        <w:autoSpaceDN w:val="0"/>
        <w:autoSpaceDE w:val="0"/>
        <w:widowControl/>
        <w:spacing w:line="240" w:lineRule="exact" w:before="1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“Notes”.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497. LIVING UP TO 125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9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talked about wishing to live up to the age of 125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without thought.  It has a deep significance.  The basis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is the third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which, literally rendered,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 man should desire  to live for 100 years while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detachment.  One commentary says that 100 really means 125.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in Madras the word ‘hundred’ is used to mean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Rs. 100, but was, on scrutiny, found to be Rs.  116.  100=99+1 is </w:t>
      </w:r>
      <w:r>
        <w:rPr>
          <w:rFonts w:ascii="Times" w:hAnsi="Times" w:eastAsia="Times"/>
          <w:b w:val="0"/>
          <w:i w:val="0"/>
          <w:color w:val="000000"/>
          <w:sz w:val="22"/>
        </w:rPr>
        <w:t>not an invariable formula in our country.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the meaning of ‘hundred’ is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argument.  My  sole purpose is to indicate the condition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 realization of  the  desire.  It is service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detachment, which means complete independenc of the fruit of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one should  not desire to live for 125 years.  That is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 text.  I have not the slightest doubt that without 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 of detachment, it is impossible to live  to  be 125 years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to  that age must never mean a mere life unto  death,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an animated corpse, a burden on one’s relations and society.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 one’s supreme duty would be  to pray to God for </w:t>
      </w:r>
      <w:r>
        <w:rPr>
          <w:rFonts w:ascii="Times" w:hAnsi="Times" w:eastAsia="Times"/>
          <w:b w:val="0"/>
          <w:i w:val="0"/>
          <w:color w:val="000000"/>
          <w:sz w:val="22"/>
        </w:rPr>
        <w:t>early release, not  for prolongation of life anyhow.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body is meant solely for service, never for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indulgence. The secret of happy life lies in renunciation.  Renunciat-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is life.  Indulgence spells death.  Therefore everyone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desire  to live 125 year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while performing service without </w:t>
      </w:r>
      <w:r>
        <w:rPr>
          <w:rFonts w:ascii="Times" w:hAnsi="Times" w:eastAsia="Times"/>
          <w:b w:val="0"/>
          <w:i/>
          <w:color w:val="000000"/>
          <w:sz w:val="22"/>
        </w:rPr>
        <w:t>on eye on result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Such life must be wholly and solely dedicated to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 Renunciation made for the same of such service is an ineffa-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blye joy of which none  can deprive one, because that nectar springs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 and sustains life.  In this there can be no room for 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impatience.  Without this joy long life is impossible and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worth while even if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possibility of prolonging life to 125 years </w:t>
      </w:r>
      <w:r>
        <w:rPr>
          <w:rFonts w:ascii="Times" w:hAnsi="Times" w:eastAsia="Times"/>
          <w:b w:val="0"/>
          <w:i w:val="0"/>
          <w:color w:val="000000"/>
          <w:sz w:val="22"/>
        </w:rPr>
        <w:t>by outward  means is outside the  scope of this argument.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Originaly published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17-2-1946.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16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498. TELEGRAM TO URMILA DEVI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11, 1946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RMILADEVI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2/1-B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INDUSTAN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ASHBEHARI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LEAVING             SEVENTEENTH           BUT           YOU      CAN        COME.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3"/>
        <w:gridCol w:w="3293"/>
      </w:tblGrid>
      <w:tr>
        <w:trPr>
          <w:trHeight w:hRule="exact" w:val="544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 Courtesy: Pyarelal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499. TELEGRAM TO AGA KHAN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11, 1946</w:t>
      </w:r>
    </w:p>
    <w:p>
      <w:pPr>
        <w:autoSpaceDN w:val="0"/>
        <w:autoSpaceDE w:val="0"/>
        <w:widowControl/>
        <w:spacing w:line="27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Express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     YOUR             LETTER.          TWENTY-FOURTH            POONA         FOUR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O’CLOCK                AFTERNOON             WILL               SUIT ME.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Papars. Courtesy: Pyarelal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500.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MUNNALAL,</w:t>
      </w:r>
    </w:p>
    <w:p>
      <w:pPr>
        <w:autoSpaceDN w:val="0"/>
        <w:autoSpaceDE w:val="0"/>
        <w:widowControl/>
        <w:spacing w:line="260" w:lineRule="exact" w:before="3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Now we shall see about it only after I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fix up a woman cook for the time being. 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about Dr.  Dinshaw will also be settled after my arrival.</w:t>
      </w:r>
    </w:p>
    <w:p>
      <w:pPr>
        <w:autoSpaceDN w:val="0"/>
        <w:autoSpaceDE w:val="0"/>
        <w:widowControl/>
        <w:spacing w:line="26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reach there on the 18th.  From there I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on the 28th or on the 1st of March.  I shall bring with me as </w:t>
      </w:r>
      <w:r>
        <w:rPr>
          <w:rFonts w:ascii="Times" w:hAnsi="Times" w:eastAsia="Times"/>
          <w:b w:val="0"/>
          <w:i w:val="0"/>
          <w:color w:val="000000"/>
          <w:sz w:val="22"/>
        </w:rPr>
        <w:t>small a party as I can.  You need not obtain anything for their sake.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Sister of Chittaranjan Das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lodge me where Doctor says.  I am even prepared  to put </w:t>
      </w:r>
      <w:r>
        <w:rPr>
          <w:rFonts w:ascii="Times" w:hAnsi="Times" w:eastAsia="Times"/>
          <w:b w:val="0"/>
          <w:i w:val="0"/>
          <w:color w:val="000000"/>
          <w:sz w:val="22"/>
        </w:rPr>
        <w:t>up in a tent.  I shall be having a mosquito-net.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what I can do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501.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 after  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11, 1946]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890" w:val="left"/>
          <w:tab w:pos="4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situation brought the Private Secretary to H. 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to me.  I had many meetings and appointments up to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 These I could not disregard, and I do not know 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fly,  and hope I may never have to do so. Therefore in reply to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invitation from His Excellency, I asked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someone who  could speak  for him, and so the P. S. V.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food situation alone brought him to me.  Could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order to lift the question out of the political arena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general distrust of Government intentions and policy?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brooks no delay, I  give here the purport of what I said.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Congress policy is concerned, His Excellency should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and, if he cannot come, ask him to name his deputy.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feel that the present irresponsible Executive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replaced by a responsible one chosen from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Central Legislature.  I  also personally  feel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should be shouldered by the elected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Legislature irrespective of parties, for famine of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common to the millions of India.  Whether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accept the suggestion and whether the different political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compose the Central Legislature consider it practicable or not,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 can say. But this much I can say without fear of </w:t>
      </w:r>
      <w:r>
        <w:rPr>
          <w:rFonts w:ascii="Times" w:hAnsi="Times" w:eastAsia="Times"/>
          <w:b w:val="0"/>
          <w:i w:val="0"/>
          <w:color w:val="000000"/>
          <w:sz w:val="22"/>
        </w:rPr>
        <w:t>contradiction: I have little doubt that if the mercantile community and</w:t>
      </w:r>
    </w:p>
    <w:p>
      <w:pPr>
        <w:autoSpaceDN w:val="0"/>
        <w:autoSpaceDE w:val="0"/>
        <w:widowControl/>
        <w:spacing w:line="200" w:lineRule="exact" w:before="4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 reference to the visit of Abell, Private Secretary to the Viceroy;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11, “To the Reader”  Abell met Gandhiji in the evening on February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Second Goseva Samgh Confernce Wardha”, 12-2-1946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Wavell”,10-2-1946</w:t>
      </w:r>
    </w:p>
    <w:p>
      <w:pPr>
        <w:autoSpaceDN w:val="0"/>
        <w:autoSpaceDE w:val="0"/>
        <w:widowControl/>
        <w:spacing w:line="2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being his Silence-Day, Gandhiji wrote down his part of the dialogue;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extract from Abell’s note,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“G. E. B. Abell’s Note on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Gandhiji”, 11-2-1946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would become honest, if only in face of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calamity, we are such a vast country that we can just tide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even if no help comes from the outside world, which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groaning. Grain and cloth dealers must not hoard, must not speculate.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should be grown on all cultivable areas wherever water is,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available.  Flower gardens should be used for growing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crops.   This has been done during the period of war.  The present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respects, worse than the war period.  Before we have eaten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grain we have in stock, we must economize like misers.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functions should be stopped.  Women can play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alleviation of  the present distress by economizing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households.  In nine-tenths of our activity we  can manage 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without the aid of the Government, whatever its colour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it will refrain from interfering with the people.  Panic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at all costs.  We must refuse to die before death actually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toll, and think  of the skeletons of India and the least little things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 to help, and all will be well  with India.  Let us not hypnotize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belief that because we can indulge ourselves, our next-door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 can do likewise.  Cloth famine, I know, is a mockery,  for if </w:t>
      </w:r>
      <w:r>
        <w:rPr>
          <w:rFonts w:ascii="Times" w:hAnsi="Times" w:eastAsia="Times"/>
          <w:b w:val="0"/>
          <w:i w:val="0"/>
          <w:color w:val="000000"/>
          <w:sz w:val="22"/>
        </w:rPr>
        <w:t>only the Government and mill-owners will act honestly and intelli-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gently, no one need go naked for want of cloth.  We have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idle hands enough and skill enough to make in our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all the cloth we need.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TELEGRAM TO WANDA DYNOWSKA</w:t>
      </w:r>
    </w:p>
    <w:p>
      <w:pPr>
        <w:autoSpaceDN w:val="0"/>
        <w:autoSpaceDE w:val="0"/>
        <w:widowControl/>
        <w:spacing w:line="266" w:lineRule="exact" w:before="12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12,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MADEVI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EDDAR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         HERE             SEVENTEENTH            FOR            POONA.             NO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USE            COMING            HERE.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4" w:lineRule="exact" w:before="1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TELEGRAM TO HARIHAR SHARMA</w:t>
      </w:r>
    </w:p>
    <w:p>
      <w:pPr>
        <w:autoSpaceDN w:val="0"/>
        <w:tabs>
          <w:tab w:pos="1650" w:val="left"/>
          <w:tab w:pos="4670" w:val="left"/>
          <w:tab w:pos="545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 12, 1946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ARIHAR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195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RIPLICATE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          OMIT            MEETING.            CONTINUE             REPAIRS.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Papars. Courtesy: Pyarelal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504. TELEGRAM TO PRESTON GROVER</w:t>
      </w:r>
    </w:p>
    <w:p>
      <w:pPr>
        <w:autoSpaceDN w:val="0"/>
        <w:tabs>
          <w:tab w:pos="4670" w:val="left"/>
          <w:tab w:pos="545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 12, 1946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[“T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]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IMES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DAYS            HERE             FILLED             WITH              MEETINGS.              LEAVING </w:t>
      </w:r>
      <w:r>
        <w:rPr>
          <w:rFonts w:ascii="Times" w:hAnsi="Times" w:eastAsia="Times"/>
          <w:b w:val="0"/>
          <w:i w:val="0"/>
          <w:color w:val="000000"/>
          <w:sz w:val="16"/>
        </w:rPr>
        <w:t>FOR  BOMBAY            SEVENTEENTH            EN              ROUTE                  POONA.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Papars. Courtesy: Pyarelal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505. LETTER TO BALKRISHNA BHAVE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12, 1946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BAL,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do not seem to have fully recovered yet.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 Vinoba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But I got a report from him only </w:t>
      </w:r>
      <w:r>
        <w:rPr>
          <w:rFonts w:ascii="Times" w:hAnsi="Times" w:eastAsia="Times"/>
          <w:b w:val="0"/>
          <w:i w:val="0"/>
          <w:color w:val="000000"/>
          <w:sz w:val="22"/>
        </w:rPr>
        <w:t>about carding and making slivers.</w:t>
      </w:r>
    </w:p>
    <w:p>
      <w:pPr>
        <w:autoSpaceDN w:val="0"/>
        <w:autoSpaceDE w:val="0"/>
        <w:widowControl/>
        <w:spacing w:line="220" w:lineRule="exact" w:before="3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Dakshina Bharat Hindi Prachar Sabha; he was also called “Anna”.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brother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18th.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Regarding sleep, when we meet. I hope to arrive there on 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which resembles mill-made paper in appearance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hundred per cent hand-made paper.  Explain this to me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814. Courtesy: Balkrishna Bhave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AGA KHAN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AGA KHAN,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Bhopal. You will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you in reply. I have suggested 4.00 o’clock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24th. Please let me know if that time is not suitable. It will be nice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Saheb can come. I do not think Maulana Saheb and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the Diamond Jubilee be a success ! I trust you are well.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507. SPEECH AT SECOND GOSEVA SANGH CONFERENCE </w:t>
      </w:r>
      <w:r>
        <w:rPr>
          <w:rFonts w:ascii="Times" w:hAnsi="Times" w:eastAsia="Times"/>
          <w:b w:val="0"/>
          <w:i/>
          <w:color w:val="000000"/>
          <w:sz w:val="24"/>
        </w:rPr>
        <w:t>WARDHA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succession to propety should be based on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fundamental, i. e., that those who act up  to the wishes of the departed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or carry on his work should be the real heirs and not those born </w:t>
      </w:r>
      <w:r>
        <w:rPr>
          <w:rFonts w:ascii="Times" w:hAnsi="Times" w:eastAsia="Times"/>
          <w:b w:val="0"/>
          <w:i w:val="0"/>
          <w:color w:val="000000"/>
          <w:sz w:val="22"/>
        </w:rPr>
        <w:t>in his family.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if Janaki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Kamalnaya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Ramakrishna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</w:t>
      </w:r>
      <w:r>
        <w:rPr>
          <w:rFonts w:ascii="Times" w:hAnsi="Times" w:eastAsia="Times"/>
          <w:b w:val="0"/>
          <w:i w:val="0"/>
          <w:color w:val="000000"/>
          <w:sz w:val="22"/>
        </w:rPr>
        <w:t>devote themselves to Jamnalal Bajaj’s incomplete work whose anni-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versary we are observing, they have no right  to be Janmnalal’s heirs,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persons like us who  carry on his work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14" w:lineRule="exact" w:before="234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Munnalal G. Shah”, 11-2-1946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Wide and sons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“Oh! For Our English!”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then referred to the impending famine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visit of the Viceroy’s Private Secretary to Sevagram last evening.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Bengal and Assam and met  workers from Orissa.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people who have expressed their views about the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staring them in the face unless proper steps are taken.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or food can be imported from outside, it is well and good.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there is little prospert for that for transferring food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to another.  So my advice to you would be to minimize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requirements, avoid wastage and serve both men and cattle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capacity. We must produce better milk and increase our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improve our health.  If you devote to cow-keeping,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fiting tribute to Jamnalal’s revered memory.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If you don’t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serve your own people, how can you serve animals and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cows?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referred to his talk with Mrs. Aruna Asaf Ali when the latter    told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that people served cows and other animals but there are many  other animals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namely, 40 crores of Indians whom they should not   forget.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14-2-1946; also </w:t>
      </w:r>
      <w:r>
        <w:rPr>
          <w:rFonts w:ascii="Times" w:hAnsi="Times" w:eastAsia="Times"/>
          <w:b w:val="0"/>
          <w:i/>
          <w:color w:val="000000"/>
          <w:sz w:val="18"/>
        </w:rPr>
        <w:t>The Hitavada,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14-2-11946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LABHSHANKER VYAS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 </w:t>
      </w:r>
      <w:r>
        <w:rPr>
          <w:rFonts w:ascii="Times" w:hAnsi="Times" w:eastAsia="Times"/>
          <w:b w:val="0"/>
          <w:i/>
          <w:color w:val="000000"/>
          <w:sz w:val="22"/>
        </w:rPr>
        <w:t>February  13,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LABHSHANKER,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and read your letter today.  May all the girls become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credit to the institution.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ABHSHANKER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YAS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>RINCIPAL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K. 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 U./ XXII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reproduced from The </w:t>
      </w:r>
      <w:r>
        <w:rPr>
          <w:rFonts w:ascii="Times" w:hAnsi="Times" w:eastAsia="Times"/>
          <w:b w:val="0"/>
          <w:i/>
          <w:color w:val="000000"/>
          <w:sz w:val="18"/>
        </w:rPr>
        <w:t>Hitavada</w:t>
      </w:r>
      <w:r>
        <w:rPr>
          <w:rFonts w:ascii="Times" w:hAnsi="Times" w:eastAsia="Times"/>
          <w:b w:val="0"/>
          <w:i w:val="0"/>
          <w:color w:val="000000"/>
          <w:sz w:val="18"/>
        </w:rPr>
        <w:t>, 14-2-1946.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Harijan Kanya Vidyalaya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LETTER TO AGNES M. PHILLIPS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13, 1946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AGNES,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good thing to have a letter from you after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The friend to whom you gave your note has not yet turned up. </w:t>
      </w:r>
      <w:r>
        <w:rPr>
          <w:rFonts w:ascii="Times" w:hAnsi="Times" w:eastAsia="Times"/>
          <w:b w:val="0"/>
          <w:i w:val="0"/>
          <w:color w:val="000000"/>
          <w:sz w:val="22"/>
        </w:rPr>
        <w:t>He has been informed that he can come and see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doings you should follow from the paper.  This is merely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to tell you that my love does not suffer because I do not hear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you, or because you are so far away from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GNES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HILLIPS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OSPITAL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HORPE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>ORWICH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Pyarelal. 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Reminiscences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195</w:t>
      </w:r>
    </w:p>
    <w:p>
      <w:pPr>
        <w:autoSpaceDN w:val="0"/>
        <w:autoSpaceDE w:val="0"/>
        <w:widowControl/>
        <w:spacing w:line="292" w:lineRule="exact" w:before="362" w:after="0"/>
        <w:ind w:left="0" w:right="1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510. LETTER TO J. C. SMUTS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 w:val="0"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FIELD MARSHAL,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introduce Miss Majorie Sykes who is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South Africa and other parts of the earth in search of material and </w:t>
      </w:r>
      <w:r>
        <w:rPr>
          <w:rFonts w:ascii="Times" w:hAnsi="Times" w:eastAsia="Times"/>
          <w:b w:val="0"/>
          <w:i w:val="0"/>
          <w:color w:val="000000"/>
          <w:sz w:val="22"/>
        </w:rPr>
        <w:t>facts for writing the life of the late Deenabandhu C. F. Andrews. I</w:t>
      </w:r>
    </w:p>
    <w:p>
      <w:pPr>
        <w:autoSpaceDN w:val="0"/>
        <w:autoSpaceDE w:val="0"/>
        <w:widowControl/>
        <w:spacing w:line="20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Reproducing this letter in her article “Recollections” in Reminiscences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the addressee explains: “During the 1939 war a soldier who was going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 told me that he would much like to meet Mr. Gandhi.  I gave him a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introduction.  Owing to illness he was not able to meet him, but sent on my letter.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I received a letter from Mr. Gandhi, which bore my name and his signature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handwriting.  I still have that letter  and regard it as one of my cherished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possessions.”  The addressee came to know Gandhiji in South Africa while staying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her uncle, the Rev.  Charles Philips, who was deeply interested in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 She did nursing work in the two World Wars and met Gandhiji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>visit to England.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give her such help as it is possible for you to give and </w:t>
      </w:r>
      <w:r>
        <w:rPr>
          <w:rFonts w:ascii="Times" w:hAnsi="Times" w:eastAsia="Times"/>
          <w:b w:val="0"/>
          <w:i w:val="0"/>
          <w:color w:val="000000"/>
          <w:sz w:val="22"/>
        </w:rPr>
        <w:t>facilitate her passage from South Africa to England.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keeping fit and well even though fairly </w:t>
      </w:r>
      <w:r>
        <w:rPr>
          <w:rFonts w:ascii="Times" w:hAnsi="Times" w:eastAsia="Times"/>
          <w:b w:val="0"/>
          <w:i w:val="0"/>
          <w:color w:val="000000"/>
          <w:sz w:val="22"/>
        </w:rPr>
        <w:t>advanced in years.</w:t>
      </w:r>
    </w:p>
    <w:p>
      <w:pPr>
        <w:autoSpaceDN w:val="0"/>
        <w:autoSpaceDE w:val="0"/>
        <w:widowControl/>
        <w:spacing w:line="244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Courtesy.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511</w:t>
      </w:r>
      <w:r>
        <w:rPr>
          <w:rFonts w:ascii="Times" w:hAnsi="Times" w:eastAsia="Times"/>
          <w:b w:val="0"/>
          <w:i/>
          <w:color w:val="000000"/>
          <w:sz w:val="24"/>
        </w:rPr>
        <w:t>. LETTER TO VERRIER ELWIN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 w:val="0"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1st November was given to me by our mutual </w:t>
      </w:r>
      <w:r>
        <w:rPr>
          <w:rFonts w:ascii="Times" w:hAnsi="Times" w:eastAsia="Times"/>
          <w:b w:val="0"/>
          <w:i w:val="0"/>
          <w:color w:val="000000"/>
          <w:sz w:val="22"/>
        </w:rPr>
        <w:t>friend Jehangir Patel after the 14th January through Thakkar Bapa.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language cannot hurt me. I love you so well and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language has no effect on me, even as my son Harilal’s has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hurt me is that distrust of you has crept into me. Bapa,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loves you, if it were possible to do so more than I do, deepens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distrust. I do not know whether I have succeeded in conveying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full meaning. Your learning which I know is very great,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me if you do not or cannot represent truth, the whole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but the truth. Of course you know this fine oath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to every witness before a law court. That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mechanical thing and debasing as that does not matter. We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name in vain. He does not suffer. We do. Is it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>untruth has crept into you ? Bapa swears, I feel.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will see this letter before I send it and so will Jehangir Patel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whom it will go, if it does.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dictated this letter because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my energy.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4" w:lineRule="exact" w:before="1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my 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newspapers. 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what  Jawaharlal is reported to have said.  I have also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it.  We cannot incite peope in that way. We cannot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poor people of what little they get.  If food is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a limited stock, it should be made to  last until the next season.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hold that we should offer our co-operation to this end.  However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reaching there on Monday.  But I shall be observing silence when </w:t>
      </w:r>
      <w:r>
        <w:rPr>
          <w:rFonts w:ascii="Times" w:hAnsi="Times" w:eastAsia="Times"/>
          <w:b w:val="0"/>
          <w:i w:val="0"/>
          <w:color w:val="000000"/>
          <w:sz w:val="22"/>
        </w:rPr>
        <w:t>I arrive.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513. LETTER TO ARUN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ARUN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told you not to expect  letters from me? 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Harijanbandhu comes  out every week, is it not a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too?  And what a long letter ! It is good that you spin.  I got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postcard.I have been very busy.  So much the better. </w:t>
      </w:r>
      <w:r>
        <w:rPr>
          <w:rFonts w:ascii="Times" w:hAnsi="Times" w:eastAsia="Times"/>
          <w:b w:val="0"/>
          <w:i w:val="0"/>
          <w:color w:val="000000"/>
          <w:sz w:val="22"/>
        </w:rPr>
        <w:t>Pyarelalji has fallen  ill.</w:t>
      </w:r>
    </w:p>
    <w:p>
      <w:pPr>
        <w:autoSpaceDN w:val="0"/>
        <w:autoSpaceDE w:val="0"/>
        <w:widowControl/>
        <w:spacing w:line="22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ANILAL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 of the Gujarati: Pyarelal Papers.  Courtesy: Pyarelal</w:t>
      </w:r>
    </w:p>
    <w:p>
      <w:pPr>
        <w:autoSpaceDN w:val="0"/>
        <w:autoSpaceDE w:val="0"/>
        <w:widowControl/>
        <w:spacing w:line="220" w:lineRule="exact" w:before="58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11-2-1946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father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514. LETTER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SAHEB,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It is good, you have given [the details].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already knew some of the things, but some are news to me.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and will remain so.  To keep me on my guard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 me as much as you can with ease.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R. J</w:t>
      </w:r>
      <w:r>
        <w:rPr>
          <w:rFonts w:ascii="Times" w:hAnsi="Times" w:eastAsia="Times"/>
          <w:b w:val="0"/>
          <w:i w:val="0"/>
          <w:color w:val="000000"/>
          <w:sz w:val="18"/>
        </w:rPr>
        <w:t>AYAKAR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Jayakar Papers: File No. 826, p. 38.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515. WHAT OUGHT TO BE DONE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Food crisis should be regarded as a certainty. In the circum-</w:t>
      </w:r>
      <w:r>
        <w:rPr>
          <w:rFonts w:ascii="Times" w:hAnsi="Times" w:eastAsia="Times"/>
          <w:b w:val="0"/>
          <w:i w:val="0"/>
          <w:color w:val="000000"/>
          <w:sz w:val="22"/>
        </w:rPr>
        <w:t>stances, the following things should be attended to at once: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should confine his daily wants regarding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minimum, consistent with his or her health requirements;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as in cities, milk, vegetables, oil and fruit are available, grains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pulses should be reduced as they easily can be. Starch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starchy roots such as carrots, parsnips, potatoes, yam,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banana; the idea being to exclude from present diet and conserve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grains and pulses which can be kept and stored.  Vegetables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eaten as an indulgence or for pleasure when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denied the use of these things altogether and are now threatned </w:t>
      </w:r>
      <w:r>
        <w:rPr>
          <w:rFonts w:ascii="Times" w:hAnsi="Times" w:eastAsia="Times"/>
          <w:b w:val="0"/>
          <w:i w:val="0"/>
          <w:color w:val="000000"/>
          <w:sz w:val="22"/>
        </w:rPr>
        <w:t>with starvation due to shortage of cereals and pulses.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access  to any water should try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to grow some edibles for personal or general use. 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do so is to collect clean earth, mix it with organic manure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possible—even a little bit of dried cowdung is good organic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manure—and put it in any earthen or tin pot and throw some seeds of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 such as mustard and cress, etc., and daily water the pots.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February 8, 1946; 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M. R. Jayakar”, </w:t>
      </w:r>
      <w:r>
        <w:rPr>
          <w:rFonts w:ascii="Times" w:hAnsi="Times" w:eastAsia="Times"/>
          <w:b w:val="0"/>
          <w:i w:val="0"/>
          <w:color w:val="000000"/>
          <w:sz w:val="18"/>
        </w:rPr>
        <w:t>8-2-1946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surprised how quickly the seeds sprout and give edible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which need not even be cooked but can be eaten in the  form of </w:t>
      </w:r>
      <w:r>
        <w:rPr>
          <w:rFonts w:ascii="Times" w:hAnsi="Times" w:eastAsia="Times"/>
          <w:b w:val="0"/>
          <w:i w:val="0"/>
          <w:color w:val="000000"/>
          <w:sz w:val="22"/>
        </w:rPr>
        <w:t>salad.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flower gardens should be utiized for  growing edibles.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this connection I would suggest to the Viceroy, Governors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officials to take the lead.  I would ask the heads of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at the Centre and Provinces to flood the country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in the provincial language tellling laymen how and what to </w:t>
      </w:r>
      <w:r>
        <w:rPr>
          <w:rFonts w:ascii="Times" w:hAnsi="Times" w:eastAsia="Times"/>
          <w:b w:val="0"/>
          <w:i w:val="0"/>
          <w:color w:val="000000"/>
          <w:sz w:val="22"/>
        </w:rPr>
        <w:t>grow easily.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should be taken up not merely by the civilian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but equally, if not predominantly, by the military.  I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“predominantly“ for the military ranks, being under rigid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discipline, can easily carry out measures of economy.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exports of seeds, such as oil-seeds, oils, oil-cakes, nuts,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should be stopped, if they have not been already.  Oil-cakes,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seeds are sifted of earth and foreign matter, are good human food </w:t>
      </w:r>
      <w:r>
        <w:rPr>
          <w:rFonts w:ascii="Times" w:hAnsi="Times" w:eastAsia="Times"/>
          <w:b w:val="0"/>
          <w:i w:val="0"/>
          <w:color w:val="000000"/>
          <w:sz w:val="22"/>
        </w:rPr>
        <w:t>with rich protein content.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wells should be sunk by the Government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and required, whether for irrigation or for drinking purposes.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hearty co-operation by  Government servants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public, I have not the slightest doubt that the country can tide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difficulty.  Just as panic is the surest way to defeat, 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case when there is widespread distress impending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action is not taken.  Let us not think of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 Whatever the cause, the fact is that if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do not approach the crisis patiently and courageously, disaster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certainty.  We must fight this foreign Government on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fronts except this one, and even on this we shall fight them,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callousness or contempt for reasoned public opinion. 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 invite the public to share my opinion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Government professions at their face value, and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swaraj is within sight inside of a few months.</w:t>
      </w:r>
    </w:p>
    <w:p>
      <w:pPr>
        <w:autoSpaceDN w:val="0"/>
        <w:tabs>
          <w:tab w:pos="550" w:val="left"/>
          <w:tab w:pos="910" w:val="left"/>
          <w:tab w:pos="4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black marketing and dishonesty should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and willing co-operation between all parties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the day in so far as this crisis is concerned.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EVGARAM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to the Press”, 11-2-1946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TELEGRAM TO AGA KHAN</w:t>
      </w:r>
    </w:p>
    <w:p>
      <w:pPr>
        <w:autoSpaceDN w:val="0"/>
        <w:tabs>
          <w:tab w:pos="4670" w:val="left"/>
          <w:tab w:pos="5450" w:val="left"/>
        </w:tabs>
        <w:autoSpaceDE w:val="0"/>
        <w:widowControl/>
        <w:spacing w:line="300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 14, 1946</w:t>
      </w:r>
    </w:p>
    <w:p>
      <w:pPr>
        <w:autoSpaceDN w:val="0"/>
        <w:autoSpaceDE w:val="0"/>
        <w:widowControl/>
        <w:spacing w:line="300" w:lineRule="exact" w:before="31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APURTHALA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TWENTY-FIFTH      WILL      SUIT.      THREE        P. M.       DOCTOR       DINSHAW‘S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POONA.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Papars. Courtesy: Pyarelal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517. TELEGRAM TO BHOLANATH MASTER</w:t>
      </w:r>
    </w:p>
    <w:p>
      <w:pPr>
        <w:autoSpaceDN w:val="0"/>
        <w:tabs>
          <w:tab w:pos="4670" w:val="left"/>
          <w:tab w:pos="5450" w:val="left"/>
        </w:tabs>
        <w:autoSpaceDE w:val="0"/>
        <w:widowControl/>
        <w:spacing w:line="300" w:lineRule="exact" w:before="1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 14, 1946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HOLANATH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RAJAMANDAL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LWAR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DELIGHTED.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Papars. Courtesy: Pyarelal</w:t>
      </w:r>
    </w:p>
    <w:p>
      <w:pPr>
        <w:autoSpaceDN w:val="0"/>
        <w:autoSpaceDE w:val="0"/>
        <w:widowControl/>
        <w:spacing w:line="294" w:lineRule="exact" w:before="35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TELEGRAM TO SURENDRA MOHAN GHOSH</w:t>
      </w:r>
    </w:p>
    <w:p>
      <w:pPr>
        <w:autoSpaceDN w:val="0"/>
        <w:autoSpaceDE w:val="0"/>
        <w:widowControl/>
        <w:spacing w:line="27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       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14,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UBURBAN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       WIRE              TRUTH           ABOUT           CALCUTTA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DISTURBANCES          AND           BURNING              OF             MILITARY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LORRIES.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Papars. Courtesy: Pyarelal. 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18-2-1946.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519. TELEGRAM TO JEHANGIR PATEL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14,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HURCHGATE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PROPOSAL  ACCEPTED.</w:t>
      </w:r>
    </w:p>
    <w:p>
      <w:pPr>
        <w:autoSpaceDN w:val="0"/>
        <w:autoSpaceDE w:val="0"/>
        <w:widowControl/>
        <w:spacing w:line="266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Papars. Courtesy: Pyarelal</w:t>
      </w:r>
    </w:p>
    <w:p>
      <w:pPr>
        <w:autoSpaceDN w:val="0"/>
        <w:tabs>
          <w:tab w:pos="550" w:val="left"/>
          <w:tab w:pos="670" w:val="left"/>
          <w:tab w:pos="1510" w:val="left"/>
          <w:tab w:pos="2790" w:val="left"/>
          <w:tab w:pos="3190" w:val="left"/>
          <w:tab w:pos="5290" w:val="left"/>
          <w:tab w:pos="5790" w:val="left"/>
        </w:tabs>
        <w:autoSpaceDE w:val="0"/>
        <w:widowControl/>
        <w:spacing w:line="200" w:lineRule="exact" w:before="1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 Bengal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Disturbance broke out in protest against sentence for life passed on Capt.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Rashid of Indian National Army; the sentence was, however, reduced to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years’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Commandar-in-Chief.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telegraphically informed Gandhiji that “reaction against police firing on 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processionists excited people and led to mob violence including burning of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lorries. In all 53 persons were killed and over 500 were injured.  Congress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Bridgades were patrolling the city but the military were interfering with their work,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city was under military control.”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VALLABHBHAI PATEL</w:t>
      </w:r>
    </w:p>
    <w:p>
      <w:pPr>
        <w:autoSpaceDN w:val="0"/>
        <w:autoSpaceDE w:val="0"/>
        <w:widowControl/>
        <w:spacing w:line="204" w:lineRule="exact" w:before="14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letter, as also the cheque.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 is strange.  To me he talks </w:t>
      </w:r>
      <w:r>
        <w:rPr>
          <w:rFonts w:ascii="Times" w:hAnsi="Times" w:eastAsia="Times"/>
          <w:b w:val="0"/>
          <w:i w:val="0"/>
          <w:color w:val="000000"/>
          <w:sz w:val="22"/>
        </w:rPr>
        <w:t>sensibly.  Your work has increased very much indeed.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are mistaken about the food situation.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foodgrains may be imported from abroad but I think depending on </w:t>
      </w:r>
      <w:r>
        <w:rPr>
          <w:rFonts w:ascii="Times" w:hAnsi="Times" w:eastAsia="Times"/>
          <w:b w:val="0"/>
          <w:i w:val="0"/>
          <w:color w:val="000000"/>
          <w:sz w:val="22"/>
        </w:rPr>
        <w:t>others always ends in disappointment.  If the people show some enter-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prise, they can certainly grow more food.  It may be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insufficient cotton for the mills; if so, the balance may be </w:t>
      </w:r>
      <w:r>
        <w:rPr>
          <w:rFonts w:ascii="Times" w:hAnsi="Times" w:eastAsia="Times"/>
          <w:b w:val="0"/>
          <w:i w:val="0"/>
          <w:color w:val="000000"/>
          <w:sz w:val="22"/>
        </w:rPr>
        <w:t>imported.  There is enough for the spinning-wheels.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295</w:t>
      </w:r>
    </w:p>
    <w:p>
      <w:pPr>
        <w:autoSpaceDN w:val="0"/>
        <w:autoSpaceDE w:val="0"/>
        <w:widowControl/>
        <w:spacing w:line="292" w:lineRule="exact" w:before="24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521. LETTER TO MANIBEHN PATEL</w:t>
      </w:r>
    </w:p>
    <w:p>
      <w:pPr>
        <w:autoSpaceDN w:val="0"/>
        <w:autoSpaceDE w:val="0"/>
        <w:widowControl/>
        <w:spacing w:line="244" w:lineRule="exact" w:before="6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14, 1946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have given plenty of news“The lure of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though written in Gujarati, is really,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country.  I am returning the Press cutting.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implement whatever suggestions of yours can be imple-</w:t>
      </w:r>
      <w:r>
        <w:rPr>
          <w:rFonts w:ascii="Times" w:hAnsi="Times" w:eastAsia="Times"/>
          <w:b w:val="0"/>
          <w:i w:val="0"/>
          <w:color w:val="000000"/>
          <w:sz w:val="22"/>
        </w:rPr>
        <w:t>mented.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 I will not write more as we shall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138</w:t>
      </w:r>
    </w:p>
    <w:p>
      <w:pPr>
        <w:autoSpaceDN w:val="0"/>
        <w:autoSpaceDE w:val="0"/>
        <w:widowControl/>
        <w:spacing w:line="220" w:lineRule="exact" w:before="3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is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Lure of Legislatures”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DR. DINSHAW K. MEHTA</w:t>
      </w:r>
    </w:p>
    <w:p>
      <w:pPr>
        <w:autoSpaceDN w:val="0"/>
        <w:autoSpaceDE w:val="0"/>
        <w:widowControl/>
        <w:spacing w:line="204" w:lineRule="exact" w:before="18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14,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there on the 19th.  I shall write later by what 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about 11 or 12 people.  This  time  I am not coming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guest, but for the sake of the work that we want to  do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my party as well as I will meet our food expenses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reserved for the poor.  You need not,  therefore, incur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 on that account.  I will reimburse then and there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spend  [on our account].  That too would not be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but  from the money that is earmarked for the poor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 fund.  The other that lies with me has not been earmarked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particular purpose.  And this amount belongs to my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Whatever amont now remians with you is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earned yourself and for your personal expenses.  And I have no right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take a single piece out of it, for after having become a trustee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regard it as my right to draw anything from that amount.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accommodating me, I shall put up wherever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to, i. e., in the room  you have reserved for me or in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or in a tent.  I don’t at all regard it as inconvenient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in a tent in this season.  And I shall not find it inconvenient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throughout the year in a place with a tiled floor.  You had such </w:t>
      </w:r>
      <w:r>
        <w:rPr>
          <w:rFonts w:ascii="Times" w:hAnsi="Times" w:eastAsia="Times"/>
          <w:b w:val="0"/>
          <w:i w:val="0"/>
          <w:color w:val="000000"/>
          <w:sz w:val="22"/>
        </w:rPr>
        <w:t>a place made for the Working Committee.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incur any expenditure on my account.  If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with a hardened heart as I do, I will not be worthy of the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I be able to serve the poor through the trust. 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you, Gulbai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Ardeshir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fine, and I expect Maji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peace and happiness.  From there I shall return on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>March. I expect to go to Poona again on the 19th or 20th of March.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when we meet.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1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INSHAW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Gujarati: Pyarelal Papers. 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Wife, son, and mother of the addressee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ABOUT RAJAJI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Shri Kamaraja Nadar’s Press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am sorry.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 easily be silent, but the cause may suffer. He says he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follower.  In that case he should have referred to me before rushing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and certainly before resigning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have  intentionally descri-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myself as a Bhangi.  In the man-made social ladder I want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bottom.  I would like Shri Kamraj  to  cease to be a Nadar and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Bhangi with me and then in all humility withdraw his resig-</w:t>
      </w:r>
      <w:r>
        <w:rPr>
          <w:rFonts w:ascii="Times" w:hAnsi="Times" w:eastAsia="Times"/>
          <w:b w:val="0"/>
          <w:i w:val="0"/>
          <w:color w:val="000000"/>
          <w:sz w:val="22"/>
        </w:rPr>
        <w:t>nation.  Whatever it is legally or not, the Provincial and Working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mittees alone can decide.  Morally it is perfectly  possible, if he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feels he has hurt himself and the cause by resigning.  Then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 the difficult post (if it is legally possible) as a strong man.  He </w:t>
      </w:r>
      <w:r>
        <w:rPr>
          <w:rFonts w:ascii="Times" w:hAnsi="Times" w:eastAsia="Times"/>
          <w:b w:val="0"/>
          <w:i w:val="0"/>
          <w:color w:val="000000"/>
          <w:sz w:val="22"/>
        </w:rPr>
        <w:t>was weak in resigning. He says he prevented four others from follow-</w:t>
      </w:r>
      <w:r>
        <w:rPr>
          <w:rFonts w:ascii="Times" w:hAnsi="Times" w:eastAsia="Times"/>
          <w:b w:val="0"/>
          <w:i w:val="0"/>
          <w:color w:val="000000"/>
          <w:sz w:val="22"/>
        </w:rPr>
        <w:t>ing him.  It was well that they did not resign.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worry about the use of the word ‘clique’?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for the English lenguage, it is a foreign tongue for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 likely as not to make mistakes in using it.  Of course,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word ‘clique’ deliberately. I must not withdraw it.  This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meaning:“small exclusive party”. I know that there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clique in Tamil Nadu against Rajaji.  I am unable definitely to  name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need wear the cap unless it fits him. </w:t>
      </w:r>
      <w:r>
        <w:rPr>
          <w:rFonts w:ascii="Times" w:hAnsi="Times" w:eastAsia="Times"/>
          <w:b w:val="0"/>
          <w:i w:val="0"/>
          <w:color w:val="000000"/>
          <w:sz w:val="22"/>
        </w:rPr>
        <w:t>one single person in it.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cliques in the Congress organization as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managed organizations in the world.  The fewer their number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the organization.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 not challenged at  the time that I was touring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South, I would  have been silent.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admit that I did not talk to those who were with me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train.  I was buried in my work which was divided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at frequetnt stoppages and writing whilst the train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motion.  And let the public know that those who are physically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have to be so forbearing that they would not come near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 with my work. Such has been the usage during my stormy </w:t>
      </w:r>
      <w:r>
        <w:rPr>
          <w:rFonts w:ascii="Times" w:hAnsi="Times" w:eastAsia="Times"/>
          <w:b w:val="0"/>
          <w:i w:val="0"/>
          <w:color w:val="000000"/>
          <w:sz w:val="22"/>
        </w:rPr>
        <w:t>life.  My own children thus get the least of me.  Aruna Asaf Ali came</w:t>
      </w:r>
    </w:p>
    <w:p>
      <w:pPr>
        <w:autoSpaceDN w:val="0"/>
        <w:autoSpaceDE w:val="0"/>
        <w:widowControl/>
        <w:spacing w:line="214" w:lineRule="exact" w:before="394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K. Kamaraja and T. Prakasam”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Congress Parliament Board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“Curious”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“The Hindu”, 16-2-1946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days to see me fresh from her hiding place and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forbearing that she had of me only as much as she could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>walks.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 </w:t>
      </w:r>
      <w:r>
        <w:rPr>
          <w:rFonts w:ascii="Times" w:hAnsi="Times" w:eastAsia="Times"/>
          <w:b w:val="0"/>
          <w:i w:val="0"/>
          <w:color w:val="000000"/>
          <w:sz w:val="22"/>
        </w:rPr>
        <w:t>24-2-1946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HOW TO CANALIZE HATRED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is in the air, and impatient lovers of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take advantage of it, if they can, through violence, to fur-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the cause of independence.  I suggest that it is wrong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everywhere.  But it  is more wrong and unbecoming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country where fighters for freedom have declared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policy is truth and non-violence.Hatred, they argue,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turned into love.  Those who believe in violence will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use it by saying, ‘Kill your enemy, injure him and  his   pro-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perty wherever you can, whether openly or secretly as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requires.’  The result will be deeper hatred and counterhatred,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vengeance let lose on both sides.  The recent war,  whose embers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hardly died, loudly proclaims the bankruptcy of this use of hatred.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remains to be seen whether they so-called victors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or whether they have not depressed themselves in seeking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depress their enemies.  It is a bad game at its best.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philosophers of action in this country improve upon the mode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‘We shall never kill our enemy but we shall destroy his property’,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remarkable thing is that the so-called enemy has brought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his own and what little he has brought he makes us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 Therefore what we destroy is really our own.  The bulk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 men or things, he produces here.  So what he really has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custody of it.  For the destruction  too we have to pay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 and it is the innocent who are made to pay.  That is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 of punitive tax  and all it  carries with it. 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of mere non-killing does not appear to me, therefore,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improvement on the technique of violence.  It means slow torture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slowness becomes ineffective we shall immediately revert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and to atom bomb, which is the last word in violence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suggested in 1920 the use of non-violence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twin companion truth for canalizing hatred into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channel.  The hater hates not for the sake of  hatred but because he</w:t>
      </w:r>
    </w:p>
    <w:p>
      <w:pPr>
        <w:autoSpaceDN w:val="0"/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drive away  from his country the hated being or beings.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as readily achieve his end by non-violent means.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twenty-five years, willingly or unwil-lingly,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the masses in favour of non-violence as against 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our lost liberty. We have also dis- covered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that in the application of non-violence  we  have 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the mass mind far more quickly and far more extensively </w:t>
      </w:r>
      <w:r>
        <w:rPr>
          <w:rFonts w:ascii="Times" w:hAnsi="Times" w:eastAsia="Times"/>
          <w:b w:val="0"/>
          <w:i w:val="0"/>
          <w:color w:val="000000"/>
          <w:sz w:val="22"/>
        </w:rPr>
        <w:t>than ever before.  And yet, if truth is told as it must be, our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action has been half-hearted.  Many have preached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through the lips while harbouring violence in the  breast.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unsophisticated mass mind has read the secret meaning hidden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breasts, and the unconscious reaction has not been altogether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been.  Hypocrisy has acted as an ode to virtue, but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 its place.  And so I plead for  non-violence.  and  yet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 I do so not without knowledge  but  with  sixty 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 behind  me.   This  is  the  critical moment, for 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are today starving.  There are many  ways  that will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the wise reader as to how to apply the canons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present needs of the country.  The hypnotism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Army has cast its spell upon us.  Netaji’s name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conjure with us.  His patriotism is second to  none.  (I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tense intentionally). His bravery shines through all his actions.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aimed high but failed.  Who has not failed?  Ours is  to aim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aim  well.  It is  given to everyone to command success.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and admiration can go no further. For I knew that his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doomed to failure, and  that I would have said so even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his I. N. A. victorious to India, because the masses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come into their own in this manner. The lesson that Netaji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army brings to us is one of  self-sacrifice, unity irres-pective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class and community, and discipline.  If our adoration will be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discriminating, we will rigidly copy this trinity of virtues,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 rigidly abjure violence.  I would not have the I. N. A.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or say, that he and  his  can ever deliver the masses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bondage by force of arm.  But, if he is true to Netaji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to the  country, he will spend himself in teaching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 and children to be brave, self-sacrificing and united.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will be able to stand erect before the world.  If he will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the armed soldier, he will only lord it over the masses and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be a volunteer will  not count for much.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welcome the declaration made by Capt. Shah Nawaz that, to be worthy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Netaji, on having come to Indian soil, he will act as a humble </w:t>
      </w:r>
      <w:r>
        <w:rPr>
          <w:rFonts w:ascii="Times" w:hAnsi="Times" w:eastAsia="Times"/>
          <w:b w:val="0"/>
          <w:i w:val="0"/>
          <w:color w:val="000000"/>
          <w:sz w:val="22"/>
        </w:rPr>
        <w:t>soldier of non-violence in  Congress ranks.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370" w:after="0"/>
        <w:ind w:left="0" w:right="2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525. PLEASE NOTE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up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such  a critical moment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history that, having undertaken to write, I  cannot wait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matters for publishing my thoughts till the next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 Then too it is published not at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reside but away from me. Thus exacting readers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me, if they find things in the columns 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printed in the daily Press The reason for publication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many readers who do not read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my statements may be published and  in which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 can never be guaranteed.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in any meaning of the experission.  It is published purely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 of the cause of India’s independence.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37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526. TELEGRAM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15,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AROJINI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UKHNIVAS</w:t>
      </w:r>
    </w:p>
    <w:p>
      <w:pPr>
        <w:autoSpaceDN w:val="0"/>
        <w:autoSpaceDE w:val="0"/>
        <w:widowControl/>
        <w:spacing w:line="266" w:lineRule="exact" w:before="3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ECCAN</w:t>
      </w:r>
    </w:p>
    <w:p>
      <w:pPr>
        <w:sectPr>
          <w:pgSz w:w="9360" w:h="12960"/>
          <w:pgMar w:top="50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LOVE.             MANY            HAPPY          RETURNS </w:t>
      </w:r>
      <w:r>
        <w:rPr>
          <w:rFonts w:ascii="Times" w:hAnsi="Times" w:eastAsia="Times"/>
          <w:b w:val="0"/>
          <w:i w:val="0"/>
          <w:color w:val="000000"/>
          <w:sz w:val="16"/>
        </w:rPr>
        <w:t>WELL.</w:t>
      </w:r>
    </w:p>
    <w:p>
      <w:pPr>
        <w:sectPr>
          <w:type w:val="continuous"/>
          <w:pgSz w:w="9360" w:h="12960"/>
          <w:pgMar w:top="504" w:right="1340" w:bottom="358" w:left="1440" w:header="720" w:footer="720" w:gutter="0"/>
          <w:cols w:num="2" w:equalWidth="0">
            <w:col w:w="3624" w:space="0"/>
            <w:col w:w="2956" w:space="0"/>
          </w:cols>
          <w:docGrid w:linePitch="360"/>
        </w:sectPr>
      </w:pPr>
    </w:p>
    <w:p>
      <w:pPr>
        <w:autoSpaceDN w:val="0"/>
        <w:tabs>
          <w:tab w:pos="2146" w:val="left"/>
          <w:tab w:pos="2886" w:val="left"/>
        </w:tabs>
        <w:autoSpaceDE w:val="0"/>
        <w:widowControl/>
        <w:spacing w:line="404" w:lineRule="exact" w:before="0" w:after="54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 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      YOU          FAMILY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nextColumn"/>
          <w:pgSz w:w="9360" w:h="12960"/>
          <w:pgMar w:top="504" w:right="1340" w:bottom="358" w:left="1440" w:header="720" w:footer="720" w:gutter="0"/>
          <w:cols w:num="2" w:equalWidth="0">
            <w:col w:w="3624" w:space="0"/>
            <w:col w:w="29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birthday was on February 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given to Gandhiji the epither “Spinner of Destiny”.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PURUSHOTTAM PATEL</w:t>
      </w:r>
    </w:p>
    <w:p>
      <w:pPr>
        <w:autoSpaceDN w:val="0"/>
        <w:tabs>
          <w:tab w:pos="550" w:val="left"/>
          <w:tab w:pos="4670" w:val="left"/>
          <w:tab w:pos="5450" w:val="left"/>
        </w:tabs>
        <w:autoSpaceDE w:val="0"/>
        <w:widowControl/>
        <w:spacing w:line="250" w:lineRule="exact" w:before="14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 15,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letter I should say that your ideal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through a knowledge of nature cure.  I am of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>nature cure is at present in a very  imperfect state.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300" w:lineRule="exact" w:before="8" w:after="0"/>
        <w:ind w:left="10" w:right="0" w:firstLine="5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URUSHOTTAMBHAI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69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ARODA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528. LETTER TO DAHYALAL</w:t>
      </w:r>
    </w:p>
    <w:p>
      <w:pPr>
        <w:autoSpaceDN w:val="0"/>
        <w:autoSpaceDE w:val="0"/>
        <w:widowControl/>
        <w:spacing w:line="284" w:lineRule="exact" w:before="8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15,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DAHYALAL,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might be knowing that I don’t hold any </w:t>
      </w:r>
      <w:r>
        <w:rPr>
          <w:rFonts w:ascii="Times" w:hAnsi="Times" w:eastAsia="Times"/>
          <w:b w:val="0"/>
          <w:i w:val="0"/>
          <w:color w:val="000000"/>
          <w:sz w:val="22"/>
        </w:rPr>
        <w:t>office in the Goseva Sangh.  Please write to the Goseva Sangh direct.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HARI-ICHCHHA KAMDAR</w:t>
      </w:r>
    </w:p>
    <w:p>
      <w:pPr>
        <w:autoSpaceDN w:val="0"/>
        <w:autoSpaceDE w:val="0"/>
        <w:widowControl/>
        <w:spacing w:line="284" w:lineRule="exact" w:before="88" w:after="0"/>
        <w:ind w:left="46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 15, 1946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HARI-ICHCHHA,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12th; I am very glad.  I am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in Bardoli for one month, I shall stay for fifteen days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ask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staying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accept your claim to my company when I am in the Ashram.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Wife of Narahari Parikh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am away doesn’t the right to stay with me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belong to whosoever I am putting up with?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ICHCHHA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AMDAR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AJMAHAL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ADODARA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530. LETTER TO POONAMCHAND RANKA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3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 POONAMCHAND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 15,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hear that you have deliberately formed a sort of group, exclu-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from it those who can be regarded as fully eligible, whereas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in the names of those who don’t deserve to be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Assembly. I am pained to hear all this. Why such fascination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Assembly.  Why the lure, and that too for a man like you?  Adopt </w:t>
      </w:r>
      <w:r>
        <w:rPr>
          <w:rFonts w:ascii="Times" w:hAnsi="Times" w:eastAsia="Times"/>
          <w:b w:val="0"/>
          <w:i w:val="0"/>
          <w:color w:val="000000"/>
          <w:sz w:val="22"/>
        </w:rPr>
        <w:t>the path of humility, justice and truthfulness.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INTERVIEW TO “THE HINDU”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February 16,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both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confess that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not singled out any person for reference. My observation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general and took stock of the situation as I observed it. I must </w:t>
      </w:r>
      <w:r>
        <w:rPr>
          <w:rFonts w:ascii="Times" w:hAnsi="Times" w:eastAsia="Times"/>
          <w:b w:val="0"/>
          <w:i w:val="0"/>
          <w:color w:val="000000"/>
          <w:sz w:val="22"/>
        </w:rPr>
        <w:t>repudiate the charge that in making my observation I committed a</w:t>
      </w:r>
    </w:p>
    <w:p>
      <w:pPr>
        <w:autoSpaceDN w:val="0"/>
        <w:autoSpaceDE w:val="0"/>
        <w:widowControl/>
        <w:spacing w:line="240" w:lineRule="exact" w:before="4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source, letter is placed between the letters of February 14 and 15.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Central Provinces Provincial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interview was reported under the date-line “Wardhaganj, February 16”.</w:t>
      </w:r>
    </w:p>
    <w:p>
      <w:pPr>
        <w:autoSpaceDN w:val="0"/>
        <w:autoSpaceDE w:val="0"/>
        <w:widowControl/>
        <w:spacing w:line="2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K. Kamaraja Nadar, and T. Prakasam, President, Andhra Pradesh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Committe.   They were in connection with the observation made by Gandhiji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“Curious”, 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”Curious”and “Curious”.  For the statements,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>K. Lkamaraja and T. Prakasam”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blunder.  But, if I have, my advice as an indivi-dual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rejected.  My sole anxiety is that the right thing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irrespective of individual likes and dislikes.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532.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import as many foodstuffs as possible.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people do not get enough to eat. Any further reduction in 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fraught with risk. It will mean further undernourishment,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 easy prey to disease.  It may even lead to food riots.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increasing production, it is most difficult, if not utterly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at the present juncture.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many people hold the views given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argument does not impress me.  People will find it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their rations further reduced when they are already not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eat.  But, if we accept, as I do, that the Government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correct, foresight demands, and it is our duty, to swallow the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 and ask the people to do like wise; that is, we should all eat less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hold out till the next harvest. Today,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administration, the masses do not get even their just dues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rationing system.  It will be a great thing if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rectified so that everyone can get his or her share easily and truly.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believe the Government figure to be wrong and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for increased rations, and if the Government concedes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demand,   a time will come before the next harvest is in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let without any food whatsover and the poor will have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untimely death.We should take every care to avoid such a calamity.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will, therefore, be wisdom on our part to put up with a reduction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  present rations.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do not think it is impossible to grow more foodstuffs,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agree that it is difficult.  The difficulty is due to our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the requisite skill If we are all optimistic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 and employ ourselves forthwith to produce whatever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by our individual effort, we shall probably be able before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people a balanced diet and shorten the period of reduced </w:t>
      </w:r>
      <w:r>
        <w:rPr>
          <w:rFonts w:ascii="Times" w:hAnsi="Times" w:eastAsia="Times"/>
          <w:b w:val="0"/>
          <w:i w:val="0"/>
          <w:color w:val="000000"/>
          <w:sz w:val="22"/>
        </w:rPr>
        <w:t>rations.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“About Rajaji”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published in Gujarati, this appeared as “form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17-2-1946.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optimism is irrepressible, but I admit that nothing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without whole-hearted co-operation on the part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public.  Without it, even the imported foodstuffs </w:t>
      </w:r>
      <w:r>
        <w:rPr>
          <w:rFonts w:ascii="Times" w:hAnsi="Times" w:eastAsia="Times"/>
          <w:b w:val="0"/>
          <w:i w:val="0"/>
          <w:color w:val="000000"/>
          <w:sz w:val="22"/>
        </w:rPr>
        <w:t>may be squandered and maldistributed. Besides we are not yet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pendent. Relying on outside help will make us still more 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without relying on them, we do get imports of foodstuffs,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gratefully accept and make the best use of them.  While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Government to try to get food from outside,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good for us to look either to them or to other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disappointment from that direction will be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for the morale of our people in these hard times. But,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peo-ple become united and determined to look to none save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do not oppose such Governmental measures as they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useful, there will be no cause for disappointment. Such action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people to emerge stronger from the ordeal, and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will think of their duty to send us food of their own accord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they can spare it ‘God helps those who help themslves.’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others withhold help from the self-reliant? 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during their hour of need, took away all that India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today we have to put up with the consequ-ences of their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we then tell them and those whom they helped by depleting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resources that their duty today is towards India?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does not produce enough cotton.  This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from Africa and America.  Peasants are not allowed to grow </w:t>
      </w:r>
      <w:r>
        <w:rPr>
          <w:rFonts w:ascii="Times" w:hAnsi="Times" w:eastAsia="Times"/>
          <w:b w:val="0"/>
          <w:i w:val="0"/>
          <w:color w:val="000000"/>
          <w:sz w:val="22"/>
        </w:rPr>
        <w:t>cotton, the reason given being that they should grow more food.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apply to those who grow cotton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 It can only be applicable in the case of those who grow cotton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money crop.  The Government has committed the crime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 commercial commodity.  This sin cannot be wiped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cotton.  That can only aggravate the wrong.  The export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was made solely for the benefit of Lancashire. It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commerical commodity in an artificial manner. 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prohibition against growing large quantities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war in certain areas in the interests of food production.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the growing of cotton altogether and depend on imports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needs is no remedy for food scarcity.  Wherever possible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grow cotton for their own use.  I might understand,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tolerate, the policy of importing cotton for the use of Indian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 But, if this policy prohibits the growing of cotton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individual’s own use, it becomes wholly untenable and must, there-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be strongly resisted.  This is a matter for the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Government and the public.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533. MEANING OF GOD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reading your </w:t>
      </w:r>
      <w:r>
        <w:rPr>
          <w:rFonts w:ascii="Times" w:hAnsi="Times" w:eastAsia="Times"/>
          <w:b w:val="0"/>
          <w:i/>
          <w:color w:val="000000"/>
          <w:sz w:val="18"/>
        </w:rPr>
        <w:t>Gita Bodh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days and, trying to understand it,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puzzled by what Lord Krishna says in the tenth discourse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“In dicer’s play I am the conquering double eight.  Nothing, either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evil, can take place in this world without my will.”  Does God then permit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evil?  If so, how can He punish the evil-doer?  Has God created the world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purpose?  Is it impossible then for mankind to live in peace?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God permits evil in this world may not be 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ear.  But if He is held responsible for the good, it follows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be responsible for the evil too.  Did not God permit Ravana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exhibit unparalleled strength?  Perhaps the root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perplexity arises from a lack of the real understanding of what God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a person.  He transcends description.  He is the Law-maker,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and the Executor.  No human being can well arrogate these </w:t>
      </w:r>
      <w:r>
        <w:rPr>
          <w:rFonts w:ascii="Times" w:hAnsi="Times" w:eastAsia="Times"/>
          <w:b w:val="0"/>
          <w:i w:val="0"/>
          <w:color w:val="000000"/>
          <w:sz w:val="22"/>
        </w:rPr>
        <w:t>powers to himself.  If he did, he would be looked upon as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adulterated dictator.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does not befit a man.  They become only </w:t>
      </w:r>
      <w:r>
        <w:rPr>
          <w:rFonts w:ascii="Times" w:hAnsi="Times" w:eastAsia="Times"/>
          <w:b w:val="0"/>
          <w:i w:val="0"/>
          <w:color w:val="000000"/>
          <w:sz w:val="22"/>
        </w:rPr>
        <w:t>Him whom we worship as God.  This is the reality, a clear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standing of which will answer the question raised by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it is impossible for mankind ever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with one another does not arise from the verse quoted.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live in peace only when the individuals composing it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minds to do so.  No one can deny the possibility nor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will come to pass.  Such questions are idle waste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good man the whole world is good.  By following this golden </w:t>
      </w:r>
      <w:r>
        <w:rPr>
          <w:rFonts w:ascii="Times" w:hAnsi="Times" w:eastAsia="Times"/>
          <w:b w:val="0"/>
          <w:i w:val="0"/>
          <w:color w:val="000000"/>
          <w:sz w:val="22"/>
        </w:rPr>
        <w:t>rule the correspondent can live in peace under all circumstances,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Originally written in Gujarati,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simultaneouly with the source.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 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place of this sentence,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has: “If he did, we see him as </w:t>
      </w:r>
      <w:r>
        <w:rPr>
          <w:rFonts w:ascii="Times" w:hAnsi="Times" w:eastAsia="Times"/>
          <w:b w:val="0"/>
          <w:i w:val="0"/>
          <w:color w:val="000000"/>
          <w:sz w:val="18"/>
        </w:rPr>
        <w:t>Emperor Nero (devil), as the Viceroy here, the Law-maker, the Law and the Executor.”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what is possible for him to be is also possible for others. </w:t>
      </w:r>
      <w:r>
        <w:rPr>
          <w:rFonts w:ascii="Times" w:hAnsi="Times" w:eastAsia="Times"/>
          <w:b w:val="0"/>
          <w:i w:val="0"/>
          <w:color w:val="000000"/>
          <w:sz w:val="22"/>
        </w:rPr>
        <w:t>To believe the contrary connotes pride and arrogance.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16,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37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534.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16, 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detain me there till April 3. 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you may keep me there for  15 days at the most.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through what I have started.  I have even accepted enagagements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Bardoli after the 19th. You can take all the work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from me  during my  fifteen days in Bardoli.  I have discussed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 Bhai Kher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Of  that more when we meet.  I am quite busy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about Bhulabhai’s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illness. 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 see him before you  take me home from the railway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will  not come in the way.  I  think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 come  and see me at Birla Bhavan. 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 </w:t>
      </w:r>
      <w:r>
        <w:rPr>
          <w:rFonts w:ascii="Times" w:hAnsi="Times" w:eastAsia="Times"/>
          <w:b w:val="0"/>
          <w:i w:val="0"/>
          <w:color w:val="000000"/>
          <w:sz w:val="18"/>
        </w:rPr>
        <w:t>pp. 295-6</w:t>
      </w:r>
    </w:p>
    <w:p>
      <w:pPr>
        <w:autoSpaceDN w:val="0"/>
        <w:autoSpaceDE w:val="0"/>
        <w:widowControl/>
        <w:spacing w:line="292" w:lineRule="exact" w:before="36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535. TALK WITH MEMBERS OF TALIMI SANGH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Febraury 16,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not, therefore, do for you to say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crisis that you are occupied with your  educational activity whilst the</w:t>
      </w:r>
    </w:p>
    <w:p>
      <w:pPr>
        <w:autoSpaceDN w:val="0"/>
        <w:autoSpaceDE w:val="0"/>
        <w:widowControl/>
        <w:spacing w:line="220" w:lineRule="exact" w:before="3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13-2-1946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G. Kher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Bhulabhai  Desai’s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Mathuradas Trikumji also was ill  at the time.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Letter”; Zakir Husain  and some members </w:t>
      </w:r>
      <w:r>
        <w:rPr>
          <w:rFonts w:ascii="Times" w:hAnsi="Times" w:eastAsia="Times"/>
          <w:b w:val="0"/>
          <w:i w:val="0"/>
          <w:color w:val="000000"/>
          <w:sz w:val="18"/>
        </w:rPr>
        <w:t>of the Sangh came in the afternoon.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threatened with death due to starvation.  Nayee  Talim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 to the present situation by converting itself into  an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increasing our food supply and teaching people  how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food shortage.  If the students under Nayee Talim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even a part of their food requirement, they will to that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food for others, besides teaching them self-help by their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example.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the kind of land we had to begin with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 Who would give good land to ‘coolies’, as we were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 But by dint of application we were able to convert it into a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orchard.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in your place, I would not use the plough to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 I would arm our children with the  hoe, and teach them to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effectively.  it is an art.  Bullock power can come later.  Similarly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you to be deterred by the power quality of the  soil.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  top layer of loam or compost can  enable us to grow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vegetable and pot herb.  A beginning can be made at  once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night-soil into manure by the shallow trenching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coversion does not need more than a fortnight.  Every pint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 whether from  bathing and ablutions or from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turned into the backyard vegetable beds.  Not a drop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should be allowed  to be wasted. Greens can be grown in earthen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pots and even discarded old tins. No opportunity should be neglected,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trifling. The cumulative  result, then, if the practise is on a </w:t>
      </w:r>
      <w:r>
        <w:rPr>
          <w:rFonts w:ascii="Times" w:hAnsi="Times" w:eastAsia="Times"/>
          <w:b w:val="0"/>
          <w:i w:val="0"/>
          <w:color w:val="000000"/>
          <w:sz w:val="22"/>
        </w:rPr>
        <w:t>nation-wide scale, will be colossal.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536. PROCEEDINGS OF THE HINDUSTANI PRACHAR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SABHA MEETING, WARDHA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16,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this Sabha was held on February 15 and 16.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extracts of the proceedings are given below: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committee comprising Shri Kaka Kaleker, Shri M.  Satya-</w:t>
      </w:r>
      <w:r>
        <w:rPr>
          <w:rFonts w:ascii="Times" w:hAnsi="Times" w:eastAsia="Times"/>
          <w:b w:val="0"/>
          <w:i w:val="0"/>
          <w:color w:val="000000"/>
          <w:sz w:val="22"/>
        </w:rPr>
        <w:t>narayan, Dr. Tarachand, Shri Manganbhai Desai and Shri Shriman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3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Pyarelal, “someone had complained that the land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disposal of the Sevagram Tamil Sangh was of a poor quality”.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“Hindustani  Prchar  Sabha, Wardha”.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Inferred from the contents.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Agrawal (Secretary) be appointed to suggest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amendments to the Sabha’s Constitution.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Associate Members can be appointed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Sabha under Rule 5 of  the Education Circular: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 Jaffar Hassan,  Dr. Syed Mahmud, Shri A. M. Khwaja,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Jugatram  Dave, Shri Shrinath Singh, Shri Haribhau Upadhyaya,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Pyarelal, Dr. Sushila Nayyar, Smt. Yashodhara Dasappa. Smt. </w:t>
      </w:r>
      <w:r>
        <w:rPr>
          <w:rFonts w:ascii="Times" w:hAnsi="Times" w:eastAsia="Times"/>
          <w:b w:val="0"/>
          <w:i w:val="0"/>
          <w:color w:val="000000"/>
          <w:sz w:val="22"/>
        </w:rPr>
        <w:t>Prema Kantak, Shri Devprakash Nayyar,  Shri Shripad  Joshi.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three examinations in Hindustani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from Wardha but as far as possible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should  be placed on the Provinces.  The fourth, or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examination, should be conducted from Wardha.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conducting the final examination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supervising the other three examinations will rest with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consisting of the following members.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Kaka Kalelkar,  Shri Shriman Narayan Agrawal  and Shri </w:t>
      </w:r>
      <w:r>
        <w:rPr>
          <w:rFonts w:ascii="Times" w:hAnsi="Times" w:eastAsia="Times"/>
          <w:b w:val="0"/>
          <w:i w:val="0"/>
          <w:color w:val="000000"/>
          <w:sz w:val="22"/>
        </w:rPr>
        <w:t>Amritlal T. Nanavati (Secretary).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lines: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syllabus for  the fourth examination will  be along these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1: Hindustani Prose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2: Hindustani Poetry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3: Language and Grammar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4: Essay and Translation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5: Oral Examination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selecting text-books for this examination 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 by Shri Kaka Kalelkar and Shri Shriman  Narayan Agrawal, </w:t>
      </w:r>
      <w:r>
        <w:rPr>
          <w:rFonts w:ascii="Times" w:hAnsi="Times" w:eastAsia="Times"/>
          <w:b w:val="0"/>
          <w:i w:val="0"/>
          <w:color w:val="000000"/>
          <w:sz w:val="22"/>
        </w:rPr>
        <w:t>who will be assisted  by the following members: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Tarachand, Shri Surdarshan, Shri Satyanarayan and Smt. </w:t>
      </w:r>
      <w:r>
        <w:rPr>
          <w:rFonts w:ascii="Times" w:hAnsi="Times" w:eastAsia="Times"/>
          <w:b w:val="0"/>
          <w:i w:val="0"/>
          <w:color w:val="000000"/>
          <w:sz w:val="22"/>
        </w:rPr>
        <w:t>Raihana Tyabji.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decision about the text-books will  be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institution named “Hindustani Pracharak Madrasa”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opened in Wardha.  It will work from July to April.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students from the all-India body will be recruited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school.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committee is being appointed for running this </w:t>
      </w:r>
      <w:r>
        <w:rPr>
          <w:rFonts w:ascii="Times" w:hAnsi="Times" w:eastAsia="Times"/>
          <w:b w:val="0"/>
          <w:i w:val="0"/>
          <w:color w:val="000000"/>
          <w:sz w:val="22"/>
        </w:rPr>
        <w:t>school:</w:t>
      </w:r>
    </w:p>
    <w:p>
      <w:pPr>
        <w:autoSpaceDN w:val="0"/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Kaka Kalelkar, Chairman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Shriman Narayan Agrawal,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Amritlal T. Nanavati,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Rainath Banhatti,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Smt. Raihnana Tyabji,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subjects will be taught in this school: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1: Histoy of the Hindustani Language and an advanced </w:t>
      </w:r>
      <w:r>
        <w:rPr>
          <w:rFonts w:ascii="Times" w:hAnsi="Times" w:eastAsia="Times"/>
          <w:b w:val="0"/>
          <w:i w:val="0"/>
          <w:color w:val="000000"/>
          <w:sz w:val="22"/>
        </w:rPr>
        <w:t>study of Hindustani.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2: Hindustani Language and the origin and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language Hindustani, its structure and grammar.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3: Knowledge of Hindi and Urdu—language and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4: Methods of teaching.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5: History of Indian civilization.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6: India’s communal problem.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 7: Art of translation.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8: Indian languages, and an elementary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literatures.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selecting text-books for the study of these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done by Shri Kaka Kalekar and Shri Shriman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Agrawal.  In this work they will be assisted by the following members: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Satyanarayan, Dr. Tarachand, Shri Sudarshan and Smt. </w:t>
      </w:r>
      <w:r>
        <w:rPr>
          <w:rFonts w:ascii="Times" w:hAnsi="Times" w:eastAsia="Times"/>
          <w:b w:val="0"/>
          <w:i w:val="0"/>
          <w:color w:val="000000"/>
          <w:sz w:val="22"/>
        </w:rPr>
        <w:t>Raihana Tyabji.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decision regarding the text-books will be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finishing the course at this school, candidate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will be awarded the ‘Hindustani Pracharak’ diploma.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Perinbehn Captain, Secretary, Hindustani Prachar Sabha,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bay, has proposed that the area of operation of the Hindustani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Sabha, Bombay, should not be restricted to  Bombay city only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permitted to work in the suburbs of Bombay,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 on the G. I. P. Railway line and up to Vihar on the B. B. &amp; C. </w:t>
      </w:r>
      <w:r>
        <w:rPr>
          <w:rFonts w:ascii="Times" w:hAnsi="Times" w:eastAsia="Times"/>
          <w:b w:val="0"/>
          <w:i w:val="0"/>
          <w:color w:val="000000"/>
          <w:sz w:val="22"/>
        </w:rPr>
        <w:t>I. Railway line.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agreed to accept provisionally the proposal of Perinbehn </w:t>
      </w:r>
      <w:r>
        <w:rPr>
          <w:rFonts w:ascii="Times" w:hAnsi="Times" w:eastAsia="Times"/>
          <w:b w:val="0"/>
          <w:i w:val="0"/>
          <w:color w:val="000000"/>
          <w:sz w:val="22"/>
        </w:rPr>
        <w:t>Captain.</w:t>
      </w:r>
    </w:p>
    <w:p>
      <w:pPr>
        <w:autoSpaceDN w:val="0"/>
        <w:autoSpaceDE w:val="0"/>
        <w:widowControl/>
        <w:spacing w:line="30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Hindu]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3-3-1946</w:t>
      </w:r>
    </w:p>
    <w:p>
      <w:pPr>
        <w:autoSpaceDN w:val="0"/>
        <w:autoSpaceDE w:val="0"/>
        <w:widowControl/>
        <w:spacing w:line="294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537. IGNORANT WASTE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Jhaverbhai Patel of A. I. V. I.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continuous"/>
          <w:pgSz w:w="9360" w:h="12960"/>
          <w:pgMar w:top="716" w:right="1414" w:bottom="358" w:left="1440" w:header="720" w:footer="720" w:gutter="0"/>
          <w:cols w:num="2" w:equalWidth="0">
            <w:col w:w="4087" w:space="0"/>
            <w:col w:w="24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who knows his subject,</w:t>
      </w:r>
    </w:p>
    <w:p>
      <w:pPr>
        <w:sectPr>
          <w:type w:val="nextColumn"/>
          <w:pgSz w:w="9360" w:h="12960"/>
          <w:pgMar w:top="716" w:right="1414" w:bottom="358" w:left="1440" w:header="720" w:footer="720" w:gutter="0"/>
          <w:cols w:num="2" w:equalWidth="0">
            <w:col w:w="4087" w:space="0"/>
            <w:col w:w="24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the cutting off the supply of rice from Burma, there has been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acute shortage of rice in India.  To meet this quantitative deficiency,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prohibited the polishing  of  rice beyond a certain degree.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polishing has been banned altogether, the deficiency. .  . would 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than  met. . . Government could not introduce that measure.  . . but. 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.even the halting step taken by the Government has been put to naught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the intelligent co-operation of the people.  Since the Government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begun supplying undermilled rice, consumers have begun getting the rationed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rice polished.. . . The most effective way to get whole rice find its permanent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into our dietary is to teach our womenfolk the science of dietetics.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true that this peremptory reform can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by educating our women in the art of conservative cookery.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this education can be imparted is a serious question. 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are perhaps the most ready-made media, let alone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 and platform. If the  people are to save themselves and the star-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ving millions during this critical period, the Press and the platform </w:t>
      </w:r>
      <w:r>
        <w:rPr>
          <w:rFonts w:ascii="Times" w:hAnsi="Times" w:eastAsia="Times"/>
          <w:b w:val="0"/>
          <w:i w:val="0"/>
          <w:color w:val="000000"/>
          <w:sz w:val="22"/>
        </w:rPr>
        <w:t>have to respond to the urgent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should certainly like it, if Anna lives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but the question is whether he will be able to adjust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atmosphere.  Hence write to him all that you should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point.  Pass on this letter to him.  He had a talk with me and his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had the same tone.  That is why he had said that  had  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“Notes”.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Village Industries’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pull on for  two or three months.  It was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work with Jagannath Dass and at the same time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</w:t>
      </w:r>
      <w:r>
        <w:rPr>
          <w:rFonts w:ascii="Times" w:hAnsi="Times" w:eastAsia="Times"/>
          <w:b w:val="0"/>
          <w:i/>
          <w:color w:val="000000"/>
          <w:sz w:val="22"/>
        </w:rPr>
        <w:t>Bharati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cannot make out what has happened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that.  His letter is not clear whether he will come alone or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 A lot of work can be found in the Ashram itself, and later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accommodated under you as it suits all.  This is all I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 the moment.  It will be all right even if you pass on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itself adding to it whatever you think fit.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have Ranade’s book but have not read it.  Maybe, 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bring it myself or send it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539. SPEECH TO TEACHERS, SEVAGRAM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1946</w:t>
      </w:r>
    </w:p>
    <w:p>
      <w:pPr>
        <w:autoSpaceDN w:val="0"/>
        <w:autoSpaceDE w:val="0"/>
        <w:widowControl/>
        <w:spacing w:line="26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try to draw all the children towards us. 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is our fault if some do not come to us.  They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>want to come to us.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 treat those children who come to us as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 If their body and mind become sound and they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discipline, we should be satisfied that our purpose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served.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taught many boys.  I never allowed them 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mischief.  If they were under  my care, I would educate them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that they would learn from their very childhood that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was a very bad thing. Whatever they do, they should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produce something. There is an art in making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and whatever they make should be artistic.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children are either good or bad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birth. Some tendency is there, but we have to mould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an infant starts learning right from the time of conception.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I would teach the mother.  That would be a part of adult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 The training of the infant begins from that stage.  We have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“Pre-Basic Education”, as summarized by </w:t>
      </w:r>
      <w:r>
        <w:rPr>
          <w:rFonts w:ascii="Times" w:hAnsi="Times" w:eastAsia="Times"/>
          <w:b w:val="0"/>
          <w:i w:val="0"/>
          <w:color w:val="000000"/>
          <w:sz w:val="18"/>
        </w:rPr>
        <w:t>Sushila Nayyar.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train the future generation on these lines.  Till the child is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mother, I would teach the mother.  The infant is ever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hands and feet and is able to do something.  If we are able to 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our care children of two or two and a half years of age 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learn to move their hands and feet according to our method,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set any limits to  their progress.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child is put under our care, he will not destroy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feel hurt in doing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education we give to the children,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and creative but never destructive.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child starts speaking, he starts learning a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you should teach him to distinguish different colours. 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him the letters  of the alphabet only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>pictures.  Don’t you have charts showing 1-2, A-B and so on?  Read-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writing and arithmetic will come in due course of time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will not be overstrained.  His education should be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>play.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thing he makes should be useful.  In this way his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hands and feet develop in co-ordination.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distinctions between work and play in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  For a child everything is play.  I would go so far as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thus his whole life becomes a kind of game.  I have been 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 many years now.  I never feel that it is time for play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and play.  For me even writing is a game.  Under basic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of my conception children will learn while playing.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 </w:t>
      </w:r>
      <w:r>
        <w:rPr>
          <w:rFonts w:ascii="Times" w:hAnsi="Times" w:eastAsia="Times"/>
          <w:b w:val="0"/>
          <w:i w:val="0"/>
          <w:color w:val="000000"/>
          <w:sz w:val="22"/>
        </w:rPr>
        <w:t>17-3-1946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NEW POLICY AND BOMBAY KHADI BHANDAR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figures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received from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Spin-ners’ Association Bhandar. They deserve to be studied.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khadi under the new policy will in some matters,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measured in the inverse ratio. No doubt the more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city-dwellers buy, the better; it means that more of them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But the soon-er slivers stop selling the better.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is that the number of persons desirous of learning carding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 should increase. If the people are really enthusiatic,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Vinobaji’s experiments should bear some fruit. Whatever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is clear that one who spins should himself card his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slivers out of it. For this the pro-cess of carding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made easy.  The answer to this is hand-carding.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may be kept in a bhandar, but the bhandar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the appearance of a school. The persons woking in a   bhan-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dar, if I may call them employees, should necessarily be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cease to be volunteer, if they accept less than their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and do the work because of love of  khadi. All  of  them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proficient  in  ginning, carding,  spinning and in  teaching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 The greater the number of those who can weave, the better.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very few experiments regarding weaving.  The real bhandar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conception is an extensive plot near a suburb of Bombay where </w:t>
      </w:r>
      <w:r>
        <w:rPr>
          <w:rFonts w:ascii="Times" w:hAnsi="Times" w:eastAsia="Times"/>
          <w:b w:val="0"/>
          <w:i w:val="0"/>
          <w:color w:val="000000"/>
          <w:sz w:val="22"/>
        </w:rPr>
        <w:t>all those processes go on and are taught.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should not overwhelm us; we should overcome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get rid of them.  If it is true that swaraj lies in khadi,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difficulties.  Here, in the path of non-violence,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 least.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17-3-1946</w:t>
      </w:r>
    </w:p>
    <w:p>
      <w:pPr>
        <w:autoSpaceDN w:val="0"/>
        <w:autoSpaceDE w:val="0"/>
        <w:widowControl/>
        <w:spacing w:line="292" w:lineRule="exact" w:before="3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541. LETTER TO RAMESHWAR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RAMESHWAR,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faith in this plan.  Nothing can be achieved by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alone.  I have told them  that so many trustees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 Even if one intelligent, honest and hard-working man is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available, the work can go on.  I tried to get one sister but was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 What is the use of getting a sister from a far off place?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gained by asking her to meet me in Bardoli? 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immersed in work.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10417</w:t>
      </w:r>
    </w:p>
    <w:p>
      <w:pPr>
        <w:autoSpaceDN w:val="0"/>
        <w:autoSpaceDE w:val="0"/>
        <w:widowControl/>
        <w:spacing w:line="294" w:lineRule="exact" w:before="6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542. OH! FOR OUR ENGLISH!</w:t>
      </w:r>
    </w:p>
    <w:p>
      <w:pPr>
        <w:autoSpaceDN w:val="0"/>
        <w:tabs>
          <w:tab w:pos="550" w:val="left"/>
          <w:tab w:pos="2370" w:val="left"/>
          <w:tab w:pos="37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be, if we had newspapers only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languages. We should not then be blind persons, one mistak-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tail for the elephant, another the tusks, a third the trunk,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animal—all wise in their own conceit, yet all wrong in essence.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in my conceit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still say, that the opposition to Rajaji </w:t>
      </w:r>
      <w:r>
        <w:rPr>
          <w:rFonts w:ascii="Times" w:hAnsi="Times" w:eastAsia="Times"/>
          <w:b w:val="0"/>
          <w:i w:val="0"/>
          <w:color w:val="000000"/>
          <w:sz w:val="22"/>
        </w:rPr>
        <w:t>was, and is, confined to a clique. An esteemed friend and others main-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 that I have made a serious blunder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calling the opposition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name. My appellation can-not be, and was not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Congress organization, whether provincial, central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other, which, like the king, can do no wrong. A clique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wrong thing. But surely both my critics and I are right,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our own way, and both are wrong. All this bother over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foreign word!  If I had written in the national [language]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tongue, we would not have quarrelled over a word. Only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close the Rajaji episode by saying that if I am wrong in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or in my estimate of Rajaji, no one need follow me.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official authority. The loss will be purely mine in that, for a wrong </w:t>
      </w:r>
      <w:r>
        <w:rPr>
          <w:rFonts w:ascii="Times" w:hAnsi="Times" w:eastAsia="Times"/>
          <w:b w:val="0"/>
          <w:i w:val="0"/>
          <w:color w:val="000000"/>
          <w:sz w:val="22"/>
        </w:rPr>
        <w:t>estimate, I shall have lost much or some of the moral weight I possess.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purpose, however, just now is to quarrel with the reporter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in trying to translate my Hindustani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Goseva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into English, has made me say the opposite of what I had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meant. A handsome and delicate compliment has been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indelicate reflection. There was no ‘if’ about my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Janakibai, the widow or the late Jamnalalji, was the rightful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 of her late husband, even as the late Ramabai was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husband Justice Ranade. Next to her were his children.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fail, but those of us who had gathered together to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deceased  were also heirs, only if we were true.We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heirs by choice unlike the heirs through relationship.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delicate compliment I  paid in my indifferent Hindustani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upon the widow, the children who are all working for the cause,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numbers of freinds who filled the pandal which was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constructed for the purpose. All were heirs in a common and noble</w:t>
      </w:r>
    </w:p>
    <w:p>
      <w:pPr>
        <w:autoSpaceDN w:val="0"/>
        <w:autoSpaceDE w:val="0"/>
        <w:widowControl/>
        <w:spacing w:line="220" w:lineRule="exact" w:before="4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“Curious” and “About Rajaji”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Poonamchand Ranka”, 15-2-1946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Second Goseva Sangh Conference, Wardha”, 12-2-1946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which constituted a limitless inheritance. I prided myself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which was altogether lost in transmission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medium. Could it have been reported and transmitted in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Hindustani, it would have gone home    to the readers.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read the whole report. Let me, there-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complete it by briefly stating the other two thoughts I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meeting. Cattle preservation was one of the major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It was not  to be solved by speeches  or money. It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 by the Goseva Sangh possessing   many cattle experts  who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 and  gave  themselves  to  the problem, and by the 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cantile community doing its    work in the spirit of service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spirit of self-aggrandizement and exploitation. If they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undoubted talent to cattle-preservation, they could render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India.  They need not be overwhelmed by the vastness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problem. Each one was to think what he could do and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thoroughly, irrespective of his neighbor or others. 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body was to concentrate on producing milk and bringing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cheaply to every inhabitant of Wardha. In the end they would discover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had solved the cattle problem for India.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I asked them to bear in mind Aruna Asaf Ali’s wellmeant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taunt that in thinking of their benefactor, the four-footed animal,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forget their elder freind, the biped of    India, who made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forty crore and without whom cattle could not exist for one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every honest man owed it to himself, and the country,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what he must for living healthily and not a morsel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   Every man, woman and child of understanding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grow for the use of India two blades of grass where today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was growing. If they worked intelligently, honestly and co-ope-</w:t>
      </w:r>
      <w:r>
        <w:rPr>
          <w:rFonts w:ascii="Times" w:hAnsi="Times" w:eastAsia="Times"/>
          <w:b w:val="0"/>
          <w:i w:val="0"/>
          <w:color w:val="000000"/>
          <w:sz w:val="22"/>
        </w:rPr>
        <w:t>ratively in hope, they would find that they could tide over the impen-</w:t>
      </w:r>
      <w:r>
        <w:rPr>
          <w:rFonts w:ascii="Times" w:hAnsi="Times" w:eastAsia="Times"/>
          <w:b w:val="0"/>
          <w:i w:val="0"/>
          <w:color w:val="000000"/>
          <w:sz w:val="22"/>
        </w:rPr>
        <w:t>ding calamity without fuss, without anxiety and with dignified bear-</w:t>
      </w:r>
      <w:r>
        <w:rPr>
          <w:rFonts w:ascii="Times" w:hAnsi="Times" w:eastAsia="Times"/>
          <w:b w:val="0"/>
          <w:i w:val="0"/>
          <w:color w:val="000000"/>
          <w:sz w:val="22"/>
        </w:rPr>
        <w:t>ing.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 February 18,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4" w:lineRule="exact" w:before="2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543. SPEECH AT PRAYER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1946</w:t>
      </w:r>
    </w:p>
    <w:p>
      <w:pPr>
        <w:autoSpaceDN w:val="0"/>
        <w:autoSpaceDE w:val="0"/>
        <w:widowControl/>
        <w:spacing w:line="260" w:lineRule="exact" w:before="122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time for laughing and shouting and a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 and being serious. I have often said that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be free should learn to mount to the gallows with a smile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face. But laughter becomes an offence against decorum,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 of season. Similarly shouting out of season is an exhibition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manners. It becomes a man to remember his Maker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twenty-four hours. If that cannot be done, we should at least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gregate at prayer time to renew our covenant with God.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Hindus or Mussalmans, Parsis, Christians or Sikhs, we all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God. Congregational prayer is a means for establishing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human unity through common worship. Mass singing of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beating of </w:t>
      </w:r>
      <w:r>
        <w:rPr>
          <w:rFonts w:ascii="Times" w:hAnsi="Times" w:eastAsia="Times"/>
          <w:b w:val="0"/>
          <w:i/>
          <w:color w:val="000000"/>
          <w:sz w:val="22"/>
        </w:rPr>
        <w:t>tala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its outward expression.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mechanical performance but are an  echo of the inner unison,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should be, they generate a power and an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>sweetness and fragrance which has only to be seen to be realized.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police and the army, physical drill and training in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arms regarded as an essential part of discipline.  Military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marching in step and executing of movements to order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noiselessly and harmoniously too.The mass singing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accompaniment of </w:t>
      </w:r>
      <w:r>
        <w:rPr>
          <w:rFonts w:ascii="Times" w:hAnsi="Times" w:eastAsia="Times"/>
          <w:b w:val="0"/>
          <w:i/>
          <w:color w:val="000000"/>
          <w:sz w:val="22"/>
        </w:rPr>
        <w:t>tala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as much a part of discipline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physical drill and training in the use of arms are that </w:t>
      </w:r>
      <w:r>
        <w:rPr>
          <w:rFonts w:ascii="Times" w:hAnsi="Times" w:eastAsia="Times"/>
          <w:b w:val="0"/>
          <w:i w:val="0"/>
          <w:color w:val="000000"/>
          <w:sz w:val="22"/>
        </w:rPr>
        <w:t>of military discipline.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however warned them that his advice must appeal to their hearts,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merely to their heads, if it was to bear fruit.  Dry intellect would not take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far.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next to the food crisis, he said, it presented a grim prospect. 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criticize the Government as much as they liked for its share in it.  He himself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not been sparing in his criticism of the Government in the past and he would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again when the occasion demanded it even though he stood alone.  He stood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he had said in 1942.  If the British had stayed in India as the servants 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people, not their masters, and purely to defeat the Axis powers, he would have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say.  Instead they had in their arrogance cast to the winds the warnings and</w:t>
      </w:r>
    </w:p>
    <w:p>
      <w:pPr>
        <w:autoSpaceDN w:val="0"/>
        <w:autoSpaceDE w:val="0"/>
        <w:widowControl/>
        <w:spacing w:line="200" w:lineRule="exact" w:before="2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is extracted from Pyarelal’s “Weekly Letter”.  Gandhiji,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a day’s halt in Bombay on his way to Poona, addressed in Hindustani a </w:t>
      </w:r>
      <w:r>
        <w:rPr>
          <w:rFonts w:ascii="Times" w:hAnsi="Times" w:eastAsia="Times"/>
          <w:b w:val="0"/>
          <w:i w:val="0"/>
          <w:color w:val="000000"/>
          <w:sz w:val="18"/>
        </w:rPr>
        <w:t>prayer gathering at Rungta House in the evening.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protests of the people’s respresentatives and denuded India of her vital resource,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 perhaps not deliberately, with the result that they all knew.  Nevertheless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understand the food shortage.   But cloth shortage he could not understand at all.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could grow any amount of cotton.  He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land of ours, fabulously rich in natural  resources,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lofty Himalayas with its everlasting snows where, they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the Lord of the Universe.  It has mighty rivers like the Ganges.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owing to our neglect and folly, the year’s rains are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down into the Bay of Bengal and the Arabian Sea.  If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was trapped and harnessed to irrigational purposes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dams and tanks, there should be no famine or 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in India Similarly cloth shortage can immediately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by planting a miniature mill in every home in the form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or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would give us all the cloth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almost for nothing.  I have cried myself hoarse in pressing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on the Government.  It is immediately feasible, and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not a single person need go naked, if necessary steps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put it into operation.  The only obstacles in the way are the </w:t>
      </w:r>
      <w:r>
        <w:rPr>
          <w:rFonts w:ascii="Times" w:hAnsi="Times" w:eastAsia="Times"/>
          <w:b w:val="0"/>
          <w:i w:val="0"/>
          <w:color w:val="000000"/>
          <w:sz w:val="22"/>
        </w:rPr>
        <w:t>inertia and prejudice in high places.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 food shortage, I admit  that Government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adequate resources to cope with it.  But even so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apathetically resign ourselves to fate, fixing our gaze at the skies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to come.  There is an inexhastible reservoir of water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bowels of the earth. It should be tapped,  even though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 two thousand feet deep for it, and used for growing food. 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blame fate before we have exhausted all available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>combating a threatening calamity.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is a lot of wastage in food going on in big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Bombay in the form of feasts and ceremonies.  It is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 man, woman and child to conserve every grain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drop of oil and ghee in this crisis.  One should eat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necessary to keep the body in health and fitness when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faced with the prospect of death through starvation The foodstuffs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saved can be distributed among the needy poor—not as alms but </w:t>
      </w:r>
      <w:r>
        <w:rPr>
          <w:rFonts w:ascii="Times" w:hAnsi="Times" w:eastAsia="Times"/>
          <w:b w:val="0"/>
          <w:i w:val="0"/>
          <w:color w:val="000000"/>
          <w:sz w:val="22"/>
        </w:rPr>
        <w:t>as remuneration for honest labour.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resumed publication recently, had a part to play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crisis.  He advised them to read it as it would be for their good.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These two sentences are from The Hindu, 20-2-1946.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diagnosed the present helplessness of the country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double slavery—slavery under the foreign yoke and slavery to our own inertia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sloth.  As an instance of the latter he mentioned the fitful and inadequate response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officer under the new khadi plan of the Bombay Kalbadevi Khadi Bhandar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instruments of, and instruction in, spinning and carding and the allied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 to all those who care.  If we were not under the hypnotic spell of inertia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laziness, the people of Bombay should flock to the Khadi Bhandar in an unending </w:t>
      </w:r>
      <w:r>
        <w:rPr>
          <w:rFonts w:ascii="Times" w:hAnsi="Times" w:eastAsia="Times"/>
          <w:b w:val="0"/>
          <w:i w:val="0"/>
          <w:color w:val="000000"/>
          <w:sz w:val="18"/>
        </w:rPr>
        <w:t>stream day and night and make in no time the shortage of cloth a thing of the past.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slavery, they all hoped and he shared that hope, would soon end.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 removal of the foreign yoke won’t necessarily bring freedom to the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sense of the  term.  The Congress President had only the other day denounced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happenings in Calcutta as being unworthly of a people who aspired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free.  He hoped that they would never disgrace themselves again like that.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greatly deceiving themselves, if they thought that by indulging in hooliganism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able to make the British quit India.   They would belie their creed and demean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in the eyes of the world if, after pledging themselves to truth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as the  only means for the attainment of swaraj, they exhibited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impotent wrath by indulging in looting, stone-throwing, arson and abuse.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what he had previously said that if 40 crores of Indians resolved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whole-heartedly that they would have swaraj through and non-violence alone,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theirs for the asking.  But, if they lacked that faith, it was open to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repudiate non-violence openly and after due deliberation.  People like him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their wisdom but nobody would charge them with falsehood and cowardice.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afraid, they could not escape that charges today.  He reminded them of Capt.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 Nawaz’s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Netaji Bose had told them that on their return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be expected to serve their country not by means of the sword but through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non-violence.</w:t>
      </w:r>
    </w:p>
    <w:p>
      <w:pPr>
        <w:autoSpaceDN w:val="0"/>
        <w:autoSpaceDE w:val="0"/>
        <w:widowControl/>
        <w:spacing w:line="260" w:lineRule="exact" w:before="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India produced sufficient arms and ammunition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 who knew the art of war, what part or lot will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arms have in the attainment of swaraj?  I want swaraj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winning of which even women and children would contrubute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eqal share with physically the strongest.  That can be under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 I would, therefore, stand for ahimsa as the only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>obtaining India’s freedom even if I were alone.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20" w:lineRule="exact" w:before="8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12, in his statement  to the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“Advice to Indian National Army Men”, 22-1-1946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544. PURSES FOR PUBLIC 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interesting case of the use of purses presented to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recently come under my obeservation.  I received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from the public.  Thus, during my recent tour,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over two lakhs were given   to me between 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Madura.   Some of them were anonymous, some earmaked,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said, when asked, that I was to use the money in any manner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liked.  I have kept no property which I can call my own. 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use those donations or a part of them for personal needs?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whole of my career  I have never made any such 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advised friends to do likewise.   I hold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course open to persons who enjoy public confidence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public give donations, fully believing that the money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more judiciously and  carefully  than  by  themselves  for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purpose.  It would  be a terrible thing, if the trust reposed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were abused for personal purposes.  Ruinous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use can be better imagined than described.  Public service must </w:t>
      </w:r>
      <w:r>
        <w:rPr>
          <w:rFonts w:ascii="Times" w:hAnsi="Times" w:eastAsia="Times"/>
          <w:b w:val="0"/>
          <w:i w:val="0"/>
          <w:color w:val="000000"/>
          <w:sz w:val="22"/>
        </w:rPr>
        <w:t>be, like Ceasar’s wife, above suspicion.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A LETTER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1946</w:t>
      </w:r>
    </w:p>
    <w:p>
      <w:pPr>
        <w:autoSpaceDN w:val="0"/>
        <w:autoSpaceDE w:val="0"/>
        <w:widowControl/>
        <w:spacing w:line="24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had been forwarded to me by Bhai Sadiq Ali.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I could not send a reply sooner. I do not consider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justification for Pakistan. The two-nation theory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me. Economic inequality must go. It is not a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question; it is a question of hunger, affecting millions. It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for the Hindus and the Muslims. It is the question of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employers. I am convinced that when this question is solved,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high and low will also be solved. Both parties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 in solving this problem. Let us see what God wills.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“Notes”.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546. TELEGRAM TO SECRETARY, C. P. PROVINCIAL </w:t>
      </w:r>
      <w:r>
        <w:rPr>
          <w:rFonts w:ascii="Times" w:hAnsi="Times" w:eastAsia="Times"/>
          <w:b w:val="0"/>
          <w:i/>
          <w:color w:val="000000"/>
          <w:sz w:val="24"/>
        </w:rPr>
        <w:t>CONGRESS COMMITTEE</w:t>
      </w:r>
    </w:p>
    <w:p>
      <w:pPr>
        <w:autoSpaceDN w:val="0"/>
        <w:autoSpaceDE w:val="0"/>
        <w:widowControl/>
        <w:spacing w:line="266" w:lineRule="exact" w:before="226" w:after="254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sectPr>
          <w:type w:val="continuous"/>
          <w:pgSz w:w="9360" w:h="12960"/>
          <w:pgMar w:top="716" w:right="1342" w:bottom="358" w:left="1440" w:header="720" w:footer="720" w:gutter="0"/>
          <w:cols w:num="2" w:equalWidth="0">
            <w:col w:w="2884" w:space="0"/>
            <w:col w:w="369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7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sectPr>
          <w:type w:val="nextColumn"/>
          <w:pgSz w:w="9360" w:h="12960"/>
          <w:pgMar w:top="716" w:right="1342" w:bottom="358" w:left="1440" w:header="720" w:footer="720" w:gutter="0"/>
          <w:cols w:num="2" w:equalWidth="0">
            <w:col w:w="2884" w:space="0"/>
            <w:col w:w="36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        AWARI’S         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ENTIRELY          MISPLACED.      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        DESIST.</w:t>
      </w:r>
    </w:p>
    <w:p>
      <w:pPr>
        <w:autoSpaceDN w:val="0"/>
        <w:autoSpaceDE w:val="0"/>
        <w:widowControl/>
        <w:spacing w:line="266" w:lineRule="exact" w:before="40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547. TELEGRAM TO AGA KHAN</w:t>
      </w:r>
    </w:p>
    <w:p>
      <w:pPr>
        <w:autoSpaceDN w:val="0"/>
        <w:autoSpaceDE w:val="0"/>
        <w:widowControl/>
        <w:spacing w:line="270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 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autoSpaceDN w:val="0"/>
        <w:autoSpaceDE w:val="0"/>
        <w:widowControl/>
        <w:spacing w:line="260" w:lineRule="exact" w:before="16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ALABAR HILL</w:t>
      </w:r>
    </w:p>
    <w:p>
      <w:pPr>
        <w:autoSpaceDN w:val="0"/>
        <w:autoSpaceDE w:val="0"/>
        <w:widowControl/>
        <w:spacing w:line="23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        WIRE.                 DATE                 DEATH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TWENTY-SECOND.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         LIKE           TO           VISIT           CREMATION           GROUND        THEN.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YOU        ARE       THERE       THEN       I    WOULD       GLADLY       COMBINE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PILGRIM-AGE        WITH        OUR         MEETING.         WOULD        NOT        CARE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SPARE        FURTHER        TIME        OUT       OF        LIMITED       TIME       MY </w:t>
      </w:r>
    </w:p>
    <w:p>
      <w:pPr>
        <w:autoSpaceDN w:val="0"/>
        <w:autoSpaceDE w:val="0"/>
        <w:widowControl/>
        <w:spacing w:line="212" w:lineRule="exact" w:before="48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DISPOSAL.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9"/>
        <w:gridCol w:w="3289"/>
      </w:tblGrid>
      <w:tr>
        <w:trPr>
          <w:trHeight w:hRule="exact" w:val="52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Manchershaw Rustomji Awari, popularly known as ‘Gen.’ Awari’ after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‘movement of civil disobedience with regard to the Arms Act and the Explosive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Substance Act designed for the release of Bengal detenus” in 1927, vide Vol. XXXIII,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337-8, was Treasurer of Central Provinces Congress Committee, and also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office-bearer of Nagpur Parliamentary Board.  He went on hunger-strike from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 in protest against what he called acts of injustice by the Central Parliament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of which Vallabhbhai Patel was Chairman, in rejecting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nominations, including his, proposed by the Nagpur Pradesh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a seat in Nagpur General Urban constituency.  Vide also “Letter to Damodar 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Mundada”, 24-2-1946 and “Letter to Manchershaw R. Awari”, 24-2-1946 also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Puratan Buch”, 28-2-1946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Of Kasturba Gandhi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830" w:val="left"/>
        </w:tabs>
        <w:autoSpaceDE w:val="0"/>
        <w:widowControl/>
        <w:spacing w:line="392" w:lineRule="exact" w:before="0" w:after="254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548. TELEGRAM TO PIROJA WADIA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IROJA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ANORAMA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3084" w:space="0"/>
            <w:col w:w="343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7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3084" w:space="0"/>
            <w:col w:w="34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36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COME ANY DAY.</w:t>
            </w:r>
          </w:p>
          <w:p>
            <w:pPr>
              <w:autoSpaceDN w:val="0"/>
              <w:autoSpaceDE w:val="0"/>
              <w:widowControl/>
              <w:spacing w:line="240" w:lineRule="exact" w:before="18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G. E. B. ABELL</w:t>
      </w:r>
    </w:p>
    <w:p>
      <w:pPr>
        <w:autoSpaceDN w:val="0"/>
        <w:autoSpaceDE w:val="0"/>
        <w:widowControl/>
        <w:spacing w:line="300" w:lineRule="exact" w:before="92" w:after="236"/>
        <w:ind w:left="40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 w:num="2" w:equalWidth="0">
            <w:col w:w="2936" w:space="0"/>
            <w:col w:w="358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sectPr>
          <w:type w:val="nextColumn"/>
          <w:pgSz w:w="9360" w:h="12960"/>
          <w:pgMar w:top="716" w:right="1402" w:bottom="358" w:left="1440" w:header="720" w:footer="720" w:gutter="0"/>
          <w:cols w:num="2" w:equalWidth="0">
            <w:col w:w="2936" w:space="0"/>
            <w:col w:w="358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 to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on November 25, 1945, when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Evan Jenkins was P. S. V.   He asked me to send Shri Prabhu Dayal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Vidyarthi to New Delhi which I did.  Since then my son has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me as he was seen by Sir John Thorne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 But I have had no official intimation of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or what is produced to be done.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 with the Governement,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64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16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about torte and bad treatment in prison of Prabhu Dayal Vidyarthi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Rammandhar Lohiaa; vide  “Letter to Sir Evan M. Jenkins”, 25-11-1945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reply dated March 12, read: “I am sorry for the delay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your letter of 20th February about Mr. Vidyarthi’s case.  The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had discussed the whole matter with your son Mr. Devdas Gandhi; he had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let him know the result of certain investigations which are still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 at Nagpur.”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type w:val="continuous"/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550. LETTER TO PUSHPA K. DESAI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right, if you refrain from writing in order to save my </w:t>
      </w:r>
      <w:r>
        <w:rPr>
          <w:rFonts w:ascii="Times" w:hAnsi="Times" w:eastAsia="Times"/>
          <w:b w:val="0"/>
          <w:i w:val="0"/>
          <w:color w:val="000000"/>
          <w:sz w:val="22"/>
        </w:rPr>
        <w:t>time.   Otherwise you must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high spirits.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 G. N. 9270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 NOTE  TO  DR.  DINSHAW  K.  MEHTA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my idea :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do not admit any patient unless I send him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cannot arrange the expenses from the fund that is earmarked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poor. This way the poor, but not the destitute, will be accom-</w:t>
      </w:r>
      <w:r>
        <w:rPr>
          <w:rFonts w:ascii="Times" w:hAnsi="Times" w:eastAsia="Times"/>
          <w:b w:val="0"/>
          <w:i w:val="0"/>
          <w:color w:val="000000"/>
          <w:sz w:val="22"/>
        </w:rPr>
        <w:t>modated.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any poor patient, whether male or female.Give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bath, if necessary; also the syringe, if necessary. Prescribe the diet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 He should himself procure it.   If he asks for it, we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but he should pay for it. They need not be made to lie down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tub; should be seated to have a hip-bath and bathed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shower. There should be provinsion to clean all parts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>[The patient] should be given nude sun-bath. He may put on a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should be separate arrangement for women but no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arrangement for individual patients.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take as much clean drinking-water as he can.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afford oranges, etc., should be given honey, lime and </w:t>
      </w:r>
      <w:r>
        <w:rPr>
          <w:rFonts w:ascii="Times" w:hAnsi="Times" w:eastAsia="Times"/>
          <w:b w:val="0"/>
          <w:i w:val="0"/>
          <w:color w:val="000000"/>
          <w:sz w:val="22"/>
        </w:rPr>
        <w:t>water.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for whom such treatment is enough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attended to This includes indigestion, fever, smallpox, constipa- 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Cod-piece or long strip of cloth to cover frontal nudity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headache, eczema, eruption, measles, chicken-pox, itch, dysentery </w:t>
      </w:r>
      <w:r>
        <w:rPr>
          <w:rFonts w:ascii="Times" w:hAnsi="Times" w:eastAsia="Times"/>
          <w:b w:val="0"/>
          <w:i w:val="0"/>
          <w:color w:val="000000"/>
          <w:sz w:val="22"/>
        </w:rPr>
        <w:t>and such other ailments common among the villagers.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carrying on this work we should take on workers,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number of patients, and train them. We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are prepared to work at least for two years.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workers should stay at their own place. Some of them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few hours’ free service while some should be paid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But all these things will settle down gradually. As our needs </w:t>
      </w:r>
      <w:r>
        <w:rPr>
          <w:rFonts w:ascii="Times" w:hAnsi="Times" w:eastAsia="Times"/>
          <w:b w:val="0"/>
          <w:i w:val="0"/>
          <w:color w:val="000000"/>
          <w:sz w:val="22"/>
        </w:rPr>
        <w:t>grow, a way will suggest itself and we shall know how to implement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use foreign medicines nor any organic drugs.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made from plant stalks and as simple as can be procured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may be used to some extent. Castor oil may be used, if </w:t>
      </w:r>
      <w:r>
        <w:rPr>
          <w:rFonts w:ascii="Times" w:hAnsi="Times" w:eastAsia="Times"/>
          <w:b w:val="0"/>
          <w:i w:val="0"/>
          <w:color w:val="000000"/>
          <w:sz w:val="22"/>
        </w:rPr>
        <w:t>found necessary.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need a large number of volunteers for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>None of them, however, should be highly paid.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work is broad-based, it can certainly develop into a </w:t>
      </w:r>
      <w:r>
        <w:rPr>
          <w:rFonts w:ascii="Times" w:hAnsi="Times" w:eastAsia="Times"/>
          <w:b w:val="0"/>
          <w:i w:val="0"/>
          <w:color w:val="000000"/>
          <w:sz w:val="22"/>
        </w:rPr>
        <w:t>seat of learning, say, a university.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my firm belief that if the project works, we shall cer-</w:t>
      </w:r>
      <w:r>
        <w:rPr>
          <w:rFonts w:ascii="Times" w:hAnsi="Times" w:eastAsia="Times"/>
          <w:b w:val="0"/>
          <w:i w:val="0"/>
          <w:color w:val="000000"/>
          <w:sz w:val="22"/>
        </w:rPr>
        <w:t>tainly get as much land and funds as we need.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appreciate this project but if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it, you may go ahead with your work at Bombay until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the rails.   Examine other places.   I am not inclined to invest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or a building right now. I wish to carry on with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means. If you have the faith, you will of course, peep in now and then.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 You must keep your promise to those patients who pay. 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you to see how it can be done. Whatever amount you get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you. These people may not stay on this site but I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stay anywhere in Poona.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is left unanswered, please ask me. I shall reply in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to Jehangirji.  After that all three of us can discuss.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accept defeat and certainly there is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despairing.   It is the duty of all three of us to fulfil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  Courtesy: Pyarelal</w:t>
      </w:r>
    </w:p>
    <w:p>
      <w:pPr>
        <w:autoSpaceDN w:val="0"/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552.  LETTER  TO  PURUSHOTTAM  GANDHI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PURUSHOTTAM,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interesting letter. May the dance-and-music func-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 you have organized bring good results.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by music mere singing or playing on an instrument,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mere rhythmic movements. I would say that one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only if one’s whole life became full of music.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music ought to know how to make himself comfortable,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communicate with others, etc., whether alone or in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sweetness in [whatever he does], in his movements,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eating, drinking.   A person who is full of music will be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>and thoughtful in all his acts.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2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 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18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553.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took work from Manibhai there, I had brought him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work here. I thought you knew that much.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Munnalal as substitute. He is also capable of working.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had asked for him but I let the matter pass. There is no need at all </w:t>
      </w:r>
      <w:r>
        <w:rPr>
          <w:rFonts w:ascii="Times" w:hAnsi="Times" w:eastAsia="Times"/>
          <w:b w:val="0"/>
          <w:i w:val="0"/>
          <w:color w:val="000000"/>
          <w:sz w:val="22"/>
        </w:rPr>
        <w:t>to panic.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4" w:lineRule="exact" w:before="20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554.  LETTER TO V. 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88" w:after="0"/>
        <w:ind w:left="47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GURUBANDHU,</w:t>
      </w:r>
    </w:p>
    <w:p>
      <w:pPr>
        <w:autoSpaceDN w:val="0"/>
        <w:autoSpaceDE w:val="0"/>
        <w:widowControl/>
        <w:spacing w:line="280" w:lineRule="exact" w:before="38" w:after="26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Venkatrama Sastriji’s handwriting is as neat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yours. I have torn up your letter. Do not worry. My support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for dividing Hindustan into two parts. I do not think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different.  If it is, it will not be acceptable to me. The 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has not offered the Palace to me, nor have I asked for it, nor do </w:t>
      </w:r>
      <w:r>
        <w:rPr>
          <w:rFonts w:ascii="Times" w:hAnsi="Times" w:eastAsia="Times"/>
          <w:b w:val="0"/>
          <w:i w:val="0"/>
          <w:color w:val="000000"/>
          <w:sz w:val="22"/>
        </w:rPr>
        <w:t>I wish to.</w:t>
      </w:r>
    </w:p>
    <w:p>
      <w:pPr>
        <w:sectPr>
          <w:pgSz w:w="9360" w:h="12960"/>
          <w:pgMar w:top="686" w:right="133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get well and have a long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Valmiki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8819</w:t>
      </w:r>
    </w:p>
    <w:p>
      <w:pPr>
        <w:sectPr>
          <w:type w:val="continuous"/>
          <w:pgSz w:w="9360" w:h="12960"/>
          <w:pgMar w:top="686" w:right="1334" w:bottom="358" w:left="1440" w:header="720" w:footer="720" w:gutter="0"/>
          <w:cols w:num="2" w:equalWidth="0">
            <w:col w:w="4087" w:space="0"/>
            <w:col w:w="249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30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did you do about</w:t>
      </w:r>
    </w:p>
    <w:p>
      <w:pPr>
        <w:sectPr>
          <w:type w:val="nextColumn"/>
          <w:pgSz w:w="9360" w:h="12960"/>
          <w:pgMar w:top="686" w:right="1334" w:bottom="358" w:left="1440" w:header="720" w:footer="720" w:gutter="0"/>
          <w:cols w:num="2" w:equalWidth="0">
            <w:col w:w="4087" w:space="0"/>
            <w:col w:w="249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Forwarding this letter to the addressee on February 21, Amrit Kaur said: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“Bapu wrote the enclosed for you and asked me to copy it out in clear Hindi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did.  I feel you would treasure the original rough draft, and am, therefore, giving it to </w:t>
      </w:r>
      <w:r>
        <w:rPr>
          <w:rFonts w:ascii="Times" w:hAnsi="Times" w:eastAsia="Times"/>
          <w:b w:val="0"/>
          <w:i w:val="0"/>
          <w:color w:val="000000"/>
          <w:sz w:val="18"/>
        </w:rPr>
        <w:t>Jagadisanji to make over to you 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366, Jagadisan explains: “At Sastriar’s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bidding this letter, written from his death-bed, was delivered by me personally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Gandhiji. . .”  Dated February 18, the letter read: “The Aga Khan’s offer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palace to you is genuine and need not be doubted.  He is the most acute and wily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diplomat in modern India.  He began the separatist  game   and   would   end   it  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  it   out   of   Jinnah’s   hands   and   making  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V. S. Srinivasa Sastri”, 30-1-1946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V. S. Srinivasa Sastri”, 30-1-1946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type w:val="continuous"/>
          <w:pgSz w:w="9360" w:h="12960"/>
          <w:pgMar w:top="686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 LETTER TO MAHARAJA OF REWA</w:t>
      </w:r>
    </w:p>
    <w:p>
      <w:pPr>
        <w:autoSpaceDN w:val="0"/>
        <w:autoSpaceDE w:val="0"/>
        <w:widowControl/>
        <w:spacing w:line="266" w:lineRule="exact" w:before="12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1946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MAHARAJA  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Yesterday you presented me a cheque for Rs. 1,001. I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whether or not I should accept it. My heart says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not; I am, therefore, returning it.   Please excuse me.</w:t>
      </w:r>
    </w:p>
    <w:p>
      <w:pPr>
        <w:autoSpaceDN w:val="0"/>
        <w:autoSpaceDE w:val="0"/>
        <w:widowControl/>
        <w:spacing w:line="220" w:lineRule="exact" w:before="26" w:after="20"/>
        <w:ind w:left="0" w:right="3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9"/>
        <w:gridCol w:w="3269"/>
      </w:tblGrid>
      <w:tr>
        <w:trPr>
          <w:trHeight w:hRule="exact" w:val="83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AHARAJA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EWA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556.  QUESTION  BOX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one of the contracting parties in a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 Harijan.  I hope you do not call other marriages taboo.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question. I do not believe that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marriages are taboo. I have pointed to the ideal, the practical attain-</w:t>
      </w:r>
      <w:r>
        <w:rPr>
          <w:rFonts w:ascii="Times" w:hAnsi="Times" w:eastAsia="Times"/>
          <w:b w:val="0"/>
          <w:i w:val="0"/>
          <w:color w:val="000000"/>
          <w:sz w:val="22"/>
        </w:rPr>
        <w:t>ment of which it is our duty to strive for as speedily as possible.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21,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20" w:lineRule="exact" w:before="236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Martand Singh, the Yuvaraj who presumably ascended the throne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dramatic deposition of the Ruler, Gulab Singh Ju Deo, while out on camp near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border, by the Resident Lt. Col. Campbell.  The dismissal was condemned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Nehru, for it implied British displeasure at the ex-maharaja’s desire to give </w:t>
      </w:r>
      <w:r>
        <w:rPr>
          <w:rFonts w:ascii="Times" w:hAnsi="Times" w:eastAsia="Times"/>
          <w:b w:val="0"/>
          <w:i w:val="0"/>
          <w:color w:val="000000"/>
          <w:sz w:val="18"/>
        </w:rPr>
        <w:t>self-government to his subjects.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written in Hindi, this appeared as “from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24-2-1946.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557.  MESSAGE TO BRITISH PEOPLE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life itself is a message for the English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Hindi</w:t>
      </w:r>
      <w:r>
        <w:rPr>
          <w:rFonts w:ascii="Times" w:hAnsi="Times" w:eastAsia="Times"/>
          <w:b w:val="0"/>
          <w:i w:val="0"/>
          <w:color w:val="000000"/>
          <w:sz w:val="22"/>
        </w:rPr>
        <w:t>, 24-2-1946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558.  LETTER TO  G. E. B. ABELL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6, 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ODIWALA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 MR.   ABELL,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 few more suggestions to meet the food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have been sent to me by friends.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Army should be given this unique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constructive work. They can be moved about easily.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therefore, be sent to all such places where wells need to be dug </w:t>
      </w:r>
      <w:r>
        <w:rPr>
          <w:rFonts w:ascii="Times" w:hAnsi="Times" w:eastAsia="Times"/>
          <w:b w:val="0"/>
          <w:i w:val="0"/>
          <w:color w:val="000000"/>
          <w:sz w:val="22"/>
        </w:rPr>
        <w:t>most urgently.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additional foods, fish has been mentioned. 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abounds in the seas around the coasts of India.  The war is over;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innumerable small and medium-sized vessels which were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patrol and guard duties along our shores for the last five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Indian Navy could arrange about staffing these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of Fisheries giving all assistance. If everything and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can be done during a war, why not a peace-time war effort? </w:t>
      </w:r>
      <w:r>
        <w:rPr>
          <w:rFonts w:ascii="Times" w:hAnsi="Times" w:eastAsia="Times"/>
          <w:b w:val="0"/>
          <w:i w:val="0"/>
          <w:color w:val="000000"/>
          <w:sz w:val="22"/>
        </w:rPr>
        <w:t>Dry fish does even now form part of the normal diet of a great 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of people  who are very poor—that is when it is available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afford to  buy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public gardens should immediately by law made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vegetables. Squads of army personnel should be put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too People requiring extra labour to transform their ground or </w:t>
      </w:r>
      <w:r>
        <w:rPr>
          <w:rFonts w:ascii="Times" w:hAnsi="Times" w:eastAsia="Times"/>
          <w:b w:val="0"/>
          <w:i w:val="0"/>
          <w:color w:val="000000"/>
          <w:sz w:val="22"/>
        </w:rPr>
        <w:t>garden should also be able to obtain free help through this channel.</w:t>
      </w:r>
    </w:p>
    <w:p>
      <w:pPr>
        <w:autoSpaceDN w:val="0"/>
        <w:autoSpaceDE w:val="0"/>
        <w:widowControl/>
        <w:spacing w:line="220" w:lineRule="exact" w:before="38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said that the message was given to an officer of the British Army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whose service had been terminated.  He told Gandhiji that he would go back to </w:t>
      </w:r>
      <w:r>
        <w:rPr>
          <w:rFonts w:ascii="Times" w:hAnsi="Times" w:eastAsia="Times"/>
          <w:b w:val="0"/>
          <w:i w:val="0"/>
          <w:color w:val="000000"/>
          <w:sz w:val="18"/>
        </w:rPr>
        <w:t>England and propagate India’s cause for freedom as he knew how Indians were</w:t>
      </w:r>
      <w:r>
        <w:rPr>
          <w:rFonts w:ascii="Times" w:hAnsi="Times" w:eastAsia="Times"/>
          <w:b w:val="0"/>
          <w:i w:val="0"/>
          <w:color w:val="000000"/>
          <w:sz w:val="18"/>
        </w:rPr>
        <w:t>“exploited under the British rule”.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distribution of food should be through co-operative socie-</w:t>
      </w:r>
      <w:r>
        <w:rPr>
          <w:rFonts w:ascii="Times" w:hAnsi="Times" w:eastAsia="Times"/>
          <w:b w:val="0"/>
          <w:i w:val="0"/>
          <w:color w:val="000000"/>
          <w:sz w:val="22"/>
        </w:rPr>
        <w:t>ties or similar organizations.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food parcels to friends or relatives in Britain or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>abroad should be stopped as also the export of groundnuts, oils, oil-</w:t>
      </w:r>
      <w:r>
        <w:rPr>
          <w:rFonts w:ascii="Times" w:hAnsi="Times" w:eastAsia="Times"/>
          <w:b w:val="0"/>
          <w:i w:val="0"/>
          <w:color w:val="000000"/>
          <w:sz w:val="22"/>
        </w:rPr>
        <w:t>cakes, etc.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stocks of foodstuffs in the hands of the military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forthwith and no distinction should be made between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civil ranks.  In this connection I draw His Excellency’s attantion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following A. P. I. message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Bazar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22"/>
        </w:rPr>
        <w:t>of February 11, 1946.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learnt that huge quantities of composed </w:t>
      </w:r>
      <w:r>
        <w:rPr>
          <w:rFonts w:ascii="Times" w:hAnsi="Times" w:eastAsia="Times"/>
          <w:b w:val="0"/>
          <w:i/>
          <w:color w:val="000000"/>
          <w:sz w:val="18"/>
        </w:rPr>
        <w:t>atta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being destroyed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few days by throwing them into the river Shitalaksha at Narayanganj.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against despondency and for growing more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avail nothing, unless bribery which is going on as never before is </w:t>
      </w:r>
      <w:r>
        <w:rPr>
          <w:rFonts w:ascii="Times" w:hAnsi="Times" w:eastAsia="Times"/>
          <w:b w:val="0"/>
          <w:i w:val="0"/>
          <w:color w:val="000000"/>
          <w:sz w:val="22"/>
        </w:rPr>
        <w:t>stopped and honesty and straight dealing begin to pervade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ranks and the public.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141-2;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17-3-1946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T. PRAKASAM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PRAKASAM,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copy of a letter which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Bezwada dated 15th inst. Ordinarily I would have ignored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but there is a specific allegation in this letter which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immediate contradiction. It is about your having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50,000/-.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whether there is any truth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have collected such an amount, it must have been 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account in your province. This kind of scandal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be spread and therefore I would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take such steps either by public contradiction or by such other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G. E. B. Abell”,26-2-1946.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letters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17-3-1946, as “released to the Press by Gandhiji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consent of His Excellency the Viceroy”.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also”Famine of Grain and Cloth”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“Letter to G. E. B. Abell”, 22-2-1946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Prayer Meeting,  Bombay”, 11-3-1946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as you may deem appropriate to prevent the spread of such </w:t>
      </w:r>
      <w:r>
        <w:rPr>
          <w:rFonts w:ascii="Times" w:hAnsi="Times" w:eastAsia="Times"/>
          <w:b w:val="0"/>
          <w:i w:val="0"/>
          <w:color w:val="000000"/>
          <w:sz w:val="22"/>
        </w:rPr>
        <w:t>scandals.</w:t>
      </w:r>
    </w:p>
    <w:p>
      <w:pPr>
        <w:autoSpaceDN w:val="0"/>
        <w:autoSpaceDE w:val="0"/>
        <w:widowControl/>
        <w:spacing w:line="244" w:lineRule="exact" w:before="4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560.  LETTER  TO  ANNIE  MASCARENE</w:t>
      </w:r>
    </w:p>
    <w:p>
      <w:pPr>
        <w:autoSpaceDN w:val="0"/>
        <w:autoSpaceDE w:val="0"/>
        <w:widowControl/>
        <w:spacing w:line="266" w:lineRule="exact" w:before="106" w:after="8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5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  ANNIE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21, 1946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of the speech you made at Bombay has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newspapers. If it is correct, what you said is not right. 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 know that you have no control over your tongue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stand up to speak, you blab anything that comes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  This speech also is quite a specimen, if the newspaper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 have sent the report to Bhai Thanu Pillai. You can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indiscreet talk can do good neither to you nor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Travancore.   Besides, by your act you put the whole fair </w:t>
      </w:r>
      <w:r>
        <w:rPr>
          <w:rFonts w:ascii="Times" w:hAnsi="Times" w:eastAsia="Times"/>
          <w:b w:val="0"/>
          <w:i w:val="0"/>
          <w:color w:val="000000"/>
          <w:sz w:val="22"/>
        </w:rPr>
        <w:t>sex to shame. Why all this?</w:t>
      </w:r>
    </w:p>
    <w:p>
      <w:pPr>
        <w:autoSpaceDN w:val="0"/>
        <w:tabs>
          <w:tab w:pos="550" w:val="left"/>
          <w:tab w:pos="3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prompt reply. If you address your letter to Sevagram,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reach me wherever I may be.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 LETTER  TO  PATTOM  THANU  PILLAI</w:t>
      </w:r>
    </w:p>
    <w:p>
      <w:pPr>
        <w:autoSpaceDN w:val="0"/>
        <w:autoSpaceDE w:val="0"/>
        <w:widowControl/>
        <w:spacing w:line="204" w:lineRule="exact" w:before="128" w:after="0"/>
        <w:ind w:left="47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THANU   PILLAI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  I send you a report of Annie Mascarene’s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that has appeared in the newspapers. I am also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rejoinder that the Sachivottama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me. If the speech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 and political worker; Minister for Health and Electricity,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Travancore-Cochin State; Member, Constituent Assembly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two items.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Maharaja of Travancore had conferred this title, meaning Prime Minister, </w:t>
      </w:r>
      <w:r>
        <w:rPr>
          <w:rFonts w:ascii="Times" w:hAnsi="Times" w:eastAsia="Times"/>
          <w:b w:val="0"/>
          <w:i w:val="0"/>
          <w:color w:val="000000"/>
          <w:sz w:val="18"/>
        </w:rPr>
        <w:t>on C P. Ramaswami Aiyar, the Dewan.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reported, I feel that Annie Mascarene does not deserve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co-minister. The Sachivottama writes that it is our duty to admit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is true, but to expose what is vile also becomes our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thing in view, please send me a full reply.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Hindustani, take the help of Bhai Satyanarayana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Hindi Pracharak and reply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rashtrabhasha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  If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possible, then write in English.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Annie and forward it to her wherever she is.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ATTOM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HANU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ILLAI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 Courtesy: Pyarelal</w:t>
      </w:r>
    </w:p>
    <w:p>
      <w:pPr>
        <w:autoSpaceDN w:val="0"/>
        <w:autoSpaceDE w:val="0"/>
        <w:widowControl/>
        <w:spacing w:line="292" w:lineRule="exact" w:before="362" w:after="6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562.  LETTER  TO  C.  P.  RAMASWAMI  AIYAR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RAMASWAMI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 w:num="2" w:equalWidth="0">
            <w:col w:w="3176" w:space="0"/>
            <w:col w:w="339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88"/>
        <w:ind w:left="1554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/>
          <w:color w:val="000000"/>
          <w:sz w:val="22"/>
        </w:rPr>
        <w:t>February 21, 1946</w:t>
      </w:r>
    </w:p>
    <w:p>
      <w:pPr>
        <w:sectPr>
          <w:type w:val="nextColumn"/>
          <w:pgSz w:w="9360" w:h="12960"/>
          <w:pgMar w:top="504" w:right="1350" w:bottom="358" w:left="1440" w:header="720" w:footer="720" w:gutter="0"/>
          <w:cols w:num="2" w:equalWidth="0">
            <w:col w:w="3176" w:space="0"/>
            <w:col w:w="339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regarding Mrs. Annie Mascarene’s speech.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you drew my attention to it. I had not read it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came.   I hardly look at any papers, and leave out many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not making your letter public,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Annie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to Bhai Pattom Thanu Pillai.  Let me see what the outcome is.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in case you do not already have one,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engage an additional secretary knowing Hindi and Urdu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correspond, as far as possible, with other Indians in the </w:t>
      </w:r>
      <w:r>
        <w:rPr>
          <w:rFonts w:ascii="Times" w:hAnsi="Times" w:eastAsia="Times"/>
          <w:b w:val="0"/>
          <w:i/>
          <w:color w:val="000000"/>
          <w:sz w:val="22"/>
        </w:rPr>
        <w:t>rash-</w:t>
      </w:r>
      <w:r>
        <w:rPr>
          <w:rFonts w:ascii="Times" w:hAnsi="Times" w:eastAsia="Times"/>
          <w:b w:val="0"/>
          <w:i/>
          <w:color w:val="000000"/>
          <w:sz w:val="22"/>
        </w:rPr>
        <w:t>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with the Travancore people in their mother tongue. I </w:t>
      </w:r>
      <w:r>
        <w:rPr>
          <w:rFonts w:ascii="Times" w:hAnsi="Times" w:eastAsia="Times"/>
          <w:b w:val="0"/>
          <w:i w:val="0"/>
          <w:color w:val="000000"/>
          <w:sz w:val="22"/>
        </w:rPr>
        <w:t>know a simple thing like this is not beyond you.</w:t>
      </w:r>
    </w:p>
    <w:p>
      <w:pPr>
        <w:autoSpaceDN w:val="0"/>
        <w:autoSpaceDE w:val="0"/>
        <w:widowControl/>
        <w:spacing w:line="220" w:lineRule="exact" w:before="26" w:after="302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 </w:t>
      </w:r>
      <w:r>
        <w:rPr>
          <w:rFonts w:ascii="Times" w:hAnsi="Times" w:eastAsia="Times"/>
          <w:b w:val="0"/>
          <w:i w:val="0"/>
          <w:color w:val="000000"/>
          <w:sz w:val="20"/>
        </w:rPr>
        <w:t>C.   P. 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AMASWAMI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 w:num="2" w:equalWidth="0">
            <w:col w:w="3782" w:space="0"/>
            <w:col w:w="278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358" w:left="1440" w:header="720" w:footer="720" w:gutter="0"/>
          <w:cols w:num="2" w:equalWidth="0">
            <w:col w:w="3782" w:space="0"/>
            <w:col w:w="278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 Courtesy: Pyarelal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Annie Mascarene”, 21-2-1946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830" w:val="left"/>
        </w:tabs>
        <w:autoSpaceDE w:val="0"/>
        <w:widowControl/>
        <w:spacing w:line="332" w:lineRule="exact" w:before="0" w:after="272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563.  LETTER  TO  CHANDRANI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CHAND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16" w:right="1350" w:bottom="358" w:left="1440" w:header="720" w:footer="720" w:gutter="0"/>
          <w:cols w:num="2" w:equalWidth="0">
            <w:col w:w="2906" w:space="0"/>
            <w:col w:w="366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1946</w:t>
      </w:r>
    </w:p>
    <w:p>
      <w:pPr>
        <w:sectPr>
          <w:type w:val="nextColumn"/>
          <w:pgSz w:w="9360" w:h="12960"/>
          <w:pgMar w:top="716" w:right="1350" w:bottom="358" w:left="1440" w:header="720" w:footer="720" w:gutter="0"/>
          <w:cols w:num="2" w:equalWidth="0">
            <w:col w:w="2906" w:space="0"/>
            <w:col w:w="36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That you keep longing to meet me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meeting me. Get well and be ready [for service]. That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than meeting me.   I also like it that you consider Satyavati </w:t>
      </w:r>
      <w:r>
        <w:rPr>
          <w:rFonts w:ascii="Times" w:hAnsi="Times" w:eastAsia="Times"/>
          <w:b w:val="0"/>
          <w:i w:val="0"/>
          <w:color w:val="000000"/>
          <w:sz w:val="22"/>
        </w:rPr>
        <w:t>your ideal. God will take care of the rest.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Chandrani Papers.  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564.  COERCIVE  FAST</w:t>
      </w:r>
    </w:p>
    <w:p>
      <w:pPr>
        <w:autoSpaceDN w:val="0"/>
        <w:autoSpaceDE w:val="0"/>
        <w:widowControl/>
        <w:spacing w:line="26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and letters condemning my 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received. Some of them say that all the praise bestowed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is well-deserved. They admit his integrity, self-sacrifice, great </w:t>
      </w:r>
      <w:r>
        <w:rPr>
          <w:rFonts w:ascii="Times" w:hAnsi="Times" w:eastAsia="Times"/>
          <w:b w:val="0"/>
          <w:i w:val="0"/>
          <w:color w:val="000000"/>
          <w:sz w:val="22"/>
        </w:rPr>
        <w:t>ability and administrative capacity. But they hold his so-called apos-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tasy in 1942 to be unforgivable and add that his scheming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Premier of Madras is insufferable. For me there is no offence or apos-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tasy in resigning from the Congress and maintaining one’s views.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scheming to get the Premiership, it is undoubtedly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condemnation and would be a sad discovery for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purpose in reverting to the subject is not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him. My opinion carries no authority save moral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rejected at will.   What I want to reprehend the threat of fasting,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itself, if I do not withdraw the epithet ‘clique’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opposing him. I have given my meaning of the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adhered to its use according to that meaning.  Nobody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coerced into changing his belief. There would be an end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decency and reason, if such fasting became effective. As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as a weapon in satyagraha, I must state that I cannot give up an </w:t>
      </w:r>
      <w:r>
        <w:rPr>
          <w:rFonts w:ascii="Times" w:hAnsi="Times" w:eastAsia="Times"/>
          <w:b w:val="0"/>
          <w:i w:val="0"/>
          <w:color w:val="000000"/>
          <w:sz w:val="22"/>
        </w:rPr>
        <w:t>opinion honestly held even if the whole world fasts against me.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“Curious”, “About Rajaji”, “Interview to “The Hindu”, 16-2-1946 and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type w:val="continuous"/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as well give up my belief in God because a body of atheists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against such belief. The rule of conduct stated by me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applicability. Incidentally I may mention that the fasts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of prisoners in some U. P. jails and now of persons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by the decision of the Parliamentary Board elsewhere fall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same category though for different and sound reasons.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22,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565.  STATEMENT  TO  THE  PRESS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messages and letters condemning my remarks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are some from persons threatening to fast, if I do not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‘clique’. As the author of fasting as a weapon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armoury of statyagraha, I must reprehend such use of fasts.  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opinion honestly held even if the whole world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  I, therefore, advise against such fasts.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60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566.  MINUTES OF MEETING OF ALL-INDIA NATURE  CURE </w:t>
      </w:r>
      <w:r>
        <w:rPr>
          <w:rFonts w:ascii="Times" w:hAnsi="Times" w:eastAsia="Times"/>
          <w:b w:val="0"/>
          <w:i/>
          <w:color w:val="000000"/>
          <w:sz w:val="24"/>
        </w:rPr>
        <w:t>FOUNDATION  TRUSTEES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meeting of the trustees of All-India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was held on February 21, 1946, at 10.30 p. m. at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Gandhiji stayed.  Gandhiji presided over the meeting.  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trustees, Shri Jehangir Patel and Shri Dinshaw Mehta, were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accounts, the following subjects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at length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weekly expenditure during seven weeks.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details of income.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Daily expenses incurred over the indoor and outdoor</w:t>
      </w:r>
    </w:p>
    <w:p>
      <w:pPr>
        <w:autoSpaceDN w:val="0"/>
        <w:autoSpaceDE w:val="0"/>
        <w:widowControl/>
        <w:spacing w:line="220" w:lineRule="exact" w:before="4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Manchershaw Awari’s fast against the decision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Parliamentary Board;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“Telegram to Secretary, C. P.</w:t>
      </w:r>
    </w:p>
    <w:p>
      <w:pPr>
        <w:autoSpaceDN w:val="0"/>
        <w:autoSpaceDE w:val="0"/>
        <w:widowControl/>
        <w:spacing w:line="220" w:lineRule="exact" w:before="20" w:after="0"/>
        <w:ind w:left="0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Committee”, 20-2-1946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patients.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incurred on the boarding and lodging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resident workers and servants.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incurred on construction works and repairs,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on gardening and the income from garden produce.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bills pertaining to expenses of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1945 or an earlier period paid in January, so that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adjustment can be made with the personal account of Dr. Dinshawji.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showing the outstanding amounts, if any, to </w:t>
      </w:r>
      <w:r>
        <w:rPr>
          <w:rFonts w:ascii="Times" w:hAnsi="Times" w:eastAsia="Times"/>
          <w:b w:val="0"/>
          <w:i w:val="0"/>
          <w:color w:val="000000"/>
          <w:sz w:val="22"/>
        </w:rPr>
        <w:t>be recovered from the patients or from any other source.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II. How this institution functioned till today, i.e., January 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1946, to February 21, 1946, was discussed in detail.   Gandhiji desired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institution should function according to his views.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III. Elaborate discussion took place amongst the trustees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this institution should function in future.  Gandhiji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not only regarding the management but also how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so that poor people could derive benefit.   Dr.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this method of treatment was only experimental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limited scope. But even in its limied form, if it was made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India and if a Nature Cure University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he was prepared to run the treatment according to Gandhiji’s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And during that period either its success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or Gandhiji would give up the idea. According to Gandhiji, the </w:t>
      </w:r>
      <w:r>
        <w:rPr>
          <w:rFonts w:ascii="Times" w:hAnsi="Times" w:eastAsia="Times"/>
          <w:b w:val="0"/>
          <w:i w:val="0"/>
          <w:color w:val="000000"/>
          <w:sz w:val="22"/>
        </w:rPr>
        <w:t>creation of a Nature Cure University was the last mission of his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3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then adjourned to February 22, to meet at </w:t>
      </w:r>
      <w:r>
        <w:rPr>
          <w:rFonts w:ascii="Times" w:hAnsi="Times" w:eastAsia="Times"/>
          <w:b w:val="0"/>
          <w:i w:val="0"/>
          <w:color w:val="000000"/>
          <w:sz w:val="22"/>
        </w:rPr>
        <w:t>2.15 p. m.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Ferbruary 22, 1946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 w:num="2" w:equalWidth="0">
            <w:col w:w="3797" w:space="0"/>
            <w:col w:w="27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358" w:left="1440" w:header="720" w:footer="720" w:gutter="0"/>
          <w:cols w:num="2" w:equalWidth="0">
            <w:col w:w="3797" w:space="0"/>
            <w:col w:w="27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7, between pp. 96 and 97</w:t>
      </w:r>
    </w:p>
    <w:p>
      <w:pPr>
        <w:autoSpaceDN w:val="0"/>
        <w:autoSpaceDE w:val="0"/>
        <w:widowControl/>
        <w:spacing w:line="294" w:lineRule="exact" w:before="2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type w:val="continuous"/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TELEGRAM TO H. L. SHARMA</w:t>
      </w:r>
    </w:p>
    <w:p>
      <w:pPr>
        <w:autoSpaceDN w:val="0"/>
        <w:autoSpaceDE w:val="0"/>
        <w:widowControl/>
        <w:spacing w:line="324" w:lineRule="exact" w:before="288" w:after="0"/>
        <w:ind w:left="47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1946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H.  L.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HURJA</w:t>
      </w:r>
    </w:p>
    <w:p>
      <w:pPr>
        <w:autoSpaceDN w:val="0"/>
        <w:autoSpaceDE w:val="0"/>
        <w:widowControl/>
        <w:spacing w:line="212" w:lineRule="exact" w:before="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     HERE        TWENTY-SIXTH.</w:t>
      </w:r>
    </w:p>
    <w:p>
      <w:pPr>
        <w:autoSpaceDN w:val="0"/>
        <w:autoSpaceDE w:val="0"/>
        <w:widowControl/>
        <w:spacing w:line="240" w:lineRule="exact" w:before="4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348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568. LETTER TO G. E. B. ABELL</w:t>
      </w:r>
    </w:p>
    <w:p>
      <w:pPr>
        <w:autoSpaceDN w:val="0"/>
        <w:autoSpaceDE w:val="0"/>
        <w:widowControl/>
        <w:spacing w:line="324" w:lineRule="exact" w:before="268" w:after="0"/>
        <w:ind w:left="47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1946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MR.  ABELL,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8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continuation of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you of yesterday’s date, Gandhiji wishes me to </w:t>
      </w:r>
      <w:r>
        <w:rPr>
          <w:rFonts w:ascii="Times" w:hAnsi="Times" w:eastAsia="Times"/>
          <w:b w:val="0"/>
          <w:i w:val="0"/>
          <w:color w:val="000000"/>
          <w:sz w:val="18"/>
        </w:rPr>
        <w:t>bring to your notice the following information which has been given to him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Managing Director of the New Dholera Steamships Ltd.,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one of their boats went out last week with 2951 sacks of pulses called </w:t>
      </w:r>
      <w:r>
        <w:rPr>
          <w:rFonts w:ascii="Times" w:hAnsi="Times" w:eastAsia="Times"/>
          <w:b w:val="0"/>
          <w:i/>
          <w:color w:val="000000"/>
          <w:sz w:val="18"/>
        </w:rPr>
        <w:t>moong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4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steamers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Begam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Jalajyoti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 month carried to Colombo 35,000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bags of pulses; </w:t>
      </w:r>
      <w:r>
        <w:rPr>
          <w:rFonts w:ascii="Times" w:hAnsi="Times" w:eastAsia="Times"/>
          <w:b w:val="0"/>
          <w:i/>
          <w:color w:val="000000"/>
          <w:sz w:val="18"/>
        </w:rPr>
        <w:t>moong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tur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lang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dals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Begam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1,612, 3,011 and </w:t>
      </w:r>
      <w:r>
        <w:rPr>
          <w:rFonts w:ascii="Times" w:hAnsi="Times" w:eastAsia="Times"/>
          <w:b w:val="0"/>
          <w:i w:val="0"/>
          <w:color w:val="000000"/>
          <w:sz w:val="18"/>
        </w:rPr>
        <w:t>26,053 bags respectively.  The writer says, this is done monthly.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(c)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attached cutting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refers to the very large quantities of rice exported as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 as September last.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Mangaging Trustee of Surya Chikitsalaya and Dadeech Seva Sangh, Nawabad,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Khurja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21-2-1946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explains: “The report was to the effect that during the month of July,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August, September 1945, 22,504 tons of rice valued at over Rs. 94 lakhs was </w:t>
      </w:r>
      <w:r>
        <w:rPr>
          <w:rFonts w:ascii="Times" w:hAnsi="Times" w:eastAsia="Times"/>
          <w:b w:val="0"/>
          <w:i w:val="0"/>
          <w:color w:val="000000"/>
          <w:sz w:val="18"/>
        </w:rPr>
        <w:t>exported from Calcutta port by one single firm.”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for yours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15th instant.  Gandhiji quite understood about the</w:t>
      </w:r>
    </w:p>
    <w:p>
      <w:pPr>
        <w:autoSpaceDN w:val="0"/>
        <w:autoSpaceDE w:val="0"/>
        <w:widowControl/>
        <w:spacing w:line="240" w:lineRule="exact" w:before="20" w:after="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communique to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kindest regards,</w:t>
      </w:r>
    </w:p>
    <w:p>
      <w:pPr>
        <w:sectPr>
          <w:type w:val="continuous"/>
          <w:pgSz w:w="9360" w:h="12960"/>
          <w:pgMar w:top="544" w:right="1410" w:bottom="358" w:left="1440" w:header="720" w:footer="720" w:gutter="0"/>
          <w:cols w:num="2" w:equalWidth="0">
            <w:col w:w="3658" w:space="0"/>
            <w:col w:w="285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94"/>
        <w:ind w:left="14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sectPr>
          <w:type w:val="nextColumn"/>
          <w:pgSz w:w="9360" w:h="12960"/>
          <w:pgMar w:top="544" w:right="1410" w:bottom="358" w:left="1440" w:header="720" w:footer="720" w:gutter="0"/>
          <w:cols w:num="2" w:equalWidth="0">
            <w:col w:w="3658" w:space="0"/>
            <w:col w:w="28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569.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1946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There was nothing improper in what you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philosophical point of view nobody has any right. 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discussing philosophy.  I see nothing improper in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to his elder, ‘I have a right over you’.  I can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such thoughts at present because of your illness.  Banish them.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your fever has quite gone.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209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read: “What had been out to the Press was an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communique from New Delhi. . . My telephone message to say nothing except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gone to Wardha to apprise Mr. Gandhi of the situation . . .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appreciated. . . .  We managed to get something into the morning’s 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simultaneously with the communique to show that Mr. Gandhi’s health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 . . .”  Pyarelal explains: “The official communique was to the effect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‘unfortunately not well enough to travel’ and so the Private Secretary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to see him. . . . But . . . in the communique . . . Mr. Abell was . . .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. . . that Gandhiji ‘is in good health but is a bit tired due to strain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long tour of the country.’ 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Lord Wavell”, 10-2-1946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February 25, the addressee said that as he was not aware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facts, he was “sending on to the Food Department the cutting about the alleged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export if rice in July, August and September 1946.  He added that they  “have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exporting 3,000 tons of pulses per month to Ceylon”, which “has now been stopped </w:t>
      </w:r>
      <w:r>
        <w:rPr>
          <w:rFonts w:ascii="Times" w:hAnsi="Times" w:eastAsia="Times"/>
          <w:b w:val="0"/>
          <w:i w:val="0"/>
          <w:color w:val="000000"/>
          <w:sz w:val="18"/>
        </w:rPr>
        <w:t>though the result will be a very serious situation for Ceylon”.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VIKRAM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VIKRAM,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approve.  I am doing all that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in that connection.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IKRAM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HOORJI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UTUAL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 34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262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571. LETTER TO ANASUYA KALE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6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4" w:after="0"/>
              <w:ind w:left="2090" w:right="0" w:firstLine="11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22, 1946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How can it be a matter of right to get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Assmbly?  It should never be a question of right.  The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has room only for service, none for rights.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satisfied with what we get while rendering service.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at Faizpur I had them raised their hands only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and you saw, didn’t you, that a very large number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names on the Congress rolls?  Yet they rendered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gladly.  Of course there were many among them who didn’t.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once, even if I accept that the field of service has scope for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you must understand that I neither participated nor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elections.  And I am pained at the rivalry that is rampant in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. 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NASUYA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HANTOLI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4" w:lineRule="exact" w:before="4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572. STATEMENT TO THE PRESS</w:t>
      </w:r>
    </w:p>
    <w:p>
      <w:pPr>
        <w:autoSpaceDN w:val="0"/>
        <w:autoSpaceDE w:val="0"/>
        <w:widowControl/>
        <w:spacing w:line="238" w:lineRule="exact" w:before="80" w:after="0"/>
        <w:ind w:left="473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23,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followed the events now happening in India with pain-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interest.  This mutiny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navy and what is following is not,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sense of the term, non-violent action. Inasmuch as a single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compelled to shout “Jai Hind” or any popular slogan, a nail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into the coffin of swaraj in terms of the dumb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Destruction of churches and the like is not the way to swaraj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by the Congress.  Burning of tram-cars and other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and injuring Europeans is not non-violence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type, much less mine, if and in so far as it may be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Let the known and unknown leaders of this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orgy of violence know what they are doing and then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bend.  Let it not be said that India of the Congress spoke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winning swaraj through non-violent action and belied her word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and that too at the critical period in her life.  I have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used the adjective“thoughtless”. For, there is such a thing as thought-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violent action.  What I see happening now is not thoughtful.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members of the Navy know and appreciate non-violence,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non-violent resistance can be dignified, manly and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effective, if it is corporate.  For the individual it always is. 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continue to serve, if service is humiliating for them or India?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like this I have called non-violent non-co-operation. 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setting a bad and unbecoming example for India.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combination between Hindus and Muslims and others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violent action is unholy and will lead to and probably is a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 for mutual violence—bad for India and the world.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have declared their intention to “quit”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rule.  Let the action be not delayed by a moment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exhibition of distressul unrest which has been lying hidden in the</w:t>
      </w:r>
    </w:p>
    <w:p>
      <w:pPr>
        <w:autoSpaceDN w:val="0"/>
        <w:autoSpaceDE w:val="0"/>
        <w:widowControl/>
        <w:spacing w:line="220" w:lineRule="exact" w:before="4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1946,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Indian Franchise”, 16-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12-1895, the mutiny “against the quality of food supplied. . . and ill-treatment”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“by the men of H. M. I. S. </w:t>
      </w:r>
      <w:r>
        <w:rPr>
          <w:rFonts w:ascii="Times" w:hAnsi="Times" w:eastAsia="Times"/>
          <w:b w:val="0"/>
          <w:i/>
          <w:color w:val="000000"/>
          <w:sz w:val="18"/>
        </w:rPr>
        <w:t>Talwar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who secured the sympathy and support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20,000 men representing the entire Royal Indian Navy personel”.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19, “strikers . . . in the Bombay Harbour demonstrated widely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violently for two hours . . . causing utter confusion and complete hold-up </w:t>
      </w:r>
      <w:r>
        <w:rPr>
          <w:rFonts w:ascii="Times" w:hAnsi="Times" w:eastAsia="Times"/>
          <w:b w:val="0"/>
          <w:i w:val="0"/>
          <w:color w:val="000000"/>
          <w:sz w:val="18"/>
        </w:rPr>
        <w:t>of traffic . . .”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67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breast theirs might is unquestioned. Its use beyond the bare require-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be unworthy and even wicked, if it is made to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or a portion of them. The people have been far too long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foreign heel.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573. TELEGRAM TO SARALA DEVI</w:t>
      </w:r>
    </w:p>
    <w:p>
      <w:pPr>
        <w:autoSpaceDN w:val="0"/>
        <w:autoSpaceDE w:val="0"/>
        <w:widowControl/>
        <w:spacing w:line="266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ARALADEVI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IMPOSSIBLE          TOMORROW.          CAN          SEE           YOU          TWENTY-SEVENTH.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autoSpaceDE w:val="0"/>
        <w:widowControl/>
        <w:spacing w:line="292" w:lineRule="exact" w:before="362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TELEGRAM TO MIRABEHN</w:t>
      </w:r>
    </w:p>
    <w:p>
      <w:pPr>
        <w:sectPr>
          <w:pgSz w:w="9360" w:h="12960"/>
          <w:pgMar w:top="504" w:right="13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OSTMASTER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AHADRABAD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WALAPUR</w:t>
      </w:r>
    </w:p>
    <w:p>
      <w:pPr>
        <w:sectPr>
          <w:type w:val="continuous"/>
          <w:pgSz w:w="9360" w:h="12960"/>
          <w:pgMar w:top="504" w:right="1364" w:bottom="358" w:left="1440" w:header="720" w:footer="720" w:gutter="0"/>
          <w:cols w:num="2" w:equalWidth="0">
            <w:col w:w="3224" w:space="0"/>
            <w:col w:w="333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952"/>
        <w:ind w:left="1506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23, 1946</w:t>
      </w:r>
    </w:p>
    <w:p>
      <w:pPr>
        <w:sectPr>
          <w:type w:val="nextColumn"/>
          <w:pgSz w:w="9360" w:h="12960"/>
          <w:pgMar w:top="504" w:right="1364" w:bottom="358" w:left="1440" w:header="720" w:footer="720" w:gutter="0"/>
          <w:cols w:num="2" w:equalWidth="0">
            <w:col w:w="3224" w:space="0"/>
            <w:col w:w="333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       CHANCE            DELHI.              YOU             MAY          COME 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>POONA           ANY          DATE          AFTER          MARCH          TWENTIETH.</w:t>
      </w:r>
    </w:p>
    <w:p>
      <w:pPr>
        <w:autoSpaceDN w:val="0"/>
        <w:autoSpaceDE w:val="0"/>
        <w:widowControl/>
        <w:spacing w:line="266" w:lineRule="exact" w:before="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6516.  Courtesy: Mirabehn.  Also G. N. 9911</w:t>
      </w:r>
    </w:p>
    <w:p>
      <w:pPr>
        <w:autoSpaceDN w:val="0"/>
        <w:autoSpaceDE w:val="0"/>
        <w:widowControl/>
        <w:spacing w:line="292" w:lineRule="exact" w:before="262" w:after="5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VALLABHBHAI PATEL</w:t>
      </w:r>
    </w:p>
    <w:p>
      <w:pPr>
        <w:sectPr>
          <w:type w:val="continuous"/>
          <w:pgSz w:w="9360" w:h="12960"/>
          <w:pgMar w:top="504" w:right="13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364" w:bottom="358" w:left="1440" w:header="720" w:footer="720" w:gutter="0"/>
          <w:cols w:num="2" w:equalWidth="0">
            <w:col w:w="3226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2" w:after="288"/>
        <w:ind w:left="1504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23, 1946</w:t>
      </w:r>
    </w:p>
    <w:p>
      <w:pPr>
        <w:sectPr>
          <w:type w:val="nextColumn"/>
          <w:pgSz w:w="9360" w:h="12960"/>
          <w:pgMar w:top="504" w:right="1364" w:bottom="358" w:left="1440" w:header="720" w:footer="720" w:gutter="0"/>
          <w:cols w:num="2" w:equalWidth="0">
            <w:col w:w="3226" w:space="0"/>
            <w:col w:w="333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ordeal you are going through.  To what a </w:t>
      </w:r>
      <w:r>
        <w:rPr>
          <w:rFonts w:ascii="Times" w:hAnsi="Times" w:eastAsia="Times"/>
          <w:b w:val="0"/>
          <w:i w:val="0"/>
          <w:color w:val="000000"/>
          <w:sz w:val="22"/>
        </w:rPr>
        <w:t>pass have things come!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to take me to Bardoli in this situation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 I cannot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riots in Bombay in connection with naval mutiny.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6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6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longer than 15 days in any circumstances. Why need 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a special train?  Is it in order to save me from  the crowds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will have to be spent in the train?  I send this with Sushila in </w:t>
      </w:r>
      <w:r>
        <w:rPr>
          <w:rFonts w:ascii="Times" w:hAnsi="Times" w:eastAsia="Times"/>
          <w:b w:val="0"/>
          <w:i w:val="0"/>
          <w:color w:val="000000"/>
          <w:sz w:val="22"/>
        </w:rPr>
        <w:t>the hope that it will reach you earlier.  She will give you the details.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66" w:lineRule="exact" w:before="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 w:num="2" w:equalWidth="0">
            <w:col w:w="3857" w:space="0"/>
            <w:col w:w="266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214"/>
        <w:ind w:left="14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396" w:bottom="358" w:left="1440" w:header="720" w:footer="720" w:gutter="0"/>
          <w:cols w:num="2" w:equalWidth="0">
            <w:col w:w="3857" w:space="0"/>
            <w:col w:w="26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296-8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POTTI SRIRAMULU</w:t>
      </w:r>
    </w:p>
    <w:p>
      <w:pPr>
        <w:autoSpaceDN w:val="0"/>
        <w:autoSpaceDE w:val="0"/>
        <w:widowControl/>
        <w:spacing w:line="218" w:lineRule="exact" w:before="140" w:after="0"/>
        <w:ind w:left="473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23, 1946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86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SRIRAMULU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wire today.  Of course you have my blessings.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4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 N. 114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T. J. KEDAR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50" w:val="left"/>
          <w:tab w:pos="4730" w:val="left"/>
        </w:tabs>
        <w:autoSpaceDE w:val="0"/>
        <w:widowControl/>
        <w:spacing w:line="246" w:lineRule="exact" w:before="2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23, 1946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KEDAR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20th today.  I also had the previous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deliberately omitted to acknowledge it as it did not call for a reply.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nothing in it to pain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had hoped that you would come and show me your </w:t>
      </w:r>
      <w:r>
        <w:rPr>
          <w:rFonts w:ascii="Times" w:hAnsi="Times" w:eastAsia="Times"/>
          <w:b w:val="0"/>
          <w:i w:val="0"/>
          <w:color w:val="000000"/>
          <w:sz w:val="22"/>
        </w:rPr>
        <w:t>face at Sevagram, I appreciate the reason you give for not coming.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962"/>
        </w:trPr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06" w:lineRule="exact" w:before="282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[T. J. 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EDAR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AGPUR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 Courtesy: Pyarelal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6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Congressman of Nellore who had asked for Gandhiji’s approval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 a fast in order to awaken public conscience in favour of opening a temple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in Nellore.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“Statement to the Press”, 16-3-1946,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Potti Sriramulu”, 17-3-1946.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Marathi.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Advocate; Vice-Chancellor of Nagpur University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830" w:val="left"/>
        </w:tabs>
        <w:autoSpaceDE w:val="0"/>
        <w:widowControl/>
        <w:spacing w:line="332" w:lineRule="exact" w:before="0" w:after="272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578. LETTER TO RAGHAVDAS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BABA  RAGHAVDAS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16" w:right="1350" w:bottom="358" w:left="1440" w:header="720" w:footer="720" w:gutter="0"/>
          <w:cols w:num="2" w:equalWidth="0">
            <w:col w:w="3166" w:space="0"/>
            <w:col w:w="340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1946</w:t>
      </w:r>
    </w:p>
    <w:p>
      <w:pPr>
        <w:sectPr>
          <w:type w:val="nextColumn"/>
          <w:pgSz w:w="9360" w:h="12960"/>
          <w:pgMar w:top="716" w:right="1350" w:bottom="358" w:left="1440" w:header="720" w:footer="720" w:gutter="0"/>
          <w:cols w:num="2" w:equalWidth="0">
            <w:col w:w="3166" w:space="0"/>
            <w:col w:w="340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was pleased to get it.  I shall surely do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 Do you get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What newspapers are you allowed?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[R</w:t>
      </w:r>
      <w:r>
        <w:rPr>
          <w:rFonts w:ascii="Times" w:hAnsi="Times" w:eastAsia="Times"/>
          <w:b w:val="0"/>
          <w:i w:val="0"/>
          <w:color w:val="000000"/>
          <w:sz w:val="18"/>
        </w:rPr>
        <w:t>AGHAVDAS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AIZABAD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NOT LONELY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me the other day how lonely he felt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company. This remark was prompted by my telling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distrusted the word of the official world.  He did not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might share his trust.  Behold his disappointment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found me wanting.  It may be that was not what he meant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cryptic letter. Anyway that was my interpretation and I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as </w:t>
      </w:r>
      <w:r>
        <w:rPr>
          <w:rFonts w:ascii="Times" w:hAnsi="Times" w:eastAsia="Times"/>
          <w:b w:val="0"/>
          <w:i w:val="0"/>
          <w:color w:val="000000"/>
          <w:sz w:val="22"/>
        </w:rPr>
        <w:t>a man of God, he must never feel lonely.  For God was ever with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Sudhir Ghosh, who, in </w:t>
      </w: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77,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“It was the evening of 10th February . . . Gandhiji and Dr. Rajendra Prasad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reviewed the whole Indian political scene, and I listened quietly to all that they said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 What bothered me was Gandhiji’s repeated statement . . . that he distrusted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of British officialdom in India and advised me to do likewise . . . He told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not to be ‘thrilled’ by the attention that was being paid to me by men in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like the Viceroy.  This hurt, though there was no lack of fatherly love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said. . . . I brooded over what Gandhiji had told me about the need to distrust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officials.  I was seized with an unusual sense of loneliness. . . . On 16th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I wrote a letter to Gandhiji to unburden myself.”  For an extract from Sudhir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Ghosh’s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Sudhir Ghosh”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Sudhir Ghosh, who seems to have lost the letter from Gandhiji,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narrated, “in his own inimitable language, the story of the Prophet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and his disciple Ali, both of whom were hiding from their persecutors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 cave.  Ali was afraid and said to his master, ‘We are alone.’ The master said: ‘We </w:t>
      </w:r>
      <w:r>
        <w:rPr>
          <w:rFonts w:ascii="Times" w:hAnsi="Times" w:eastAsia="Times"/>
          <w:b w:val="0"/>
          <w:i w:val="0"/>
          <w:color w:val="000000"/>
          <w:sz w:val="18"/>
        </w:rPr>
        <w:t>cannot be alone.  For God is with us.’ 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he care even if the whole world deserted him? 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spite of me, as long as the trust came from his heart and not </w:t>
      </w:r>
      <w:r>
        <w:rPr>
          <w:rFonts w:ascii="Times" w:hAnsi="Times" w:eastAsia="Times"/>
          <w:b w:val="0"/>
          <w:i w:val="0"/>
          <w:color w:val="000000"/>
          <w:sz w:val="22"/>
        </w:rPr>
        <w:t>his head.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differently.  Mutual trust and mutual love are no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love.  The real love is to love them that hate you, to love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 even though you distrust him.  I have sound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distrusting the English official world. If my love is sincere, I must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Englishman in spite of my distrust. Of what avail is my love,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so long as I trust my friend? Even thieves do that.  They </w:t>
      </w:r>
      <w:r>
        <w:rPr>
          <w:rFonts w:ascii="Times" w:hAnsi="Times" w:eastAsia="Times"/>
          <w:b w:val="0"/>
          <w:i w:val="0"/>
          <w:color w:val="000000"/>
          <w:sz w:val="22"/>
        </w:rPr>
        <w:t>become enemies immediately the trust is gone.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is happening in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Bombay where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so much time, which has given the public causes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and which I had thought had fairly imbibed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ahimsa.  Will it prove the burial ground of ahimsa?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think that the incendiarism, the looting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 heaped upon Englishmen are, or were, acts of hooligans.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hooligans?  Will there be none when English rule is no more?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of blaming the hooligan ought to be given up.  We are the </w:t>
      </w:r>
      <w:r>
        <w:rPr>
          <w:rFonts w:ascii="Times" w:hAnsi="Times" w:eastAsia="Times"/>
          <w:b w:val="0"/>
          <w:i w:val="0"/>
          <w:color w:val="000000"/>
          <w:sz w:val="22"/>
        </w:rPr>
        <w:t>makers of the brand.  They respond to the air about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the senselessness of looting grain shops.  The looters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help themselves.  Even if they did, they were not starving.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was meant for the starving. If it was being misused, looting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prevent that misuse.  Usurpers will always replace the looted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while there is any to usurp.  Between the two sets of looters the </w:t>
      </w:r>
      <w:r>
        <w:rPr>
          <w:rFonts w:ascii="Times" w:hAnsi="Times" w:eastAsia="Times"/>
          <w:b w:val="0"/>
          <w:i w:val="0"/>
          <w:color w:val="000000"/>
          <w:sz w:val="22"/>
        </w:rPr>
        <w:t>starving will be more starved than before.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who incited the mutineers did not know what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 The latter were bound to submit ultimately.  Or was it meant as </w:t>
      </w:r>
      <w:r>
        <w:rPr>
          <w:rFonts w:ascii="Times" w:hAnsi="Times" w:eastAsia="Times"/>
          <w:b w:val="0"/>
          <w:i w:val="0"/>
          <w:color w:val="000000"/>
          <w:sz w:val="22"/>
        </w:rPr>
        <w:t>a lesson in violence?  That is not the way to understand history.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ask myself, and perhaps others are asking, why I am not repea-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what I did after Chauri Chaura.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no call in that direc-tion.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or if it comes, nothing in the world will prevent me, ill or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reaffirm the truth that I love the Englishman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 Both are humans. Yet I want the rule of and for the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Loka-manya has taught us that Home Rule or swaraj is our </w:t>
      </w:r>
      <w:r>
        <w:rPr>
          <w:rFonts w:ascii="Times" w:hAnsi="Times" w:eastAsia="Times"/>
          <w:b w:val="0"/>
          <w:i w:val="0"/>
          <w:color w:val="000000"/>
          <w:sz w:val="22"/>
        </w:rPr>
        <w:t>birthright.  That swaraj is not to be obtained by what is going on now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naval mutiny.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suspension of civil disobedience Resolutions at </w:t>
      </w:r>
      <w:r>
        <w:rPr>
          <w:rFonts w:ascii="Times" w:hAnsi="Times" w:eastAsia="Times"/>
          <w:b w:val="0"/>
          <w:i w:val="0"/>
          <w:color w:val="000000"/>
          <w:sz w:val="18"/>
        </w:rPr>
        <w:t>Bardoli”, 12-2-1922 after the inhuman conduct of the mob in February 1922.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“Working Committee’s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Bombay, Calcutta and Karachi.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Congressman, whether four-anna member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for himself where Congress should stand. Let us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and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580. NATURE CURE TREATMENT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treatment means that treatment which befits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‘man’ is meant not merely man as animal but as a creature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possessing, in addition to his body, both mind and soul. 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Ramanama is the truest nature cure treatment.  It is an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 The expression </w:t>
      </w:r>
      <w:r>
        <w:rPr>
          <w:rFonts w:ascii="Times" w:hAnsi="Times" w:eastAsia="Times"/>
          <w:b w:val="0"/>
          <w:i/>
          <w:color w:val="000000"/>
          <w:sz w:val="22"/>
        </w:rPr>
        <w:t>ramban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infallible cure, is derived from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too indicates that for man it is the worthy remedy. 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ailment from which a man may be suffering,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from the heart is the sure cure. God has many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person can choose the name that appeals most to him.  Iswar,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Allah, Khuda, God mean the same.  But the recitation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parrot-like, it must be born of faith of which endeavour will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 What should the endeavour consist of?  Man should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be content to confine the means of cure to the five elements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the body is composed, i. e., earth, water, </w:t>
      </w:r>
      <w:r>
        <w:rPr>
          <w:rFonts w:ascii="Times" w:hAnsi="Times" w:eastAsia="Times"/>
          <w:b w:val="0"/>
          <w:i/>
          <w:color w:val="000000"/>
          <w:sz w:val="22"/>
        </w:rPr>
        <w:t>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sun and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Ramanama must be the invariable accompaniment. 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this, death supervenes, we may not mind. On the contrary,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welcomed.  Science has not so far discovered any recipe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body immortal. Immorality is an attribute of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certainly imperishable but it is man’s duty to try to express its </w:t>
      </w:r>
      <w:r>
        <w:rPr>
          <w:rFonts w:ascii="Times" w:hAnsi="Times" w:eastAsia="Times"/>
          <w:b w:val="0"/>
          <w:i w:val="0"/>
          <w:color w:val="000000"/>
          <w:sz w:val="22"/>
        </w:rPr>
        <w:t>purity.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accept the above reasoning, it will automatically limit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permissible under nature cure.  And man is thereby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paraphernalia of big hospitals and eminent doctors, etc.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majority of persons in the world can never afford these. Why </w:t>
      </w:r>
      <w:r>
        <w:rPr>
          <w:rFonts w:ascii="Times" w:hAnsi="Times" w:eastAsia="Times"/>
          <w:b w:val="0"/>
          <w:i w:val="0"/>
          <w:color w:val="000000"/>
          <w:sz w:val="22"/>
        </w:rPr>
        <w:t>then should the few desire what the many cannot have?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February 24,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3-3-1946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written in Hindi, this appeared under “Notes” as “from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>”, published simultaneously with the source.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DAMODAR DAS MUNDADA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DAMODAR,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Gen Awari.  My opinion stands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done under the pressure of fast.  Public life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worthless, if things could be achieved in this manner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coercion.  Fast has several limitations.  Fasts which transgress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limitations, I consider as disastrous to public life.  Gen.  Awari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this simple thing and give up his fast.  After that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say what he wants to.  It is not also correct to say, as Gen.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Awari does, that there is no appeal against Sardar’s decision.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 and the All-India Congress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show this letter to anybody.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27-2-1946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MANCHERSHAW R. AWARI</w:t>
      </w:r>
    </w:p>
    <w:p>
      <w:pPr>
        <w:autoSpaceDN w:val="0"/>
        <w:autoSpaceDE w:val="0"/>
        <w:widowControl/>
        <w:spacing w:line="266" w:lineRule="exact" w:before="106" w:after="272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AWARI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2916" w:space="0"/>
            <w:col w:w="360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1946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2916" w:space="0"/>
            <w:col w:w="360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hunger-strike is not right. I hope you got my wire.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self-torture prove anything, or turn a falsehood into truth?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obduracy is not worthy of you or anyone else.  I think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stop a person who sets out to commit suicide in this way.  Does </w:t>
      </w:r>
      <w:r>
        <w:rPr>
          <w:rFonts w:ascii="Times" w:hAnsi="Times" w:eastAsia="Times"/>
          <w:b w:val="0"/>
          <w:i w:val="0"/>
          <w:color w:val="000000"/>
          <w:sz w:val="22"/>
        </w:rPr>
        <w:t>Bhai Pooranchand approve of this obduracy?  I do hope, you will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report, this was shown to Gandhiji by the addressee, “who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deputed by Acharya Dharmadhikari to secure Gandhiji’s help to persuade Gen.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Awari to give up his fast”.  Awari had stated: “It was a farce to appoint a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while Sardar Saheb had decided to sweep off the whole list selected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 Parliamentary Board. . . . Ours was the only Province where the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Parliamentary Board was not a candidate for the Assembly. . . . I will go 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fast, a death warrant and . . . no persuasion . . . shall budge me from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except the removal of the grievances before or even after this </w:t>
      </w:r>
      <w:r>
        <w:rPr>
          <w:rFonts w:ascii="Times" w:hAnsi="Times" w:eastAsia="Times"/>
          <w:b w:val="0"/>
          <w:i w:val="0"/>
          <w:color w:val="000000"/>
          <w:sz w:val="18"/>
        </w:rPr>
        <w:t>election.”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Presumbably, “Telegram to Secretary, C. P.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Secretary, C. P. Provincial Congress Committee”, </w:t>
      </w:r>
      <w:r>
        <w:rPr>
          <w:rFonts w:ascii="Times" w:hAnsi="Times" w:eastAsia="Times"/>
          <w:b w:val="0"/>
          <w:i w:val="0"/>
          <w:color w:val="000000"/>
          <w:sz w:val="18"/>
        </w:rPr>
        <w:t>20-2-1946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exhibit your ignorance by claiming your action to be God’s promp-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ting. You may, if you like, file an appeal. Give up your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4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AGPUR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VALLABHBHAI PATEL</w:t>
      </w:r>
    </w:p>
    <w:p>
      <w:pPr>
        <w:autoSpaceDN w:val="0"/>
        <w:autoSpaceDE w:val="0"/>
        <w:widowControl/>
        <w:spacing w:line="266" w:lineRule="exact" w:before="106" w:after="27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VALLABHBHAI,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218" w:space="0"/>
            <w:col w:w="329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1946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218" w:space="0"/>
            <w:col w:w="32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and ask Awari to give up the fast and to send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Working Committee or to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his ease.  And of course he may appeal to the public.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earlier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with Sushila.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feel that you should now give up the idea of taking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>Bardoli.  I will of course do as you say but you must not leave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bay.  If there is anything about which you want to see me, do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I shall come, if you want me there.  My work here will be over </w:t>
      </w:r>
      <w:r>
        <w:rPr>
          <w:rFonts w:ascii="Times" w:hAnsi="Times" w:eastAsia="Times"/>
          <w:b w:val="0"/>
          <w:i w:val="0"/>
          <w:color w:val="000000"/>
          <w:sz w:val="22"/>
        </w:rPr>
        <w:t>in a few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differences of opinion in the Working Committee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at present.  Think over this.  Frankness is essential. 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>not drive yourself too hard.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299-300</w:t>
      </w:r>
    </w:p>
    <w:p>
      <w:pPr>
        <w:autoSpaceDN w:val="0"/>
        <w:autoSpaceDE w:val="0"/>
        <w:widowControl/>
        <w:spacing w:line="220" w:lineRule="exact" w:before="8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reply, reported under date line “Nagpur, February 27”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1-3-1946, read: “I had expected you to tell me where I am wrong.  You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pressure of fast nothing can be done.  This argument was advanced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whenever you launched upon a fast.  I had not expected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the slogan of the British Government.  Fasts against humiliation and injustice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suicide.”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and the following items.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item, and “Statement to the Press”, 27-2-1946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23-2-1946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830" w:val="left"/>
        </w:tabs>
        <w:autoSpaceDE w:val="0"/>
        <w:widowControl/>
        <w:spacing w:line="332" w:lineRule="exact" w:before="0" w:after="272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584. LETTER TO DR. DINSHAW K.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DINSHAW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16" w:right="1412" w:bottom="358" w:left="1440" w:header="720" w:footer="720" w:gutter="0"/>
          <w:cols w:num="2" w:equalWidth="0">
            <w:col w:w="2986" w:space="0"/>
            <w:col w:w="352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1946</w:t>
      </w:r>
    </w:p>
    <w:p>
      <w:pPr>
        <w:sectPr>
          <w:type w:val="nextColumn"/>
          <w:pgSz w:w="9360" w:h="12960"/>
          <w:pgMar w:top="716" w:right="1412" w:bottom="358" w:left="1440" w:header="720" w:footer="720" w:gutter="0"/>
          <w:cols w:num="2" w:equalWidth="0">
            <w:col w:w="2986" w:space="0"/>
            <w:col w:w="352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think about you.  I also had a talk with Jehangirji.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will never be treated properly unless a sanitary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awakens in you.  The servants’ chawl is a shame.  Filth reigns.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should remove them from there. This is your task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else’s.  It cannot be done by others.  Something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only if you hand over vacant possession of the premises.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transfer absolute custody on a date which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appoint.  You can relieve Munnalal with immediate effect [if </w:t>
      </w:r>
      <w:r>
        <w:rPr>
          <w:rFonts w:ascii="Times" w:hAnsi="Times" w:eastAsia="Times"/>
          <w:b w:val="0"/>
          <w:i w:val="0"/>
          <w:color w:val="000000"/>
          <w:sz w:val="22"/>
        </w:rPr>
        <w:t>not also a few others].  What else can I say?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INSHAW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 Courtesy: Pyarelal</w:t>
      </w:r>
    </w:p>
    <w:p>
      <w:pPr>
        <w:autoSpaceDN w:val="0"/>
        <w:autoSpaceDE w:val="0"/>
        <w:widowControl/>
        <w:spacing w:line="218" w:lineRule="exact" w:before="454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words are in English.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89: 7 DECEMBER, 1945 - 24 FEBRUARY, 1946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type w:val="continuous"/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 SAPRU  COMMITTEE  PROPOSALS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5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27, 1945</w:t>
      </w:r>
    </w:p>
    <w:p>
      <w:pPr>
        <w:autoSpaceDN w:val="0"/>
        <w:autoSpaceDE w:val="0"/>
        <w:widowControl/>
        <w:spacing w:line="260" w:lineRule="exact" w:before="4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Committee stands for a single Union of India, including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 and all the Indian States, the claim for secession or non-accession,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individual Provinces or States can keep out of the Union is not accepted,”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Sapru Committee in its final report on constitutional proposals.  This report,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compiled by the Rt. Hon. Sir Tej Bahadur Sapru, the Rt. Hon. Mr. M.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Jayakar, the Hon. Sir N. Gopalaswami Iyengar and Kunwar Sir Jagadish Prasad, was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to the Press on December 27, 1945.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Embodying this principle in its proposals, the Committee recommends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constitution-making body to be appointed after the elections should proceed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basis of framing a constitution for a single State, and urges that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secession or non-accession given to individual States or Provinces in the Cripps </w:t>
      </w:r>
      <w:r>
        <w:rPr>
          <w:rFonts w:ascii="Times" w:hAnsi="Times" w:eastAsia="Times"/>
          <w:b w:val="0"/>
          <w:i w:val="0"/>
          <w:color w:val="000000"/>
          <w:sz w:val="18"/>
        </w:rPr>
        <w:t>proposals should be withdrawn.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maintains that throughout it has endeavoured to make a cons-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tructive approach to the many knotty problems that confront the country,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investigate them from every angle, to appraise as dispassionately as they could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fact, circumstance or conceivable argument and to reach conclusions which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estimation were calculated to promote the lasting interests of India and were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>elicit the approbation of thinking Indians.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4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says : “It is the Committee’s firm conviction that the future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lies in adopting a democratic constitution. The ultimate sovereign in a  demo-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cracy is the electorate, which chooses those who are to represent it in the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Executive. Adult franchise is therefore recommended.  Under  existing conditions,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excusable to give religious communities the right to a fair and adequate share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opportunities for service in the Legislature and Executive, but the aspirants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opportunities should realize that they hold them in trust  for the nation as a whole and </w:t>
      </w:r>
      <w:r>
        <w:rPr>
          <w:rFonts w:ascii="Times" w:hAnsi="Times" w:eastAsia="Times"/>
          <w:b w:val="0"/>
          <w:i w:val="0"/>
          <w:color w:val="000000"/>
          <w:sz w:val="18"/>
        </w:rPr>
        <w:t>should for that reason seek the support of   all communities.”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LECTORATES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has recommended that separate communal electorates </w:t>
      </w:r>
      <w:r>
        <w:rPr>
          <w:rFonts w:ascii="Times" w:hAnsi="Times" w:eastAsia="Times"/>
          <w:b w:val="0"/>
          <w:i w:val="0"/>
          <w:color w:val="000000"/>
          <w:sz w:val="18"/>
        </w:rPr>
        <w:t>should disappear and should be replaced by joint general elctorates  with reservations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M.R. Jayankar”, 12-1-1946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seats.  In the opinion of the Committee, Parliamentary Government is not unsuited </w:t>
      </w:r>
      <w:r>
        <w:rPr>
          <w:rFonts w:ascii="Times" w:hAnsi="Times" w:eastAsia="Times"/>
          <w:b w:val="0"/>
          <w:i w:val="0"/>
          <w:color w:val="000000"/>
          <w:sz w:val="18"/>
        </w:rPr>
        <w:t>to India and can be worked even with communally composed Legislature and Exe-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cutive.  One of the cardinal features of the constitutional proposals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is the provision of ample and effective safeguards for the  minorities.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Emphasizing the importance of joint electorates, the Committee says : “No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which is not merely in power but accepts active responsibility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decisions, can legitimately flinch from the task of righting a manifestly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(taken forty years ago, accepting separate electorate for Muslims),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so mischievous in its effects.  We hope the present Labour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Britain, with its high democratic ideals and the enormous voting strength behind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lack the courage to get this decision reversed with the support of Parliament.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 doubt that such reversal would be to the lasting benefit of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ARITY  AT 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ENTRE</w:t>
      </w:r>
    </w:p>
    <w:p>
      <w:pPr>
        <w:autoSpaceDN w:val="0"/>
        <w:autoSpaceDE w:val="0"/>
        <w:widowControl/>
        <w:spacing w:line="260" w:lineRule="exact" w:before="7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because the Committee attaches great importance to the abolition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electorates that it considers parity of representation in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between Muslims and Hindus, other than Scheduled Castes,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great a price to pay.  Hindu objections to this proposal are strong,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on a population basis one Muslim will be regarded as equal to two Hindus,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than Scheduled Castes, also the fear that the British Government may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parity concession without implementing the important provision that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electorates must be introduced, is not unfounded in the light of past history. 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concession has, in the past, been made the starting-point for fresh demands.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the interests of communal harmony, which abolition of separate electorates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bring about, the Committee has ventured on this proposal, but it insists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recommendation on parity, the conditions and limitations it has laid down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important.  Parity, however, is confined to the Lower House of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and Union Executive, which are the final organs for determining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policy; and it is important that such policy should have the substantial backing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bulk of Hindus and Muslims. The same considerations do not apply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Legislatures or Executives, or to the Services, or to other fields of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administration.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electorates, with reservation of seats, are admittedly a far cry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democracy, but they are a necessary halfway house between separate electorates and </w:t>
      </w:r>
      <w:r>
        <w:rPr>
          <w:rFonts w:ascii="Times" w:hAnsi="Times" w:eastAsia="Times"/>
          <w:b w:val="0"/>
          <w:i w:val="0"/>
          <w:color w:val="000000"/>
          <w:sz w:val="18"/>
        </w:rPr>
        <w:t>general electorates without any limitation even as to candidature.</w:t>
      </w:r>
    </w:p>
    <w:p>
      <w:pPr>
        <w:autoSpaceDN w:val="0"/>
        <w:autoSpaceDE w:val="0"/>
        <w:widowControl/>
        <w:spacing w:line="266" w:lineRule="exact" w:before="40" w:after="0"/>
        <w:ind w:left="1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ONCESSION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4"/>
        </w:rPr>
        <w:t>HOULD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XTEND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ERVICES</w:t>
      </w:r>
    </w:p>
    <w:p>
      <w:pPr>
        <w:autoSpaceDN w:val="0"/>
        <w:autoSpaceDE w:val="0"/>
        <w:widowControl/>
        <w:spacing w:line="260" w:lineRule="exact" w:before="7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considers that it will be unjust and improper to extend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of parity to the Services, civil or military.  Government Services, like </w:t>
      </w:r>
      <w:r>
        <w:rPr>
          <w:rFonts w:ascii="Times" w:hAnsi="Times" w:eastAsia="Times"/>
          <w:b w:val="0"/>
          <w:i w:val="0"/>
          <w:color w:val="000000"/>
          <w:sz w:val="18"/>
        </w:rPr>
        <w:t>any other service, must be based upon individual merit and fitness.  Neither does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 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think that the Muslims are educationally backward, as they were thirty or </w:t>
      </w:r>
      <w:r>
        <w:rPr>
          <w:rFonts w:ascii="Times" w:hAnsi="Times" w:eastAsia="Times"/>
          <w:b w:val="0"/>
          <w:i w:val="0"/>
          <w:color w:val="000000"/>
          <w:sz w:val="18"/>
        </w:rPr>
        <w:t>forty years back.  As regards other communities, the present proportions are consi-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dered fair, but they may be revised by future Governments, so as to provide adequate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for backward communities.  The Committee also expresses the view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will be dangerous to extend the principle of parity to the Defence Services.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Maintaining that the Muslims are not a separate nation, the Committee in the </w:t>
      </w:r>
      <w:r>
        <w:rPr>
          <w:rFonts w:ascii="Times" w:hAnsi="Times" w:eastAsia="Times"/>
          <w:b w:val="0"/>
          <w:i w:val="0"/>
          <w:color w:val="000000"/>
          <w:sz w:val="18"/>
        </w:rPr>
        <w:t>chapter on Pakistan or partition of India says that the separate nationhood of Mus-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lims cannot be established on grounds of race, language or culture.  If religion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to be the basis of division, then many other communities can also claim </w:t>
      </w:r>
      <w:r>
        <w:rPr>
          <w:rFonts w:ascii="Times" w:hAnsi="Times" w:eastAsia="Times"/>
          <w:b w:val="0"/>
          <w:i w:val="0"/>
          <w:color w:val="000000"/>
          <w:sz w:val="18"/>
        </w:rPr>
        <w:t>separate nationhood.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Declaring that self-determination is not an absolute right and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with due regard to circumstances, the Committee examines the practicabilities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Pakistan in the context of Indian conditions and in the light of Indian opinion.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: “The position is that the scheme of Pakistan put forward by Mr. Jinnah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either to the Hinuds of the Punjab and Bengal or to the Sikhs 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 to the Hindu Mahasabha.  The C. R. Formula has been totally rejected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Mr. Jinnah and has been opposed by the Hindus and Sikhs of the Punjab and </w:t>
      </w:r>
      <w:r>
        <w:rPr>
          <w:rFonts w:ascii="Times" w:hAnsi="Times" w:eastAsia="Times"/>
          <w:b w:val="0"/>
          <w:i w:val="0"/>
          <w:color w:val="000000"/>
          <w:sz w:val="18"/>
        </w:rPr>
        <w:t>Hindus    of Bengal.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AKISTAN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 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RACTICABLE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ROPOSITION</w:t>
      </w:r>
    </w:p>
    <w:p>
      <w:pPr>
        <w:autoSpaceDN w:val="0"/>
        <w:autoSpaceDE w:val="0"/>
        <w:widowControl/>
        <w:spacing w:line="260" w:lineRule="exact" w:before="7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thus clear that Pakistan, whether whole, according to Mr. Jinnah’s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ideals, or truncated, according to the C. R. Formula, cannot be established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of parties and will meet with the strongest opposition.  Arbitration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ruled out and is out of place when the fate of the entire country is to be decided.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alternatives for enforcing Pakistan are either British enforcement of it or civil </w:t>
      </w:r>
      <w:r>
        <w:rPr>
          <w:rFonts w:ascii="Times" w:hAnsi="Times" w:eastAsia="Times"/>
          <w:b w:val="0"/>
          <w:i w:val="0"/>
          <w:color w:val="000000"/>
          <w:sz w:val="18"/>
        </w:rPr>
        <w:t>war.”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considering the problems of Defence of the sub-Continent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minorities after division, the report states the Committee’s conclusion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Pakistan “solves no communal problems and only raises fresh ones : that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of Defence, leaving apart other major considerations, the division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into two independent States will endanger the safety of both, and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justification for the British Government to support such a revolutionary scheme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genuine faith in the unity of India which they themselves have built up and </w:t>
      </w:r>
      <w:r>
        <w:rPr>
          <w:rFonts w:ascii="Times" w:hAnsi="Times" w:eastAsia="Times"/>
          <w:b w:val="0"/>
          <w:i w:val="0"/>
          <w:color w:val="000000"/>
          <w:sz w:val="18"/>
        </w:rPr>
        <w:t>fostered.”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characterizes Prof. Coupland’s regional scheme as “fantastic, unreal </w:t>
      </w:r>
      <w:r>
        <w:rPr>
          <w:rFonts w:ascii="Times" w:hAnsi="Times" w:eastAsia="Times"/>
          <w:b w:val="0"/>
          <w:i w:val="0"/>
          <w:color w:val="000000"/>
          <w:sz w:val="18"/>
        </w:rPr>
        <w:t>and academic.”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Rejecting all schemes of partition and division, the Committee concludes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are convinced that the partition of India would be an outrage justified neither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 nor by political expediency.  It is incompatible with the greatness, safety and </w:t>
      </w:r>
      <w:r>
        <w:rPr>
          <w:rFonts w:ascii="Times" w:hAnsi="Times" w:eastAsia="Times"/>
          <w:b w:val="0"/>
          <w:i w:val="0"/>
          <w:color w:val="000000"/>
          <w:sz w:val="18"/>
        </w:rPr>
        <w:t>economic development of the country and will lead either to constant internecine 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perpetual foreign domination.  It multiplies and complicates the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without solving it and threatens to plunge India back into the dark and </w:t>
      </w:r>
      <w:r>
        <w:rPr>
          <w:rFonts w:ascii="Times" w:hAnsi="Times" w:eastAsia="Times"/>
          <w:b w:val="0"/>
          <w:i w:val="0"/>
          <w:color w:val="000000"/>
          <w:sz w:val="18"/>
        </w:rPr>
        <w:t>dismal days of the 18th centruy.”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feels certain that political unity can be maintained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Muslims can live together amicably as they have done for a thousand </w:t>
      </w:r>
      <w:r>
        <w:rPr>
          <w:rFonts w:ascii="Times" w:hAnsi="Times" w:eastAsia="Times"/>
          <w:b w:val="0"/>
          <w:i w:val="0"/>
          <w:color w:val="000000"/>
          <w:sz w:val="18"/>
        </w:rPr>
        <w:t>years.”</w:t>
      </w:r>
    </w:p>
    <w:p>
      <w:pPr>
        <w:autoSpaceDN w:val="0"/>
        <w:autoSpaceDE w:val="0"/>
        <w:widowControl/>
        <w:spacing w:line="260" w:lineRule="exact" w:before="8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proceeds to consider the arrangements to be made by which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remain united and at the same time, afford the communities sufficient scope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self-development.  One of the Committee’s fundamental recommendations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is the provision by which in the Union Assembly, excluding the seats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interests, Muslim representation from British India will be on a par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given to Hindus excluding the Scheduled Castes.  The offer of parity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to the condition that joint electorates with reservation of seats are introduced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throughout, i. e., for all elective bodies in the country and the Committee adds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 Muslims not  agree to this condition and insist on separate electorates,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should the offer stand withdrawn, but the Hindus should be free to ask for a </w:t>
      </w:r>
      <w:r>
        <w:rPr>
          <w:rFonts w:ascii="Times" w:hAnsi="Times" w:eastAsia="Times"/>
          <w:b w:val="0"/>
          <w:i w:val="0"/>
          <w:color w:val="000000"/>
          <w:sz w:val="18"/>
        </w:rPr>
        <w:t>revision of the Communal Award.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  FOR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DULT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RANCHISE</w:t>
      </w:r>
    </w:p>
    <w:p>
      <w:pPr>
        <w:autoSpaceDN w:val="0"/>
        <w:autoSpaceDE w:val="0"/>
        <w:widowControl/>
        <w:spacing w:line="260" w:lineRule="exact" w:before="19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important recommendation is the provision for adult franchise.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power is to be transferred to an Indian Democracy, so as to prevent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concentration in the hands of a few, the risk of enfranchising the entire adult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should be taken.  Political consciousness among the masses has awakened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great extent and the last elections in 1937 were in themselves a great educative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force. The average man thinks more and more in terms of politics and, if his judgment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faulty, he is no better or no worse than the average voter in Europe, where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in existence for some time.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Pakistan came to occupy the field, Muslim opinion generally seemed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that the residuary powers should be lodged with the Provinces, in order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might have the fullest freedom to legislate in matters which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covered expressly by the provisions enumerating the distribution of powers. 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for a strong Centre is strong, the Committee, as a matter of compromise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peace and amity, recommended the vesting of the residuary powers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Provinces, in accordance with the Muslim view.  Mr. P. R. Das and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>members disagree with this recommendation.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subjects allotted to the Centre are reduced to a minimum, it is </w:t>
      </w:r>
      <w:r>
        <w:rPr>
          <w:rFonts w:ascii="Times" w:hAnsi="Times" w:eastAsia="Times"/>
          <w:b w:val="0"/>
          <w:i w:val="0"/>
          <w:color w:val="000000"/>
          <w:sz w:val="18"/>
        </w:rPr>
        <w:t>provided that the Centre shall have powers to co-ordinate legislation and adminis-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tration of different units when necessary as well as to ensure the maintenance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integrity and economic unity of India as a whole.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 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EPRESENTATION  FOR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OMMUNITIES</w:t>
      </w:r>
    </w:p>
    <w:p>
      <w:pPr>
        <w:autoSpaceDN w:val="0"/>
        <w:autoSpaceDE w:val="0"/>
        <w:widowControl/>
        <w:spacing w:line="240" w:lineRule="exact" w:before="7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recommends that the constitution should provide for represen-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 of different communities in the Central Executive on the basis of their strength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Legislature. The Cabinet will be a composite one only in the sense that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 will be represented on it, but in the interests of harmonious working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Prime Minister’s choice of his colleagues is not to be fettered”. 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looks forward to the choice of members to whatever community they may belong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basis of their political affiliations. The substitution of joint for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 should, by compelling candidates to seek support from all communities,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the emergence of political parties each of which will contain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communities.  It is on these considerations that “composite” instead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“coalition” Governments have been envisaged.  It is also provided that there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collective responsibility to the Legislature.  The Committee prefers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model, namely that the Prime Minister should choose his colleagues though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had been made that the Swiss model, under which the Central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joint session by single transferable vote elects the Cabinet and the Ministers hold </w:t>
      </w:r>
      <w:r>
        <w:rPr>
          <w:rFonts w:ascii="Times" w:hAnsi="Times" w:eastAsia="Times"/>
          <w:b w:val="0"/>
          <w:i w:val="0"/>
          <w:color w:val="000000"/>
          <w:sz w:val="18"/>
        </w:rPr>
        <w:t>office for the duration of the life of the Legislature, was made.</w:t>
      </w:r>
    </w:p>
    <w:p>
      <w:pPr>
        <w:autoSpaceDN w:val="0"/>
        <w:autoSpaceDE w:val="0"/>
        <w:widowControl/>
        <w:spacing w:line="266" w:lineRule="exact" w:before="40" w:after="0"/>
        <w:ind w:left="0" w:right="2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TATES  AND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EDERATION</w:t>
      </w:r>
    </w:p>
    <w:p>
      <w:pPr>
        <w:autoSpaceDN w:val="0"/>
        <w:autoSpaceDE w:val="0"/>
        <w:widowControl/>
        <w:spacing w:line="260" w:lineRule="exact" w:before="74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Indian States, the Committee says that provision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 the constitution for the accession from time to time of Indian States as units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Federation on such terms as may be agreed upon but the establishment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Union should not be contingent on the accession to the Federation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State or of any minimum unmber of Indian States.  The Committee,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contemplates that the Union need not be identical with Federation and it may include </w:t>
      </w:r>
      <w:r>
        <w:rPr>
          <w:rFonts w:ascii="Times" w:hAnsi="Times" w:eastAsia="Times"/>
          <w:b w:val="0"/>
          <w:i w:val="0"/>
          <w:color w:val="000000"/>
          <w:sz w:val="18"/>
        </w:rPr>
        <w:t>States which have not formally federated.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say: “Our recommendation is that the new constitution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at least the unity that now binds the States and British India,   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bond may not be federal.  Federation, we recognize, is a closer and  a more intimate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efficient bond and we earnestly hope that in due course  and after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and investigation, all th States—a few individually but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organized in groups and sub-federations—will have acceded as federated </w:t>
      </w:r>
      <w:r>
        <w:rPr>
          <w:rFonts w:ascii="Times" w:hAnsi="Times" w:eastAsia="Times"/>
          <w:b w:val="0"/>
          <w:i w:val="0"/>
          <w:color w:val="000000"/>
          <w:sz w:val="18"/>
        </w:rPr>
        <w:t>units of the Union.  The  inherent difficulties  of  bringing  about  such  a  happy 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summation  and  the  experience  of   negotiations    which    Lord    Linlithgow inaugu-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rated   and   conducted  between 1936 and 1939 do not encourage the hope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consultations  and investigations can be successfully concluded, except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 of    infinite patience and after lapse of several years.  To hang up the Federal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of such units as are willing to federate until some States, or a minimum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 States, or the last hesitant State has agreed to accede, would be a policy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calculated to postpone indefinitely the elimination of foreign rule and the achieve-</w:t>
      </w:r>
      <w:r>
        <w:rPr>
          <w:rFonts w:ascii="Times" w:hAnsi="Times" w:eastAsia="Times"/>
          <w:b w:val="0"/>
          <w:i w:val="0"/>
          <w:color w:val="000000"/>
          <w:sz w:val="18"/>
        </w:rPr>
        <w:t>ment of full self-government.  The Committee, therefore, insists that the Union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should be established without any such waiting and that, while individual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take their own time to make up their minds as to  whether they would accede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federated units, all of them should, from the outset, be treated as in the Union, united </w:t>
      </w:r>
      <w:r>
        <w:rPr>
          <w:rFonts w:ascii="Times" w:hAnsi="Times" w:eastAsia="Times"/>
          <w:b w:val="0"/>
          <w:i w:val="0"/>
          <w:color w:val="000000"/>
          <w:sz w:val="18"/>
        </w:rPr>
        <w:t>with each other and with the rest of India through paramountcy at the Union Centre.”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paramountcy, the report says, “British suzerainty, which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mainspring of paramountcy jurisdiction today, will have to cease to exist and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Centre, that is, the Federal Cabinet will come to exercise that jurisdiction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unfederated States.” The Committee hopes that the Rulers of States will not object </w:t>
      </w:r>
      <w:r>
        <w:rPr>
          <w:rFonts w:ascii="Times" w:hAnsi="Times" w:eastAsia="Times"/>
          <w:b w:val="0"/>
          <w:i w:val="0"/>
          <w:color w:val="000000"/>
          <w:sz w:val="18"/>
        </w:rPr>
        <w:t>to this inevitable development.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is also of the view that the Crown Representative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office should disappear and the paramountcy jurisdiction now exercised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should be transferred to the Union Cabinet. It is suggested that the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Union Cabinet should be in charge of the States affairs, assisted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reformed Political Department.  The Minister should also have a body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Advisers to help him in administering paramountcy jurisdiction over the unfederated </w:t>
      </w:r>
      <w:r>
        <w:rPr>
          <w:rFonts w:ascii="Times" w:hAnsi="Times" w:eastAsia="Times"/>
          <w:b w:val="0"/>
          <w:i w:val="0"/>
          <w:color w:val="000000"/>
          <w:sz w:val="18"/>
        </w:rPr>
        <w:t>States.</w:t>
      </w:r>
    </w:p>
    <w:p>
      <w:pPr>
        <w:autoSpaceDN w:val="0"/>
        <w:autoSpaceDE w:val="0"/>
        <w:widowControl/>
        <w:spacing w:line="266" w:lineRule="exact" w:before="40" w:after="0"/>
        <w:ind w:left="0" w:right="2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EAD 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of “Head of the State”, the Committee says : “All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agreed that the constitution should be based on Indian independence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in law and in fact the indefeasible sovereignty of the people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whom alone all powers of legislation and administration should be derive,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recognized.  No foreign power should be allowed to exercise any juris-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diction over the Indian Union and therefore the existing practice by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residuary powers are exercised by the United Kingdom Parliament on the theory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“the indestructible sovereignty of the King in Parliament over the land through-out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King’s dominions” will not be acceptable to any school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opinion.  The Head of the State under the new constitution should replace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chief Executive with his dual role as Viceroy and Crown’s Represen-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tative.  He will have such powers as are given to him under the constitution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such other powers as are now vested in his Majesty the King,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connected with the exercise of the functions of the Crown in relation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States.  The Head of the State cannot act arbitrarily but only on the advice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Ministry.  His term of office may be for five years and ordinarily one person may </w:t>
      </w:r>
      <w:r>
        <w:rPr>
          <w:rFonts w:ascii="Times" w:hAnsi="Times" w:eastAsia="Times"/>
          <w:b w:val="0"/>
          <w:i w:val="0"/>
          <w:color w:val="000000"/>
          <w:sz w:val="18"/>
        </w:rPr>
        <w:t>not hold if for more than one term.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INORITY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IGHTS</w:t>
      </w:r>
    </w:p>
    <w:p>
      <w:pPr>
        <w:autoSpaceDN w:val="0"/>
        <w:autoSpaceDE w:val="0"/>
        <w:widowControl/>
        <w:spacing w:line="260" w:lineRule="exact" w:before="7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rights of the Scheduled Castes and other minorities,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has provided that these communities will in future be accorded by statute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on the Executive and will share in the responsibilities of administration.  They </w:t>
      </w:r>
      <w:r>
        <w:rPr>
          <w:rFonts w:ascii="Times" w:hAnsi="Times" w:eastAsia="Times"/>
          <w:b w:val="0"/>
          <w:i w:val="0"/>
          <w:color w:val="000000"/>
          <w:sz w:val="18"/>
        </w:rPr>
        <w:t>will have adequate voice in framing the constitution with safeguards against hasty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 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changes.  They will have likewise the benefit of the fundamental rights with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more important ones enforced by the highest tribunal in the country.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Commission will keep a jealous watch over their welfare and will obtain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when they are injured.  The Committee hopes that with their rights ensured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protected, the minorities will not lose sight of their obligations to the sub-sections </w:t>
      </w:r>
      <w:r>
        <w:rPr>
          <w:rFonts w:ascii="Times" w:hAnsi="Times" w:eastAsia="Times"/>
          <w:b w:val="0"/>
          <w:i w:val="0"/>
          <w:color w:val="000000"/>
          <w:sz w:val="18"/>
        </w:rPr>
        <w:t>which exist in their midst.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Scheduled Castes, the Committee recommends the continuation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method of election prescribed in the Poona Pact.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NDIANIZATION  OF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RMED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ORCES</w:t>
      </w:r>
    </w:p>
    <w:p>
      <w:pPr>
        <w:autoSpaceDN w:val="0"/>
        <w:autoSpaceDE w:val="0"/>
        <w:widowControl/>
        <w:spacing w:line="260" w:lineRule="exact" w:before="7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question of Indianization of armed forces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: “Under any system of real self-government, these must be in the charge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a responsible ministry.  The disciplinary head of the armed forces,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Commander-in-Chief, has to work under the orders of the Ministry and,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analogy, the supreme command of the armed forces has to be vested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of the State; Indian statute law will make provision for the government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forces, the application of the British Army Act and any other enactment of a </w:t>
      </w:r>
      <w:r>
        <w:rPr>
          <w:rFonts w:ascii="Times" w:hAnsi="Times" w:eastAsia="Times"/>
          <w:b w:val="0"/>
          <w:i w:val="0"/>
          <w:color w:val="000000"/>
          <w:sz w:val="18"/>
        </w:rPr>
        <w:t>similar nature to the Indian Army being done away with.”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lays great stress on the creation and rapid development of a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Army.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ECESSION</w:t>
      </w:r>
    </w:p>
    <w:p>
      <w:pPr>
        <w:autoSpaceDN w:val="0"/>
        <w:autoSpaceDE w:val="0"/>
        <w:widowControl/>
        <w:spacing w:line="260" w:lineRule="exact" w:before="7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question of secession, the Committee takes strong exception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provision contained in the Cripps offer in regard to secession.  In the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Committee such a provision amounts to the recognition of revolt from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repudiates the constitution.  It is, in essence, an extraconstitutional act and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is against the constitution recognizing it as a legal right to be unilaterally </w:t>
      </w:r>
      <w:r>
        <w:rPr>
          <w:rFonts w:ascii="Times" w:hAnsi="Times" w:eastAsia="Times"/>
          <w:b w:val="0"/>
          <w:i w:val="0"/>
          <w:color w:val="000000"/>
          <w:sz w:val="18"/>
        </w:rPr>
        <w:t>exercised at the option of the unit.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opinion of the Committee, the constitution-making body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on the basis of framing the constitution for a single State as a safe- guard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minorities, it is provided that no decision of the constitution- making body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valid  unless it is supported by three-fourths of the members present and voting.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Valid decisions of the Constituent Assembly must be binding on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The Committee says that a stage has been reached when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can no longer evade responsibility.  Therefore they should not allow </w:t>
      </w:r>
      <w:r>
        <w:rPr>
          <w:rFonts w:ascii="Times" w:hAnsi="Times" w:eastAsia="Times"/>
          <w:b w:val="0"/>
          <w:i w:val="0"/>
          <w:color w:val="000000"/>
          <w:sz w:val="18"/>
        </w:rPr>
        <w:t>things to drift and the situation to deteriorate.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NTERIM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</w:p>
    <w:p>
      <w:pPr>
        <w:autoSpaceDN w:val="0"/>
        <w:autoSpaceDE w:val="0"/>
        <w:widowControl/>
        <w:spacing w:line="260" w:lineRule="exact" w:before="7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 the Committee makes an earnest appeal to all communities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in the country to accept the principles underlying its recommendation.  In the </w:t>
      </w:r>
      <w:r>
        <w:rPr>
          <w:rFonts w:ascii="Times" w:hAnsi="Times" w:eastAsia="Times"/>
          <w:b w:val="0"/>
          <w:i w:val="0"/>
          <w:color w:val="000000"/>
          <w:sz w:val="18"/>
        </w:rPr>
        <w:t>event of there being no agreement, the Committee calls upon His Majesty’s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set up an interim Government at the Centre and proceed to establish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machinery for framing a new constitution, substantially on the 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enuciated by it and to have it put into operation at the earliest possible date by </w:t>
      </w:r>
      <w:r>
        <w:rPr>
          <w:rFonts w:ascii="Times" w:hAnsi="Times" w:eastAsia="Times"/>
          <w:b w:val="0"/>
          <w:i w:val="0"/>
          <w:color w:val="000000"/>
          <w:sz w:val="18"/>
        </w:rPr>
        <w:t>handing over all the power now vested in them to the authorities establised there-</w:t>
      </w:r>
      <w:r>
        <w:rPr>
          <w:rFonts w:ascii="Times" w:hAnsi="Times" w:eastAsia="Times"/>
          <w:b w:val="0"/>
          <w:i w:val="0"/>
          <w:color w:val="000000"/>
          <w:sz w:val="18"/>
        </w:rPr>
        <w:t>under.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 1945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176-8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CONGRESS  WORKING  COMMITTEE  RESOLUTION  ON  INDONESIA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watched with admiration and sympathy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valiant struggle in defence of their newly won republic and independence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Indonesia have been carrying on with steadfast courage and determination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British and Dutch forces.  This Commitee emphatically condemn the wanton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invasion of Java and other parts of Indonesia in order to impose Dutch imperialist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on their inhabitants against their unanimous demand for a free State. 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from any quarter to imperialist designs in Indonesia, Indo-China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 is resented throughout Asia as culpable violation of the professed aims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Nations and the undeniable right of Asian nationals.  This will destroy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 of international understanding and the very basis of any future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organization.  The Committee regret that the United States of America have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attitude encouraged these imperialist aggressions.  While expressing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heartfelt sympathy with the Indonesia and Indo-Chinese nationalists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enormous loss and suffering inflicted upon them by the imperialist powers,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are particularly distressed to find the units of the Indian army arrayed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Indonesians and Indo-Chinese and view with deep indignation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mischievous misuse of the Indian forces by the British Government.  This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with resentment that the Government of India has not granted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to enable Jawaharlal Nehru to proceed to Java in response to Dr. Soekarno’s </w:t>
      </w:r>
      <w:r>
        <w:rPr>
          <w:rFonts w:ascii="Times" w:hAnsi="Times" w:eastAsia="Times"/>
          <w:b w:val="0"/>
          <w:i w:val="0"/>
          <w:color w:val="000000"/>
          <w:sz w:val="18"/>
        </w:rPr>
        <w:t>invitation to which the present intolerable state of humiliating helplessness is due.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 1945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101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“Talk with Indonesian Sailors”, After 21-1-1946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 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G. E.  B.  ABELL’S  NOTE  ON  INTERVIEW  WITH 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11,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1 p. m. exactly I was taken along to Mr. Gandhi and was given a chair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 him.  He sat on a mattress on the floor.  Mr. Pyarelal, Mr. Ghosh, Rajkumari 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 and an anonymous young girl also sat on the floor.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Mr. Gandhi’s day of silence.  When I asked if I might speak first and </w:t>
      </w:r>
      <w:r>
        <w:rPr>
          <w:rFonts w:ascii="Times" w:hAnsi="Times" w:eastAsia="Times"/>
          <w:b w:val="0"/>
          <w:i w:val="0"/>
          <w:color w:val="000000"/>
          <w:sz w:val="18"/>
        </w:rPr>
        <w:t>deliver His Excellency’s message, he nodded assent.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said, His Excellency hoped he had recovered from the fatigue of his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tour.  He wanted me to explain the grave food situation and ask for Mr. Gandhi’s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co-operation.  I had come without any high hopes as Mr. Ghosh had told me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telephone that Mr. Gandhi’s attitude was thoroughly hostile—I said this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joking way and Mr. Gandhi laughed heartily.  His Excellency had toured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scarcity areas of Bombay, Mysore and Madras.  In these areas there were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crops.  Food had to be found for the people of these areas for 8 to 10 months;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there would be a disaster.  There was a very heavy all-India dificiency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food situation was such that in spite of our best efforts we might get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in the way of extra imports.  Two different policies had been suggested.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was to maintain the present basic ration of 1 lb. and rely on getting imports.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was to cut down the rations every-where, impose equal sacrifices on all,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ensure that even if no extra imports were obtainable, the people in the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South India would not starve.  The Government of India were quite clear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second was the right alternative.  Mr. Gandhi signified  that he agreed.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that we had very slender reserves, and that hoarding was a grave danger.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political parties used the opportunity of the ration-cut to agitate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undermine confidence in the food administration, the result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a large-scale disaster inevitable.  We had no desire to shirk responsibility, </w:t>
      </w:r>
      <w:r>
        <w:rPr>
          <w:rFonts w:ascii="Times" w:hAnsi="Times" w:eastAsia="Times"/>
          <w:b w:val="0"/>
          <w:i w:val="0"/>
          <w:color w:val="000000"/>
          <w:sz w:val="18"/>
        </w:rPr>
        <w:t>but there was a clear humanitarian issue to which everyone must   face up.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political side, the scarcity involved a grave risk to the success 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that would be made shortly to form a National Government and to get ahead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deliberations on a new Constitution.  It would also be a very serious obstacle in </w:t>
      </w:r>
      <w:r>
        <w:rPr>
          <w:rFonts w:ascii="Times" w:hAnsi="Times" w:eastAsia="Times"/>
          <w:b w:val="0"/>
          <w:i w:val="0"/>
          <w:color w:val="000000"/>
          <w:sz w:val="18"/>
        </w:rPr>
        <w:t>the way of the new Ministries in the Provinces.  The present Government was pre-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pared to incur the odium of cutting the ration now in order that every available ounce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foodgrains should be saved for the scarcity areas, and a fair field given to the new </w:t>
      </w:r>
      <w:r>
        <w:rPr>
          <w:rFonts w:ascii="Times" w:hAnsi="Times" w:eastAsia="Times"/>
          <w:b w:val="0"/>
          <w:i w:val="0"/>
          <w:color w:val="000000"/>
          <w:sz w:val="18"/>
        </w:rPr>
        <w:t>Executive Council and the new Provincial Ministries.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toLord Wavell”, 10-2-1946 &amp; “Statement to the Press”, on or </w:t>
      </w:r>
      <w:r>
        <w:rPr>
          <w:rFonts w:ascii="Times" w:hAnsi="Times" w:eastAsia="Times"/>
          <w:b w:val="0"/>
          <w:i w:val="0"/>
          <w:color w:val="000000"/>
          <w:sz w:val="18"/>
        </w:rPr>
        <w:t>after 11-2-1946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Government of India would have welcomed the nomination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representative on the delegation now going to London,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that Mr. Gandhi might find it difficult to help in this particular matter. 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nodded emphatically, and I did not pursue the point.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also been suggested that Mr. Gandhi’s support to an appeal for imports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valuable.  I did not think His Excellency would press this either.  Again an </w:t>
      </w:r>
      <w:r>
        <w:rPr>
          <w:rFonts w:ascii="Times" w:hAnsi="Times" w:eastAsia="Times"/>
          <w:b w:val="0"/>
          <w:i w:val="0"/>
          <w:color w:val="000000"/>
          <w:sz w:val="18"/>
        </w:rPr>
        <w:t>emphatic nod from Mr. Gandhi.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did, however, urge very strongly indeed that Mr. Gandhi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 by not embarrassing the administration on the food issue—Party capital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made of it as the result of agitation would be panic, hoarding and the loss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lives.  Mr. Gandhi’s influence would be invaluable and His Excellency hoped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use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in a more friendly mood than I had expected.  He wrote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written at 5 a. m. that morning an article for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Excellency’s requirements.  This he produced.  I read the article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it contained some very useful advice to the public, the emphasis,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 the futility of the administration, was wrong, I thought he could do better </w:t>
      </w:r>
      <w:r>
        <w:rPr>
          <w:rFonts w:ascii="Times" w:hAnsi="Times" w:eastAsia="Times"/>
          <w:b w:val="0"/>
          <w:i w:val="0"/>
          <w:color w:val="000000"/>
          <w:sz w:val="18"/>
        </w:rPr>
        <w:t>than that.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wrote that the emphasis was a matter of opinion.  His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a way out, which was to put in a National Government at once.  I said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wanted such a Government as soon as possible but the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himself had deprecated the formation of a new Executive Council until after </w:t>
      </w:r>
      <w:r>
        <w:rPr>
          <w:rFonts w:ascii="Times" w:hAnsi="Times" w:eastAsia="Times"/>
          <w:b w:val="0"/>
          <w:i w:val="0"/>
          <w:color w:val="000000"/>
          <w:sz w:val="18"/>
        </w:rPr>
        <w:t>the elections were over in the Provinces.  Mr. Gandhi said that he personally dis-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with this.  An Executive Council could be formed in two days.  I said, 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agree.  A serious attempt would have to be made to get the Muslim League into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This would be very difficult and at the best take time.  If it were 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League should be by-passed, at once I would say that this could not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during the elections.  Nor, at such a critical time, could we have two changes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Government in the space of two or three months.  (Mr. Gandhi made it clear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only of a short-term Interim Government to give way to another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April or May.)  Finally there was the obvious difficulty about the budget. 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seemed to be impressed with the practical difficulties and did not pursue the </w:t>
      </w:r>
      <w:r>
        <w:rPr>
          <w:rFonts w:ascii="Times" w:hAnsi="Times" w:eastAsia="Times"/>
          <w:b w:val="0"/>
          <w:i w:val="0"/>
          <w:color w:val="000000"/>
          <w:sz w:val="18"/>
        </w:rPr>
        <w:t>idea further.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said, it would be helpful, if I would give him in </w:t>
      </w:r>
      <w:r>
        <w:rPr>
          <w:rFonts w:ascii="Times" w:hAnsi="Times" w:eastAsia="Times"/>
          <w:b w:val="0"/>
          <w:i w:val="0"/>
          <w:color w:val="000000"/>
          <w:sz w:val="18"/>
        </w:rPr>
        <w:t>writing suggestions as to what he should do.  I said, if he wanted anything authorita-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tive, I would ask His Excellency to send him a letter on my return, but I emphasized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were short of time and wanted a lead from him in the next few days.  He said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help, if I wrote down my ideas “as a man”.  I wrote down a few suggestions in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words and got Rajkumari Amrit Kaur to give me a copy before I left 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 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5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about the idea that sacrifices are necessary by all, rich and poor, </w:t>
      </w:r>
      <w:r>
        <w:rPr>
          <w:rFonts w:ascii="Times" w:hAnsi="Times" w:eastAsia="Times"/>
          <w:b w:val="0"/>
          <w:i w:val="0"/>
          <w:color w:val="000000"/>
          <w:sz w:val="18"/>
        </w:rPr>
        <w:t>in order that the poor may live.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Encourage thrift, especially by housewives.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Discourage hoarding as a criminally wicked act.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possible give the lead to electioneering speakers either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helpfully on food or at least not to say anything that will tend to </w:t>
      </w:r>
      <w:r>
        <w:rPr>
          <w:rFonts w:ascii="Times" w:hAnsi="Times" w:eastAsia="Times"/>
          <w:b w:val="0"/>
          <w:i w:val="0"/>
          <w:color w:val="000000"/>
          <w:sz w:val="18"/>
        </w:rPr>
        <w:t>destroy confidence.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Other moves in the same direction will occur to you.  May not the shor-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tage be a blessing in disguise, if all parties and people work together both </w:t>
      </w:r>
      <w:r>
        <w:rPr>
          <w:rFonts w:ascii="Times" w:hAnsi="Times" w:eastAsia="Times"/>
          <w:b w:val="0"/>
          <w:i w:val="0"/>
          <w:color w:val="000000"/>
          <w:sz w:val="18"/>
        </w:rPr>
        <w:t>now and under a new government to mitigate the suffering of the poor?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read this and indicated that he was fully prepared to help on these </w:t>
      </w:r>
      <w:r>
        <w:rPr>
          <w:rFonts w:ascii="Times" w:hAnsi="Times" w:eastAsia="Times"/>
          <w:b w:val="0"/>
          <w:i w:val="0"/>
          <w:color w:val="000000"/>
          <w:sz w:val="18"/>
        </w:rPr>
        <w:t>lines.  I asked him whether he would give a lead at once to Congress and electio-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neering politicians all over India.  He refused to commit himself firmly on this point,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sent a message after I had left him that he would consider making a Press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advised that His Excellency should send for Maulana Azad and say </w:t>
      </w:r>
      <w:r>
        <w:rPr>
          <w:rFonts w:ascii="Times" w:hAnsi="Times" w:eastAsia="Times"/>
          <w:b w:val="0"/>
          <w:i w:val="0"/>
          <w:color w:val="000000"/>
          <w:sz w:val="18"/>
        </w:rPr>
        <w:t>to him what I had said to Mr. Gandhi.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leaving I asked what I should say to the Press.  I told him that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the Press should only be told today that I had gone to see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Excellency’s behalf to apprise him of the food situation in India as a whole. </w:t>
      </w:r>
      <w:r>
        <w:rPr>
          <w:rFonts w:ascii="Times" w:hAnsi="Times" w:eastAsia="Times"/>
          <w:b w:val="0"/>
          <w:i w:val="0"/>
          <w:color w:val="000000"/>
          <w:sz w:val="18"/>
        </w:rPr>
        <w:t>He said, he would like us to say no more than that, unless we added that His Ex-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cellency had asked Mr. Gandhi to see him in Delhi but I had gone to Sevagram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instead, because Mr. Gandhi, owing to his engagements, could not make the journey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once.  He wanted no mention made of fatigue of ill-health and indeed he seemed </w:t>
      </w:r>
      <w:r>
        <w:rPr>
          <w:rFonts w:ascii="Times" w:hAnsi="Times" w:eastAsia="Times"/>
          <w:b w:val="0"/>
          <w:i w:val="0"/>
          <w:color w:val="000000"/>
          <w:sz w:val="18"/>
        </w:rPr>
        <w:t>very fit and spry.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Power. 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VI, pp, 932-5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M.  R. 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519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February 8, 1946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MAHATMAJI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kindly excuse this letter, which is consequent on the eventful news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today’s Press that H.H. the Aga Khan is meeting you on the 20th at Poona.  This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astute move, which he foreshadowed during his interview on reaching India a few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ago.  Why should he be bothering you with his attention instead of meeting Mr. </w:t>
      </w:r>
      <w:r>
        <w:rPr>
          <w:rFonts w:ascii="Times" w:hAnsi="Times" w:eastAsia="Times"/>
          <w:b w:val="0"/>
          <w:i w:val="0"/>
          <w:color w:val="000000"/>
          <w:sz w:val="18"/>
        </w:rPr>
        <w:t>Jinnah’s, it is not difficult to understand.  You have done your best to meet Mr.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M.R. Jayankar”, 13-2-1946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Jinnah’s point of view by offering a division of India, though on the basis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transaction between two brothers.  Mr. Jinnah contemptuously spurned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wanting the division as between two separate nations.  With this background,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 Khan should be busy in meeting Mr. Jinnah and not you.  But he won’t do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knows that Mr. Jinnah will show him the door, if he tried to interfere.  So </w:t>
      </w:r>
      <w:r>
        <w:rPr>
          <w:rFonts w:ascii="Times" w:hAnsi="Times" w:eastAsia="Times"/>
          <w:b w:val="0"/>
          <w:i w:val="0"/>
          <w:color w:val="000000"/>
          <w:sz w:val="18"/>
        </w:rPr>
        <w:t>he turns in your direction.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Aga Khan’s credentials to be an intermediary in such a vital cause,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no doubt remember that he was the sponsor of the deputation to Lord Minto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1906, asking for separate electorates—a deputation which the late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Ali described as a command performance.  Further if you were aware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 of that deputation and knew, as I do, the activities of the Aga 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four years of the Round Table Conferences in London, you would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realizing that, under the cloak of an international diplomat, he is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vicious a communalist as any in India.  You will also recall what is now well-known,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at one time a part of the secret history of that time, that, on the occurrence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European crisis, the Aga Khan went to Turkey to carry on negotiations, but the Ata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 Kamal Pasha, on becoming aware of his visit, summarily ordered him out of 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some of the Aga Khan’s antecedents which I have been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recall.  So I am writing this letter, as I did during your talks with Mr. Jinnah,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 of conveying a caution—perhaps unnecessary—about the subtle nature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attempt.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reported in this morning’s papers, the Aga Khan talks of a Pakis-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 State as part of an ‘Indian and South Asiatic Confederation’.  The South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Confederation is not in his power to establish.  It may or may not come.  But,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accede to his delusive scheme, the Pakistan in India will be established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ingredients of the scheme may evaporate into thin air.  His clever device is to sink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in an attractive scheme of an Asiatic Confederation, but a little search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will reveal that it is an astute method for obtaining for the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cherished object of a divided India.  I need not say anything more.  I am aware,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said in one of your replies to me that you will not be wanting in caution,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remembering that, anything which you think of conceding, it will be difficult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later to avoid.  Such is your great influence in the country.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Begging you to excuse once more, I am,</w:t>
      </w:r>
    </w:p>
    <w:p>
      <w:pPr>
        <w:autoSpaceDN w:val="0"/>
        <w:tabs>
          <w:tab w:pos="5610" w:val="left"/>
        </w:tabs>
        <w:autoSpaceDE w:val="0"/>
        <w:widowControl/>
        <w:spacing w:line="268" w:lineRule="exact" w:before="10" w:after="0"/>
        <w:ind w:left="5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R.</w:t>
      </w:r>
      <w:r>
        <w:rPr>
          <w:rFonts w:ascii="Times" w:hAnsi="Times" w:eastAsia="Times"/>
          <w:b w:val="0"/>
          <w:i w:val="0"/>
          <w:color w:val="000000"/>
          <w:sz w:val="20"/>
        </w:rPr>
        <w:t>J.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Gandhi-Jayakar Papers.  File No. 826, p. 36a.  Courtesy :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 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STATEMENT  OF  K.  KAMARAJA  AND  T.  PRAKASAM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AMARAJA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TATEMENT</w:t>
      </w:r>
    </w:p>
    <w:p>
      <w:pPr>
        <w:autoSpaceDN w:val="0"/>
        <w:autoSpaceDE w:val="0"/>
        <w:widowControl/>
        <w:spacing w:line="260" w:lineRule="exact" w:before="7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Gandhiji’s recent article, I feel that I can do nothing else than resign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Parliamentary Board because all this conflict has come about only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 parliamentary programme.  Yesterday the Parliamentary Board met,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arranged.  But meanwhile Gandhiji’s article appeared.  That needed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attention.  So I adjourned the Board meeting, so that I may consider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statement.  It came as a shock to me.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am the official head of the Tamil Nadu Congress.  According to the Cons-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titution, I nominated the Working Committee. Therefore Gandhiji’s reference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 applicable to me.  I have paid my respects to Gandhiji in person,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 his calling distance in Madras and during his Tamil Nadu tour.  So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 other members of our Working Committee.  It pains me much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did not talk to us anything about the Tamil Nadu Congress affairs while here. </w:t>
      </w:r>
      <w:r>
        <w:rPr>
          <w:rFonts w:ascii="Times" w:hAnsi="Times" w:eastAsia="Times"/>
          <w:b w:val="0"/>
          <w:i w:val="0"/>
          <w:color w:val="000000"/>
          <w:sz w:val="18"/>
        </w:rPr>
        <w:t>His use of the word “clique” affects me deeply.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I nor my colleagues believe in the parliamentary programme except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means to further the country’s struggle for freedom.  I had made my position clear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dozens of platforms since my release.  At any rate I am no aspirer to any kind of office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parliamentary activities.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public agitation against Rajaji, it is only the reaction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and the public to Rajaji’s action and his speeches since his 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and resignation from the Congress.  But, after Gandhiji’s recent article,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I can do nothing else than resign from the Parliamentary Board, because all </w:t>
      </w:r>
      <w:r>
        <w:rPr>
          <w:rFonts w:ascii="Times" w:hAnsi="Times" w:eastAsia="Times"/>
          <w:b w:val="0"/>
          <w:i w:val="0"/>
          <w:color w:val="000000"/>
          <w:sz w:val="18"/>
        </w:rPr>
        <w:t>this conflict has come about only on account of the parliamentary programme.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four colleagues, Messrs T. S. Avinashilingam, C. N. Muthuranga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Mudaliar, O. P. Ramaswamy Reddiar and Mrs. Rukmani Lakshmipathy felt compelled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quit also.  I have persuaded them to remain for the very simple reason that the short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available for the election work ahead could not admit of such wholesale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resignations.  I thank them for the spirit in which they have agreed to continue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Board.  They would certainly have been within their rights, if they had followed my </w:t>
      </w:r>
      <w:r>
        <w:rPr>
          <w:rFonts w:ascii="Times" w:hAnsi="Times" w:eastAsia="Times"/>
          <w:b w:val="0"/>
          <w:i w:val="0"/>
          <w:color w:val="000000"/>
          <w:sz w:val="18"/>
        </w:rPr>
        <w:t>example.  But they and I do not want to disturb the election work.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my part, I cannot but quit.  For 20 years Gandhiji has been the leader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unswervingly followed and my faith in him continues unabated.  That I should </w:t>
      </w:r>
      <w:r>
        <w:rPr>
          <w:rFonts w:ascii="Times" w:hAnsi="Times" w:eastAsia="Times"/>
          <w:b w:val="0"/>
          <w:i w:val="0"/>
          <w:color w:val="000000"/>
          <w:sz w:val="18"/>
        </w:rPr>
        <w:t>occasion him pain drives me to take the action I have decided to take.  I assure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“About Rajaji”, 15-2-1946 &amp;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on or before </w:t>
      </w:r>
      <w:r>
        <w:rPr>
          <w:rFonts w:ascii="Times" w:hAnsi="Times" w:eastAsia="Times"/>
          <w:b w:val="0"/>
          <w:i w:val="0"/>
          <w:color w:val="000000"/>
          <w:sz w:val="18"/>
        </w:rPr>
        <w:t>16-2-1946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concerned that every decision taken by the Board here or at the centre will </w:t>
      </w:r>
      <w:r>
        <w:rPr>
          <w:rFonts w:ascii="Times" w:hAnsi="Times" w:eastAsia="Times"/>
          <w:b w:val="0"/>
          <w:i w:val="0"/>
          <w:color w:val="000000"/>
          <w:sz w:val="18"/>
        </w:rPr>
        <w:t>command my whole-hearted acceptances.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RAKASAM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TATEMENT</w:t>
      </w:r>
    </w:p>
    <w:p>
      <w:pPr>
        <w:autoSpaceDN w:val="0"/>
        <w:autoSpaceDE w:val="0"/>
        <w:widowControl/>
        <w:spacing w:line="220" w:lineRule="exact" w:before="1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13, 1946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who had declared more than once that he had nothing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Parliamentary politics and that he was not interested in anyone particularly, was </w:t>
      </w:r>
      <w:r>
        <w:rPr>
          <w:rFonts w:ascii="Times" w:hAnsi="Times" w:eastAsia="Times"/>
          <w:b w:val="0"/>
          <w:i w:val="0"/>
          <w:color w:val="000000"/>
          <w:sz w:val="18"/>
        </w:rPr>
        <w:t>led into a serious error when he characterized the official Tamil Nadu Congress as a</w:t>
      </w:r>
      <w:r>
        <w:rPr>
          <w:rFonts w:ascii="Times" w:hAnsi="Times" w:eastAsia="Times"/>
          <w:b w:val="0"/>
          <w:i w:val="0"/>
          <w:color w:val="000000"/>
          <w:sz w:val="18"/>
        </w:rPr>
        <w:t>“clique”.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feel strongly that Gandhiji should make amends in this matter, and I have </w:t>
      </w:r>
      <w:r>
        <w:rPr>
          <w:rFonts w:ascii="Times" w:hAnsi="Times" w:eastAsia="Times"/>
          <w:b w:val="0"/>
          <w:i w:val="0"/>
          <w:color w:val="000000"/>
          <w:sz w:val="18"/>
        </w:rPr>
        <w:t>every hope he will.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Shri Kamaraja Nadar did well in resigning the presidentship of the Tamil Nadu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Parliamentary Board.  He fought well over a big constitutional issue until </w:t>
      </w:r>
      <w:r>
        <w:rPr>
          <w:rFonts w:ascii="Times" w:hAnsi="Times" w:eastAsia="Times"/>
          <w:b w:val="0"/>
          <w:i w:val="0"/>
          <w:color w:val="000000"/>
          <w:sz w:val="18"/>
        </w:rPr>
        <w:t>it became impossible for him to continue any further.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13-2-1946 and 14-2-1946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G. E. B.  ABELL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26, 1946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MR.  GANDHI,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for your letter of the 21st February making suggestions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situation.  His Excellency, to whom I have shown your letter, is grateful to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writing, and will have the various proposals examined where this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>done already.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Only a day or two ago His Excellency suggested to the Commander-in-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that it might be possible for the R. I. N. to assist with fishing.  Recent events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make this difficult, but meanwhile His Excellency has initiated enquiries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possibility of importing dried fish from Canada and Newfoundland, and also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securing of suitable vessels and equipment so as to make a start with developing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modern lines the fisheries industry.  Already the Army is doing a good deal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 More Food campaign and is releasing machinery for digging wells, levelling </w:t>
      </w:r>
      <w:r>
        <w:rPr>
          <w:rFonts w:ascii="Times" w:hAnsi="Times" w:eastAsia="Times"/>
          <w:b w:val="0"/>
          <w:i w:val="0"/>
          <w:color w:val="000000"/>
          <w:sz w:val="18"/>
        </w:rPr>
        <w:t>ground, etc.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Delhi, a considerable part of the Central Vista is to be ploughed up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gardens of bungalows are to be used for growing vegetables on a larger scale.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sending of food parcels to friends or relatives outside India has been ordered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stopped and an urgent examination is being undertaken of the question of exporting </w:t>
      </w:r>
      <w:r>
        <w:rPr>
          <w:rFonts w:ascii="Times" w:hAnsi="Times" w:eastAsia="Times"/>
          <w:b w:val="0"/>
          <w:i w:val="0"/>
          <w:color w:val="000000"/>
          <w:sz w:val="18"/>
        </w:rPr>
        <w:t>groundnuts, oil-cakes, etc.</w:t>
      </w:r>
    </w:p>
    <w:p>
      <w:pPr>
        <w:autoSpaceDN w:val="0"/>
        <w:autoSpaceDE w:val="0"/>
        <w:widowControl/>
        <w:spacing w:line="266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G.E.B. Abell”, 21-2-1946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3-3-1946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89 : 7 DECEMBER, 1945 - 24 FEBRUARY,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Bribery and corruption is admitted to be one of the worst enemies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efficient food administration.  This is also one of the most difficult to defeat.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detailed implementing of the controls is mainly in the hands of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Governments, and perhaps the new Ministries may be able to achieve results in this </w:t>
      </w:r>
      <w:r>
        <w:rPr>
          <w:rFonts w:ascii="Times" w:hAnsi="Times" w:eastAsia="Times"/>
          <w:b w:val="0"/>
          <w:i w:val="0"/>
          <w:color w:val="000000"/>
          <w:sz w:val="18"/>
        </w:rPr>
        <w:t>direction.</w:t>
      </w:r>
    </w:p>
    <w:p>
      <w:pPr>
        <w:autoSpaceDN w:val="0"/>
        <w:autoSpaceDE w:val="0"/>
        <w:widowControl/>
        <w:spacing w:line="220" w:lineRule="exact" w:before="7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30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E. </w:t>
      </w:r>
      <w:r>
        <w:rPr>
          <w:rFonts w:ascii="Times" w:hAnsi="Times" w:eastAsia="Times"/>
          <w:b w:val="0"/>
          <w:i w:val="0"/>
          <w:color w:val="000000"/>
          <w:sz w:val="20"/>
        </w:rPr>
        <w:t>B.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BELL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/>
          <w:color w:val="000000"/>
          <w:sz w:val="18"/>
        </w:rPr>
        <w:t>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p. 143</w:t>
      </w:r>
    </w:p>
    <w:p>
      <w:pPr>
        <w:autoSpaceDN w:val="0"/>
        <w:autoSpaceDE w:val="0"/>
        <w:widowControl/>
        <w:spacing w:line="266" w:lineRule="exact" w:before="5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VII</w:t>
      </w:r>
    </w:p>
    <w:p>
      <w:pPr>
        <w:autoSpaceDN w:val="0"/>
        <w:autoSpaceDE w:val="0"/>
        <w:widowControl/>
        <w:spacing w:line="260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SUDHIR  GHOSH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conversation I had with you at Sevagram you talked about ‘distrus-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ting’ one’s friend.  I pondered over it after I left Sevagram.  It made me feel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say something about what I am trying to do and why.  It is difficult to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it.  But I enclose a letter which a young Englishwoman wrote to me when I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Cambridge.  I hope you will have a look at it in a spare moment.  She was a Quaker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deeply religious person.  We worshipped together in the Friends’ Meet-ing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during our three years at the University.  You know how young people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towards each other and become fond of each other.  We were very fond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other; but we succeeded in keeping this friendship free from any sentimental bonds.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says in this letter : “You have not chosen to do anything easy and I fear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humanly, you will often be lonely.  But you have a source of strength which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 you in the worst trials and desolation.  If my friendship can help, I shall be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glad and shall send you my love as I do now.”  She helped me to understand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that is England, and Cambridge gave me the inspiration to work for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betwen the British and the Indian peoples.  When I left Cambridge in the summer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1940, she sent me a copy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Oxford Book of Mystical Verses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letter.  I experienced when I left Sevagram this time something of the ‘loneliness’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she talks about in the letter.  I know you will understand what I am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>say.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>, p. 78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 Lonely”, 24-2-1946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0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