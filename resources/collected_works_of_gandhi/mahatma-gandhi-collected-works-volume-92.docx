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COMPENSATION FOR MURDER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whether the brother or other relatives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Rajabali should demand compensation from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murder. The deceased himself would not have considered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 loss. He would have held that such a murder, if allowed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unavenged, would ultimately put an end to further murders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beneficial. To demand even the smallest compensation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such a man is bound to wash away to some extent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it might do. How can the spirit of the deceased tolerate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much substance in this argument. Murder cannot be avenged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accepting compensation for it. The proper way to avenge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answer murder with murder. Those who hold this view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demand money for murder or commit murder in retaliation.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Avenging murder with murder will only lead to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murders. We can see it clearly today. It may satisfy the individual but </w:t>
      </w:r>
      <w:r>
        <w:rPr>
          <w:rFonts w:ascii="Times" w:hAnsi="Times" w:eastAsia="Times"/>
          <w:b w:val="0"/>
          <w:i w:val="0"/>
          <w:color w:val="000000"/>
          <w:sz w:val="22"/>
        </w:rPr>
        <w:t>I am certain that is can never bring peace to society or advance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can certainly arise what an individual can do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where murder for murder is the rule. The answer would lie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precept but in setting an example. And only those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an example who have the right to avenge, namely, the relatives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Rajabali. In the end the decision has to be theirs. I have only pointed </w:t>
      </w:r>
      <w:r>
        <w:rPr>
          <w:rFonts w:ascii="Times" w:hAnsi="Times" w:eastAsia="Times"/>
          <w:b w:val="0"/>
          <w:i w:val="0"/>
          <w:color w:val="000000"/>
          <w:sz w:val="22"/>
        </w:rPr>
        <w:t>out the way of ahimsa as I have understood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WHAT A CHILD CAN GIVE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there is a little girl of five years called Aruna.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when I was in Madras she watched me spin and was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desire to do so herself. The atmosphere in which she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reared has a spinning bias, but her cultured parents have been averse </w:t>
      </w:r>
      <w:r>
        <w:rPr>
          <w:rFonts w:ascii="Times" w:hAnsi="Times" w:eastAsia="Times"/>
          <w:b w:val="0"/>
          <w:i w:val="0"/>
          <w:color w:val="000000"/>
          <w:sz w:val="22"/>
        </w:rPr>
        <w:t>to forcing anything on her. They were content with what they were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18-8-1946.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18-8-1946,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title “what a Child Can Teach Us”.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Vinodini”, 9-8-1946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her do by suggestion and example. When Aruna evinced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spinning they were very pleased to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The result was that in a single day Aruna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 sliver and brought it to me. Then when she saw me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sliver her joy knew no bounds. I explained to her the defects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sliver and her parents helped her to remove them. Since then she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making slivers and spinning quite well. Thus this five-year-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girl learnt two things at the same time : to clean and card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slivers and also to give to others the produce of her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children take money from their parents to give it to others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merit goes to the parents. A child truly gives when it gives what it </w:t>
      </w:r>
      <w:r>
        <w:rPr>
          <w:rFonts w:ascii="Times" w:hAnsi="Times" w:eastAsia="Times"/>
          <w:b w:val="0"/>
          <w:i w:val="0"/>
          <w:color w:val="000000"/>
          <w:sz w:val="22"/>
        </w:rPr>
        <w:t>has earned with its own labour, be it slivers or some other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KONDA VENKATAPPAYYA</w:t>
      </w:r>
    </w:p>
    <w:p>
      <w:pPr>
        <w:autoSpaceDN w:val="0"/>
        <w:autoSpaceDE w:val="0"/>
        <w:widowControl/>
        <w:spacing w:line="266" w:lineRule="exact" w:before="226" w:after="276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sectPr>
          <w:pgSz w:w="9360" w:h="12960"/>
          <w:pgMar w:top="50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04" w:right="1384" w:bottom="358" w:left="1440" w:header="720" w:footer="720" w:gutter="0"/>
          <w:cols w:num="2" w:equalWidth="0">
            <w:col w:w="3086" w:space="0"/>
            <w:col w:w="34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3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1946</w:t>
      </w:r>
    </w:p>
    <w:p>
      <w:pPr>
        <w:sectPr>
          <w:type w:val="nextColumn"/>
          <w:pgSz w:w="9360" w:h="12960"/>
          <w:pgMar w:top="504" w:right="1384" w:bottom="358" w:left="1440" w:header="720" w:footer="720" w:gutter="0"/>
          <w:cols w:num="2" w:equalWidth="0">
            <w:col w:w="3086" w:space="0"/>
            <w:col w:w="345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acknowledging your letter to Bapuji on his behalf. He hopes 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for Shri Shriramulu to fast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Shrimati Parvati will have an interesting and successful time in </w:t>
      </w:r>
      <w:r>
        <w:rPr>
          <w:rFonts w:ascii="Times" w:hAnsi="Times" w:eastAsia="Times"/>
          <w:b w:val="0"/>
          <w:i w:val="0"/>
          <w:color w:val="000000"/>
          <w:sz w:val="18"/>
        </w:rPr>
        <w:t>Switzerland.</w:t>
      </w:r>
    </w:p>
    <w:p>
      <w:pPr>
        <w:autoSpaceDN w:val="0"/>
        <w:autoSpaceDE w:val="0"/>
        <w:widowControl/>
        <w:spacing w:line="220" w:lineRule="exact" w:before="78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3231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VINODINI</w:t>
      </w:r>
    </w:p>
    <w:p>
      <w:pPr>
        <w:autoSpaceDN w:val="0"/>
        <w:autoSpaceDE w:val="0"/>
        <w:widowControl/>
        <w:spacing w:line="284" w:lineRule="exact" w:before="208" w:after="0"/>
        <w:ind w:left="50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1947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VINODINI,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preserved your article </w:t>
      </w:r>
      <w:r>
        <w:rPr>
          <w:rFonts w:ascii="Times" w:hAnsi="Times" w:eastAsia="Times"/>
          <w:b w:val="0"/>
          <w:i/>
          <w:color w:val="000000"/>
          <w:sz w:val="22"/>
        </w:rPr>
        <w:t>Arunani Puni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today.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it was cursory but interesting at it is, I do not consider it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publication. I see a mother’s love in every single line, yet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call it literature. I cannot claim to know much about literature.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your article is, however unconsciously, laden with praise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no one is likely to gain from the publication of such an article.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refrained from publishing it but preserved it because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draw a lesson from it— how much a child can accomplish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led along the right way. You will find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copy and I can understand that as a mother you would value it, </w:t>
      </w:r>
      <w:r>
        <w:rPr>
          <w:rFonts w:ascii="Times" w:hAnsi="Times" w:eastAsia="Times"/>
          <w:b w:val="0"/>
          <w:i w:val="0"/>
          <w:color w:val="000000"/>
          <w:sz w:val="22"/>
        </w:rPr>
        <w:t>hence I am returning the article.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INODINIBEHN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SPEECH AT SEKSARIA COLLEGE OF COMMERCE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208" w:after="0"/>
        <w:ind w:left="50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1946</w:t>
      </w:r>
    </w:p>
    <w:p>
      <w:pPr>
        <w:autoSpaceDN w:val="0"/>
        <w:autoSpaceDE w:val="0"/>
        <w:widowControl/>
        <w:spacing w:line="260" w:lineRule="exact" w:before="1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 severe castigation to the unruly crowd that had indulged in window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smashing and would have smashed in the roof too if they could, in the afternoon,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 that it augured ill for the independence to come.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which was holding its meeting in their city was considering how to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for the people of India in the shortest time. It was not labouring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of masters. If the masses wanted to enjoy independence, they had first to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 of observing voluntary discipline. Otherwise discipline would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upon them by the powers that be. That would not be independence but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negation. Every people got the Government they deserved. If they indulged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hooliganism, so would the Government and its officials in the name of law and order.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would not be freedom or independence but a balancing of anarchies,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keep the other in check. Voluntary discipline was the first requisite of </w:t>
      </w:r>
      <w:r>
        <w:rPr>
          <w:rFonts w:ascii="Times" w:hAnsi="Times" w:eastAsia="Times"/>
          <w:b w:val="0"/>
          <w:i w:val="0"/>
          <w:color w:val="000000"/>
          <w:sz w:val="18"/>
        </w:rPr>
        <w:t>corporate freedom. If the people were well-behaved the Government officials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a Child Can Give”, 18-8-1946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The occasion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inauguration of the change from English to Marathi as the medium of instruction. </w:t>
      </w:r>
      <w:r>
        <w:rPr>
          <w:rFonts w:ascii="Times" w:hAnsi="Times" w:eastAsia="Times"/>
          <w:b w:val="0"/>
          <w:i w:val="0"/>
          <w:color w:val="000000"/>
          <w:sz w:val="18"/>
        </w:rPr>
        <w:t>Those attending included Ravi Shanker Shukla, Premier of C.P., and the Vice-</w:t>
      </w:r>
      <w:r>
        <w:rPr>
          <w:rFonts w:ascii="Times" w:hAnsi="Times" w:eastAsia="Times"/>
          <w:b w:val="0"/>
          <w:i w:val="0"/>
          <w:color w:val="000000"/>
          <w:sz w:val="18"/>
        </w:rPr>
        <w:t>Chancellor of the Nagpur University.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nearly ten thousand people had come to Wardha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and the crowd was so unmanageable and undisciplined that the time and 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function had to be shifted and it was held in the open instead of in the College </w:t>
      </w:r>
      <w:r>
        <w:rPr>
          <w:rFonts w:ascii="Times" w:hAnsi="Times" w:eastAsia="Times"/>
          <w:b w:val="0"/>
          <w:i w:val="0"/>
          <w:color w:val="000000"/>
          <w:sz w:val="18"/>
        </w:rPr>
        <w:t>hall.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their true servants. Otherwise they would ride on their necks, not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semblance of justification. During the Boer War he had seen thousands of soldiers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a noiseless march through a dense, tropical jungle in the middle of the 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pitch darkness for not even match-stick was to be struck to light a cigarette, lest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betray their movements to the enemy. The whole troop formation moved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man in perfect silence and harmony. The need for discipline for a nation 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towards independence was infinitely greater. Without it,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18"/>
        </w:rPr>
        <w:t>meant the kingdom of God on earth would remain an empty dream.</w:t>
      </w:r>
    </w:p>
    <w:p>
      <w:pPr>
        <w:autoSpaceDN w:val="0"/>
        <w:autoSpaceDE w:val="0"/>
        <w:widowControl/>
        <w:spacing w:line="262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principal and the Management of the Seksaria College had taken a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in deciding to make the mother tongue the medium of instruction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college. But the reform would be still-born if they were lazy or if the public did not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fear had been expressed, observed Gandhiji, that the propagation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Rashtrabhasha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national tongue would prove inimical to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languages. That fear was rooted in ignorance. The present step of the Seksaria college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living refutation of that suspicion. Provincial tongues provided the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on which the edifice of the national tongue should rest. The two were </w:t>
      </w:r>
      <w:r>
        <w:rPr>
          <w:rFonts w:ascii="Times" w:hAnsi="Times" w:eastAsia="Times"/>
          <w:b w:val="0"/>
          <w:i w:val="0"/>
          <w:color w:val="000000"/>
          <w:sz w:val="18"/>
        </w:rPr>
        <w:t>intended to complement, not supplant each other.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deprecated the suggestion that it would need a lot of research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 to enable them to impart technical education through the medium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tongue. Those who argued like that were unaware of the rich treasure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expressions and idioms that were buried in the dialects of our villages.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there was no need to go to Sanskrit or Persian in search for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expressions. He had been in Champaran and he had found that the village folk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fully express themselves with ease and without the help of a single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or idiom. As an illustration of their resourcefulness, he mentioned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18"/>
        </w:rPr>
        <w:t>have gadi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they had coined to denote a motor car. He challenged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scholars to coin a more poetic expression than that for a motor car.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speakers had remarked that the reform would mean a saving of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there years to the alumni of the College. But Gandhiji was of opinion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saving in time and labour would be even greater.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they learnt through the mother tongue,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easily be able to communicate to their mothers and sisters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thereby bring the latter into line with themselves.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described as man’s better half. Today there was a hiatus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thought world of men and women respectively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intrusion of the foreign medium. Our womenfolk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and ignorant with the result that India was today like a </w:t>
      </w:r>
      <w:r>
        <w:rPr>
          <w:rFonts w:ascii="Times" w:hAnsi="Times" w:eastAsia="Times"/>
          <w:b w:val="0"/>
          <w:i w:val="0"/>
          <w:color w:val="000000"/>
          <w:sz w:val="22"/>
        </w:rPr>
        <w:t>patient with paralysis of the better side. India could not realize her full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stature unless that handicap was removed.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HOW TO THINK OF GOD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the rule should be that during prayer, everyone should sit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closed eyes and think of nothing but God. The question arises as to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what form we have to think of God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 meditation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closing the eyes and ears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 to all else except the object of one’s devotion. Hence the closing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eyes during prayers is an aid to such concentration. Man’s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conception of God is naturally limited, Each one has, therefore,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of Him as best appeals to him, provided that the conception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pure and uplifting.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18-8-1946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MANGALDAS PAKVASA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PAKVASA,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draft of the Trust Deed of the Panchgani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all the details of the auction sale carried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Court. The rest you will be able to obtain from the High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And whatever you cannot get now, you will be able to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when it is available. If, however, I can supply anything,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The Trust Deed must be in Gujarati or Marathi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if it is in Hindustani, It should be in Nagari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But not in English. We have adopted this as our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you will have to show to Mavalankar the final draft which </w:t>
      </w:r>
      <w:r>
        <w:rPr>
          <w:rFonts w:ascii="Times" w:hAnsi="Times" w:eastAsia="Times"/>
          <w:b w:val="0"/>
          <w:i w:val="0"/>
          <w:color w:val="000000"/>
          <w:sz w:val="22"/>
        </w:rPr>
        <w:t>emerges. Shantilal insists that this should be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 Observe the rules.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4785. Courtesy : Mangaldas Pakvasa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ADVAIT KUMAR GOSWAMI</w:t>
      </w:r>
    </w:p>
    <w:p>
      <w:pPr>
        <w:autoSpaceDN w:val="0"/>
        <w:autoSpaceDE w:val="0"/>
        <w:widowControl/>
        <w:spacing w:line="284" w:lineRule="exact" w:before="208" w:after="0"/>
        <w:ind w:left="5010" w:right="0" w:hanging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C. 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ADVAIT KUMAR GOSWAMI,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has received both your letters. He does not send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messages. It is good that Raja Mahendra Pratap is coming back.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all be pleased.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South Africa Gandhiji feels that none of us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They won’t allow the party to land at all.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805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TALK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called mine a negative attitude. But I am quite clear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mind. I do not mind the Congress High Command carrying on negotiations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Cabinet Mission. But suppose the negotiations fail. What then?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prepared with its plan of action in that case. But we are not. It is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that we shall have to go through another struggle before freedom can be won.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that you have a revolutionary mentality. I do not like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more than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do. It is bad. My goal is the same as yours. Show a sure non-violent way of achieving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goal of Independence within a definite period and I shall most willingly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In a way I do believe in ahimsa. A repetition of the 1933-37 pattern of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won’t do. The leaders are put behind the bars at the very commencement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and then all contact between them and the masses ceases. It is not fair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sit in jails in comparative comfort and safety and expect the people to face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fire. The leaders should bear the brunt. Let there be, say, a hundred people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on the top followed by those of other front-rank Congress leaders to start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chain fast unto death, after giving due notice to the Government, and I am sure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list is exhausted India will be free.</w:t>
      </w:r>
    </w:p>
    <w:p>
      <w:pPr>
        <w:autoSpaceDN w:val="0"/>
        <w:autoSpaceDE w:val="0"/>
        <w:widowControl/>
        <w:spacing w:line="218" w:lineRule="exact" w:before="402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 dated 11-8-1946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interviewer added that he himself would in that event, be prepared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abandon his own programme and join the fast. His complaint was that no top-ranking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Congressman with the exception of Jairamdas Daulatram had yet received a bullet,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although perhaps hundreds had died in recent years of bullets and lathi charges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police and the military.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and when the call comes to fast unto death, I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others joining or not. Fasting unto death is the last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potent weapon in the armoury of satyagraha. It is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it must be accepted with all its implications. It is not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but what it implies that matters. Have not even hypocrites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make a pretence of fasting ? Such fasts are a plague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nuisance. They do not count. If I fast and you send a hundred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men who would undertake it with a pure heart, I shall be happy. </w:t>
      </w:r>
      <w:r>
        <w:rPr>
          <w:rFonts w:ascii="Times" w:hAnsi="Times" w:eastAsia="Times"/>
          <w:b w:val="0"/>
          <w:i w:val="0"/>
          <w:color w:val="000000"/>
          <w:sz w:val="22"/>
        </w:rPr>
        <w:t>But such a fast should not be undertaken inside the prison.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 mean is that mere jail-going is not enough. People should remain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outside and face repression. Nine young boys faced the bullets and died before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Secretariat at Patna. Think how it would have electrified the masses if it had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Rajendra Babu instead of these poor boys.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there. I have said before that merely 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prisons is not enough. It is only the jail-going of the pure in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bring swaraj. In fact in 1922, my instructions were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to follow me in jail and that all should spin and carry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the constructive programme. The eighteen-fold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if carried out in its entirety will, in my opinion,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unnecessary. The people of Bardoli in 1922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promised to carry out the constructive programme, to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liquor from their midst and to make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to the exclusion of mill cloth, imported or Indian.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failed to fulfil their pledge up till now.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say jail-going does not end the fight. We wanted to agitate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abolition of the classification of political prisoners by the upper class prisoners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voluntarily reducing themselves to ‘C’ class by refusing to accept privileged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treatment. But some said that it was against your ideology. You wanted people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in the class in which they were placed.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hardly correct. In fact I do not want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political and non-political prisoners. I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fair and humane treatment of all prisoners. But mine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>lonely voice. Even when power was in our hands, we failed to abolish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classification. I am the originator or jail-going as part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jail-going was born out of ahimsa and ahimsa and privilege go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have fought the Government from inside the jail.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all sorts of people go to jail. Inside the jail, they behave anyhow, </w:t>
      </w:r>
      <w:r>
        <w:rPr>
          <w:rFonts w:ascii="Times" w:hAnsi="Times" w:eastAsia="Times"/>
          <w:b w:val="0"/>
          <w:i w:val="0"/>
          <w:color w:val="000000"/>
          <w:sz w:val="22"/>
        </w:rPr>
        <w:t>even apologize and come out. Jail-going has become a farce.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A 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should be done about the strikes 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ANSWER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mean that the Congress has lost its hold on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but the Congress has not spoken with one voice and that has created </w:t>
      </w:r>
      <w:r>
        <w:rPr>
          <w:rFonts w:ascii="Times" w:hAnsi="Times" w:eastAsia="Times"/>
          <w:b w:val="0"/>
          <w:i w:val="0"/>
          <w:color w:val="000000"/>
          <w:sz w:val="18"/>
        </w:rPr>
        <w:t>confusion in the public mind.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strike is unjustified on merits,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unequivocally denounced.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whom?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the Congress, of course.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mean by the Congress? The Working Committee might </w:t>
      </w:r>
      <w:r>
        <w:rPr>
          <w:rFonts w:ascii="Times" w:hAnsi="Times" w:eastAsia="Times"/>
          <w:b w:val="0"/>
          <w:i w:val="0"/>
          <w:color w:val="000000"/>
          <w:sz w:val="18"/>
        </w:rPr>
        <w:t>have. It has not.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Congress, I mean the 400 millions of India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Working Committee.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militant suffragette who happened to be present here joined in : “But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no longer speaks with one voice, thanks to your choice which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imposed upon the country. You have stifled democracy.”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that the present Working Committee was not his choice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of the Congress President who had been democratically elected. His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mainly in persuading the Congress President to exercise his choice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unfettered by consideration of personalities or the old tradition. The present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could not stay there for a day if it did hot reflect the mind of democracy.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condition was that democracy should be wide awake and functioning.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illustration, he mentioned the case of Mr. Churchill, who, in spite of his unique </w:t>
      </w:r>
      <w:r>
        <w:rPr>
          <w:rFonts w:ascii="Times" w:hAnsi="Times" w:eastAsia="Times"/>
          <w:b w:val="0"/>
          <w:i w:val="0"/>
          <w:color w:val="000000"/>
          <w:sz w:val="18"/>
        </w:rPr>
        <w:t>victories and achievements, had been set aside by the British people the moment he</w:t>
      </w:r>
    </w:p>
    <w:p>
      <w:pPr>
        <w:autoSpaceDN w:val="0"/>
        <w:autoSpaceDE w:val="0"/>
        <w:widowControl/>
        <w:spacing w:line="220" w:lineRule="exact" w:before="4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 dated 11-8-1946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questioner was the Premier of one of the Congress-ruled Provinces.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ceased to reflect the nation’s mind.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of labour to power in such overwhelming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event in the history of political democracy. It has a lesson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would do well to take to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in the company suggested that some sinister influence was at the back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present strike fever. The motive was not economic but political. What was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remedy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reason with the strikers, warn them of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>and resign if they or the people at large do not listen to you.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we owe a responsibility to the country. Shall we be justified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abandoning the country to sinister influences, who in fact want the Congress to go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office and want to create chaos?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only way in which democracy can function.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educate the people. Sinister influences will not flourish if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is lacking. Once the people realize that the Congress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its rule by force, they will cease to act thoughtlessly or in an </w:t>
      </w:r>
      <w:r>
        <w:rPr>
          <w:rFonts w:ascii="Times" w:hAnsi="Times" w:eastAsia="Times"/>
          <w:b w:val="0"/>
          <w:i w:val="0"/>
          <w:color w:val="000000"/>
          <w:sz w:val="22"/>
        </w:rPr>
        <w:t>irresponsible manner and the sinister influence will be sterilized.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18-8-1946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MIRZA ISMAIL</w:t>
      </w:r>
    </w:p>
    <w:p>
      <w:pPr>
        <w:autoSpaceDN w:val="0"/>
        <w:autoSpaceDE w:val="0"/>
        <w:widowControl/>
        <w:spacing w:line="224" w:lineRule="exact" w:before="148" w:after="0"/>
        <w:ind w:left="495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C. 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M. ISMAIL,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from Hyderabad have seen me. They are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Kashinath Vaidya and Swami Ramanand Tirth. They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so-called reforms contemplated in the State.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them somewhat as they appeared in the Press.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only so-called. To me they appear to be a step backward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forward. I do not know that you can do much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I wonder why you cannot scrap them altogether.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State can do at this time is to recognize the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States’ Peoples’ Conference, of which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is the President, and secure its endorsement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with any popular measure. This ensures smooth passage </w:t>
      </w:r>
      <w:r>
        <w:rPr>
          <w:rFonts w:ascii="Times" w:hAnsi="Times" w:eastAsia="Times"/>
          <w:b w:val="0"/>
          <w:i w:val="0"/>
          <w:color w:val="000000"/>
          <w:sz w:val="22"/>
        </w:rPr>
        <w:t>for any such 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already drawn your attention to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Padmaja Naidu’s pamphlet on police atrocities in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 villages. I would like you to enlighten me on these two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I am sorry to have to worry you when you have just begun </w:t>
      </w:r>
      <w:r>
        <w:rPr>
          <w:rFonts w:ascii="Times" w:hAnsi="Times" w:eastAsia="Times"/>
          <w:b w:val="0"/>
          <w:i w:val="0"/>
          <w:color w:val="000000"/>
          <w:sz w:val="22"/>
        </w:rPr>
        <w:t>your new career.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SARALADEVI A. SARABHAI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Shyamlal has sent me the letter regarding Kamalabehn.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 rather difficult case but our course is clear. Let her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and if when it is three years old, she still has her heart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service we can make full use of her. In the meanwhile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lot of spare time which she should utilize to increase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art of service, serve women wherever she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adapt her own life to village ways and make it becoming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woman. And in order to do this she should maintain close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the activities of the Association.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ARALADEVI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TESTIMONIAL TO MUKUL CHANDRA DE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1946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Mukul De is extremely keen on the development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It is man’s prerogative to desire that which is good. But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 fulfilment of man’s desires in His own hands.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prayerful reliance on God must be Shri Mukul De’s sole support.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Hindi : Pyarelal Papers. Courtesy 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HIS GREATEST CHARACTERISTIC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characteristic I can think of about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ability to reduce himself to zero, whenever occasion demanded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12,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heroic struggle of the Indian settlers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with unabated zeal. It promises to be prolonged. The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resisters are made to suffer, the greater will be their glory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It is true of all long suffering. What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South Africa has done so deliberately of the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suddenly, even for the suffering of the brave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This is said not to damp the zeal of the fighters but to steel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greater and longer suffering. Their spokesman,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India, were told in plain language that they must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to close quickly. Time runs always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sufferer, for the simple reason that tyranny becomes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as it is continued. In reality it is never long. Sufferers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lose hope whether their struggle appears to have a longer lease </w:t>
      </w:r>
      <w:r>
        <w:rPr>
          <w:rFonts w:ascii="Times" w:hAnsi="Times" w:eastAsia="Times"/>
          <w:b w:val="0"/>
          <w:i w:val="0"/>
          <w:color w:val="000000"/>
          <w:sz w:val="22"/>
        </w:rPr>
        <w:t>of life or shorter, when the result is a certainty.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OA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Goan authorities are going on merrily with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‘humanizing’ activities by gagging the people of Goa.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is that of their ‘court martial’ sentencing Shri Braganza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Cunha to eight years and deporting him to a far off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in Africa for the crime of daring to assert his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civil liberty.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 has the Working Committee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condemnation of the policy of the Goan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>which stands in striking contrast to the action of the French Governor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Governor-General of Portuguese India”, 2-8-1946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has encouraged the people to throw in their lot with the people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12,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18-8-1946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UTTIMCHAND GANGARAM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UTTIMCHAND,</w:t>
      </w:r>
    </w:p>
    <w:p>
      <w:pPr>
        <w:autoSpaceDN w:val="0"/>
        <w:autoSpaceDE w:val="0"/>
        <w:widowControl/>
        <w:spacing w:line="240" w:lineRule="exact" w:before="54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p. c. is interesting. You should give me the 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triangles. I admit my failure. I thought I knew geometry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You have demolished my pride. Having performed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destruction, you should now instruct by teaching me in small doses.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your correspondence is destroyed. Indeed I preserve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the hope of giving time to the study of the problems set by </w:t>
      </w:r>
      <w:r>
        <w:rPr>
          <w:rFonts w:ascii="Times" w:hAnsi="Times" w:eastAsia="Times"/>
          <w:b w:val="0"/>
          <w:i w:val="0"/>
          <w:color w:val="000000"/>
          <w:sz w:val="22"/>
        </w:rPr>
        <w:t>you. And then it is destroyed.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8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454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TTIMCHAND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ANGARAM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AKERY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YDERABAD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LILAVATI ASAR</w:t>
      </w:r>
    </w:p>
    <w:p>
      <w:pPr>
        <w:autoSpaceDN w:val="0"/>
        <w:autoSpaceDE w:val="0"/>
        <w:widowControl/>
        <w:spacing w:line="266" w:lineRule="exact" w:before="226" w:after="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8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LILY,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12, 1946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If you cannot get [money] from Jayantilal,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tell Sumatibehn about it. She will either give you the money or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the book. If there is any difficulty, do let me know. If necessary,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show her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studies are progressing will.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2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G. S.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ADIES</w:t>
      </w:r>
      <w:r>
        <w:rPr>
          <w:rFonts w:ascii="Times" w:hAnsi="Times" w:eastAsia="Times"/>
          <w:b w:val="0"/>
          <w:i w:val="0"/>
          <w:color w:val="000000"/>
          <w:sz w:val="20"/>
        </w:rPr>
        <w:t>’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10241. Courtesy : Lilavati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tabs>
          <w:tab w:pos="5450" w:val="left"/>
        </w:tabs>
        <w:autoSpaceDE w:val="0"/>
        <w:widowControl/>
        <w:spacing w:line="392" w:lineRule="exact" w:before="0" w:after="236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LETTER TO G. E. B. ABELL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8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ABELL,</w:t>
      </w:r>
    </w:p>
    <w:p>
      <w:pPr>
        <w:sectPr>
          <w:type w:val="continuous"/>
          <w:pgSz w:w="9360" w:h="12960"/>
          <w:pgMar w:top="836" w:right="1410" w:bottom="358" w:left="1440" w:header="720" w:footer="720" w:gutter="0"/>
          <w:cols w:num="2" w:equalWidth="0">
            <w:col w:w="3308" w:space="0"/>
            <w:col w:w="320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9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1946</w:t>
      </w:r>
    </w:p>
    <w:p>
      <w:pPr>
        <w:sectPr>
          <w:type w:val="nextColumn"/>
          <w:pgSz w:w="9360" w:h="12960"/>
          <w:pgMar w:top="836" w:right="1410" w:bottom="358" w:left="1440" w:header="720" w:footer="720" w:gutter="0"/>
          <w:cols w:num="2" w:equalWidth="0">
            <w:col w:w="3308" w:space="0"/>
            <w:col w:w="320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of the 3rd instant (No. 624/3) has only arrived here today, having gone </w:t>
      </w:r>
      <w:r>
        <w:rPr>
          <w:rFonts w:ascii="Times" w:hAnsi="Times" w:eastAsia="Times"/>
          <w:b w:val="0"/>
          <w:i w:val="0"/>
          <w:color w:val="000000"/>
          <w:sz w:val="18"/>
        </w:rPr>
        <w:t>to Panchgani first.</w:t>
      </w: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in Goa has not improved from the news that comes to Gandhiji.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 a copy of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has written for the coming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While “intervention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affairs of a friendly foreign country” may not be possible, surely a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remonstrance against harsh and unjust treatment of Indians should not be an </w:t>
      </w:r>
      <w:r>
        <w:rPr>
          <w:rFonts w:ascii="Times" w:hAnsi="Times" w:eastAsia="Times"/>
          <w:b w:val="0"/>
          <w:i w:val="0"/>
          <w:color w:val="000000"/>
          <w:sz w:val="18"/>
        </w:rPr>
        <w:t>impossibility.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Gandhiji’s suggestion I also enclose a copy of the Archbishop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will give you an insight into the way things are happening in </w:t>
      </w:r>
      <w:r>
        <w:rPr>
          <w:rFonts w:ascii="Times" w:hAnsi="Times" w:eastAsia="Times"/>
          <w:b w:val="0"/>
          <w:i w:val="0"/>
          <w:color w:val="000000"/>
          <w:sz w:val="18"/>
        </w:rPr>
        <w:t>Goa. Is it not an unfriendly act to regard Indians from this part as strangers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</w:t>
      </w:r>
      <w:r>
        <w:rPr>
          <w:rFonts w:ascii="Times" w:hAnsi="Times" w:eastAsia="Times"/>
          <w:b w:val="0"/>
          <w:i w:val="0"/>
          <w:color w:val="000000"/>
          <w:sz w:val="18"/>
        </w:rPr>
        <w:t>Goa?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20" w:lineRule="exact" w:before="7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>: 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1944-47, pp. 100-1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“Goa”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received a complaint against the Roman Catholic Bishop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 to the effect that the Bishop was party to the lawlessness there. Gandhiji wrote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Archbishop of Bombay that the matter called for investigation by him.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Archbishop’s reply was to the effect that “the Patriarch of Goa is responsible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Holy See alone” and that “with all countries of the world the universal Catholic </w:t>
      </w:r>
      <w:r>
        <w:rPr>
          <w:rFonts w:ascii="Times" w:hAnsi="Times" w:eastAsia="Times"/>
          <w:b w:val="0"/>
          <w:i w:val="0"/>
          <w:color w:val="000000"/>
          <w:sz w:val="18"/>
        </w:rPr>
        <w:t>Church has to live on working compromise as to all non-essentials”.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type w:val="continuous"/>
          <w:pgSz w:w="9360" w:h="12960"/>
          <w:pgMar w:top="8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MADHUSOODAN C. PAREKH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MADHUSOODAN,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Having known your father as intimately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the news naturally came as a shock. But who can prevail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death? It will be enough if you all preserve the good name 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>behind and bring glory to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86" w:lineRule="exact" w:before="14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ADHUSOODAN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HAMANLAL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AREKH </w:t>
      </w:r>
      <w:r>
        <w:rPr>
          <w:rFonts w:ascii="Times" w:hAnsi="Times" w:eastAsia="Times"/>
          <w:b w:val="0"/>
          <w:i w:val="0"/>
          <w:color w:val="000000"/>
          <w:sz w:val="22"/>
        </w:rPr>
        <w:t>P. B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40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MOHANLAL M. SHAH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MOHANLAL (GADHADAWALA),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should all be content with whatever Shantilal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Sir Chunnilal wishes to offer something, I would say let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estate known as Preston and the bungalow so that we can also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sanatorium for the poor. Shantilal’s plot cannot accommodate two </w:t>
      </w:r>
      <w:r>
        <w:rPr>
          <w:rFonts w:ascii="Times" w:hAnsi="Times" w:eastAsia="Times"/>
          <w:b w:val="0"/>
          <w:i w:val="0"/>
          <w:color w:val="000000"/>
          <w:sz w:val="22"/>
        </w:rPr>
        <w:t>projects. Therefore, please consider this matter.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ADHADA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letter among those dated August 13, 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MOHANLAL RUPANI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MOHANLAL,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Rs. 51. The amount has been credited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account. Vrajlal’s brother is bound to be like him.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understand your not introducing him. Still, if he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 I would have spoken to him. I infer from your letter-head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quite well off. Is there some rule that letter-heads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printed in English ? Vrajlal has lived his life in such a way </w:t>
      </w:r>
      <w:r>
        <w:rPr>
          <w:rFonts w:ascii="Times" w:hAnsi="Times" w:eastAsia="Times"/>
          <w:b w:val="0"/>
          <w:i w:val="0"/>
          <w:color w:val="000000"/>
          <w:sz w:val="22"/>
        </w:rPr>
        <w:t>that we remember him every moment.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UPANI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ANEKIA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HOBI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ALAO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DR. S. R. U. SAVUR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1946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DR. SAVUR,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sorry I cannot accept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script for learning or teaching Hindustani. I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have occasion to meet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you how the Roman script would be disastrous for us.</w:t>
      </w:r>
    </w:p>
    <w:p>
      <w:pPr>
        <w:autoSpaceDN w:val="0"/>
        <w:autoSpaceDE w:val="0"/>
        <w:widowControl/>
        <w:spacing w:line="220" w:lineRule="exact" w:before="46" w:after="178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88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S. R. U</w:t>
      </w:r>
      <w:r>
        <w:rPr>
          <w:rFonts w:ascii="Times" w:hAnsi="Times" w:eastAsia="Times"/>
          <w:b w:val="0"/>
          <w:i w:val="0"/>
          <w:color w:val="000000"/>
          <w:sz w:val="2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NSTRUCTION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4132" w:space="0"/>
            <w:col w:w="23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4132" w:space="0"/>
            <w:col w:w="2385" w:space="0"/>
          </w:cols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 : Pyarelal Papers. Courtesy 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“Roman Urdu”, 15-4-1946- “My Advice”, 15-4-1946.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SHAFAAT AHMED KHAN</w:t>
      </w:r>
    </w:p>
    <w:p>
      <w:pPr>
        <w:autoSpaceDN w:val="0"/>
        <w:autoSpaceDE w:val="0"/>
        <w:widowControl/>
        <w:spacing w:line="284" w:lineRule="exact" w:before="2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1946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SHAFAAT AHMED KHAN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I see that you still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interest in the affairs of our people in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many useful suggestions. Can’t they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with the permission of the viceroy? You may be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>from 1890 till the Boer War the British Government had an Agent-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in the Transvaal, and the correspondence he carried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was published. That is the general practice.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I make public use of any part of your letter?</w:t>
      </w:r>
    </w:p>
    <w:p>
      <w:pPr>
        <w:autoSpaceDN w:val="0"/>
        <w:autoSpaceDE w:val="0"/>
        <w:widowControl/>
        <w:spacing w:line="220" w:lineRule="exact" w:before="106" w:after="0"/>
        <w:ind w:left="0" w:right="4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RATANBEHN</w:t>
      </w:r>
    </w:p>
    <w:p>
      <w:pPr>
        <w:autoSpaceDN w:val="0"/>
        <w:autoSpaceDE w:val="0"/>
        <w:widowControl/>
        <w:spacing w:line="30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RATANBEHN,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 Chhaganlal. I have received Rs. 51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sent for distributing food-grains among the Harijans.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ATANBEHN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ASMUKHLAL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AUJDAR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HURCHGATE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Indian High Commissioner in South Africa in </w:t>
      </w:r>
      <w:r>
        <w:rPr>
          <w:rFonts w:ascii="Times" w:hAnsi="Times" w:eastAsia="Times"/>
          <w:b w:val="0"/>
          <w:i w:val="0"/>
          <w:color w:val="000000"/>
          <w:sz w:val="18"/>
        </w:rPr>
        <w:t>1941-43.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HAREKRUSHNA MAHTAB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1946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MAHTAB,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English. Why in English ? In the letter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you, one of the complaints was that you yourself were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 mill. If it is so, do you need to ask for my opinion?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hardly have appreciated your reasoning that Orissa,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poor, needs a mill. For, that would mean that every poor region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should have mills to remove its poverty. And if such is your </w:t>
      </w:r>
      <w:r>
        <w:rPr>
          <w:rFonts w:ascii="Times" w:hAnsi="Times" w:eastAsia="Times"/>
          <w:b w:val="0"/>
          <w:i w:val="0"/>
          <w:color w:val="000000"/>
          <w:sz w:val="22"/>
        </w:rPr>
        <w:t>view, I can hardly say anything.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AREKRUSHNA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AHTAB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DINSHAW K. MEHTA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planning to write to you but could neither write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a letter till the pressure of the Working Committee [meeting]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over. Today all the [members] of the Working Committee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as also the Congress President, hence I am dictating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 the morning. I have been thinking all these days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mentioned to me last time. I don’t feel like making for you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as you desire in connection with the work I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Since you want to serve the villages you should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and learn to live among and become one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the institution. And if you cannot learn this in my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going to be very difficult for you to learn it in any other place.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were to create for you the facilities that you desire it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after all you can practise nature cure only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which means only in the towns or where urban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can be created. I don’t suggest it is a failing on your part. I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friends whose habits are similar to yours. I content myself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I can get out of them but you have yourself said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to give me much more and accordingly I hope to take from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great deal. I shall persuade myself to be content even if I don’t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much as I hope. In that case both of us, or rather all three of us,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understand this. And I for my part do believe that under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circumstances it does not seem as though you would be 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work here comfortably. But then only after I stay with you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time and you get more used to me will you be in full flood.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the Gujarati language of this letter is incompre- hensible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often come in contact with Valjibhai you may consult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boys at his house and they will be able to correctly interpret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you. I would recommend that you should be in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him. He is very cultured and is also a man of erudition.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paying a visit to his house. It will not be surprising if I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go to Delhi from here. But I don’t know.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this letter to Gulbai. It will be good if Jehangirji is also </w:t>
      </w:r>
      <w:r>
        <w:rPr>
          <w:rFonts w:ascii="Times" w:hAnsi="Times" w:eastAsia="Times"/>
          <w:b w:val="0"/>
          <w:i w:val="0"/>
          <w:color w:val="000000"/>
          <w:sz w:val="22"/>
        </w:rPr>
        <w:t>made familiar with the ideas expressed herein.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PADMAJA NAIDU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LOTUS-BORN,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sweet letter. Your report is a good and great document.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making of it the wisest use I know. Have already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Mirza.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Hope to make still better use if it is necessary.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care of the obstinate old (with apologies)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Mirza Ismail”, 11-8-1946 and 20-9-1946.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Naidu, the addressee’s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BALWANTRAI K. THAKORE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BALWANTRAI,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should very much prefer your hybrid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to your chaste English. Had you written hybrid Gujarati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had some fun at the cost of the man of letters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have gloated over the fact that I would not write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hybrid Gujarati. Besides, the practice of writing in Gujarati,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hybrid, is likely to result in the writing of chaste Gujarati.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like your scheme. But I think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received many such suggestions. Among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like yours. But in history there is no such thing as writing on a </w:t>
      </w:r>
      <w:r>
        <w:rPr>
          <w:rFonts w:ascii="Times" w:hAnsi="Times" w:eastAsia="Times"/>
          <w:b w:val="0"/>
          <w:i w:val="0"/>
          <w:color w:val="000000"/>
          <w:sz w:val="22"/>
        </w:rPr>
        <w:t>clean slate.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20" w:lineRule="exact" w:before="4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HOOSEINBHAI LALJEE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HOOSEINBHAI LALJEE,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sent me a copy of your letter to Panditji.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deeper into it. The youngsters who threaten violence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 is not done will either have to conform to discipline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ahead with the violence and face the consequences. If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firmness, I am afraid even those who wish to help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help you fully.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9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OOSEINBHAI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ALJEE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AVASARI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UILDING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ORNBY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Papers, Courtesy 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6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MARGARETE SPIEGEL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nothing materialized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Baroda. If you leave India you not likely to earn more elsewhere.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say that you know Gujarati. Besides, in a city like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tuitions should be easily available. My advice therefore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attempt go abroad in a vain bid to earn more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whatever you can get in India. Your Semitic origin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least resented in India. You know that the Sassoons have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India and are still going strong. And this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MALABEHN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ODEHOUSE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BEGUM LATIF SYED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BEGUM SAHIBA,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about Dr. Latif only through Sarojini Devi.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grieved. May God grant you courage and may you always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as Doctor Saheb did.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YED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INDUMATI G. TENDULKAR</w:t>
      </w:r>
    </w:p>
    <w:p>
      <w:pPr>
        <w:autoSpaceDN w:val="0"/>
        <w:autoSpaceDE w:val="0"/>
        <w:widowControl/>
        <w:spacing w:line="266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at last you wrote.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you have recovered. How can you ask for my blessings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trip to America? I did not know you had so mush feminine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obstinacy. But I also understand that Tendulkar too wants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 American trip. It both of you are inclined that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say no? But if you ask me, my only answer will be: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something here and then go out. I know how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Tendulkar has gained from going abroad. I think he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but that is my own assessment. Others may not agree with me </w:t>
      </w:r>
      <w:r>
        <w:rPr>
          <w:rFonts w:ascii="Times" w:hAnsi="Times" w:eastAsia="Times"/>
          <w:b w:val="0"/>
          <w:i w:val="0"/>
          <w:color w:val="000000"/>
          <w:sz w:val="22"/>
        </w:rPr>
        <w:t>on this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 W. 10949. Courtesy : Indumati Tendulkar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N. G. RANGA</w:t>
      </w:r>
    </w:p>
    <w:p>
      <w:pPr>
        <w:autoSpaceDN w:val="0"/>
        <w:autoSpaceDE w:val="0"/>
        <w:widowControl/>
        <w:spacing w:line="266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RANGA,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continue to be written English. I will however,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national language. If you are unable to read or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national language you may enlist Bharatibehn’s help.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my hands to hold or not to hold the 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Wardha. It is in the hands of Kamalnayan and Sardar.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in the present conditions of scarcity of food, holding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anywhere is a difficult matter. This, however,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purpose of my writing this letter. I hear that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ostentation about your work and much impropriety, too. If it is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thinking over. No one had sad so before. It is only recently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someone casually mentioned the matter to me and I ought not to keep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from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continued scarcity of food in Mysore and Rayalaseema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regions is a sad affair. If people have to starve I shall blame none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If we can survive only by importing food we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 Besides, we now have our own government in many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we do something? It is not big conferences that we want.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understanding, hard work and purity.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qualities, the poor must die.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ANGA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1946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admirers of Mahadev Desai have been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observing his death anniversary by occupying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something dear to him. His was a rich, gifted hand. He had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loves. Among these the spinning-wheel held the first place. He span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beautifully like the artist that he was.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fatigued or over-worked he was, he always found time for spinning. It </w:t>
      </w:r>
      <w:r>
        <w:rPr>
          <w:rFonts w:ascii="Times" w:hAnsi="Times" w:eastAsia="Times"/>
          <w:b w:val="0"/>
          <w:i w:val="0"/>
          <w:color w:val="000000"/>
          <w:sz w:val="22"/>
        </w:rPr>
        <w:t>refreshed him.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his many accomplishments, not the least was his peerless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There he was master. Ramadas Swami in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couplets has likened beautiful handwriting to a lustrous pearl.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which Mahadev’s pen traced were like pearls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flaw.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third quality which all should emulate and copy was his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tongues. He was a linguist. He attained proficiency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Bengali, Marathi and Hindi and he learnt Urdu. In jail he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Persian and Arabic under Khwaja Sahib M. A. Majid, who was a </w:t>
      </w:r>
      <w:r>
        <w:rPr>
          <w:rFonts w:ascii="Times" w:hAnsi="Times" w:eastAsia="Times"/>
          <w:b w:val="0"/>
          <w:i w:val="0"/>
          <w:color w:val="000000"/>
          <w:sz w:val="22"/>
        </w:rPr>
        <w:t>fellow prisoner.</w:t>
      </w:r>
    </w:p>
    <w:p>
      <w:pPr>
        <w:autoSpaceDN w:val="0"/>
        <w:autoSpaceDE w:val="0"/>
        <w:widowControl/>
        <w:spacing w:line="220" w:lineRule="exact" w:before="5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The occasion was the fourth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anniversary of Mahadev Desai. The programme of the day included mass spinning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Mahadev Desai Bal Bhavan, reciting from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singing of </w:t>
      </w:r>
      <w:r>
        <w:rPr>
          <w:rFonts w:ascii="Times" w:hAnsi="Times" w:eastAsia="Times"/>
          <w:b w:val="0"/>
          <w:i w:val="0"/>
          <w:color w:val="000000"/>
          <w:sz w:val="18"/>
        </w:rPr>
        <w:t>songs.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song which you have just heard was one of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>favourite songs. He has rendered it into Gujarati verse too.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heart is hard and parched up, come upon me with a shower of mercy,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grace is lost from life, come with a burst of song.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tumultuous work raises its din on all sides shutting me out from beyond,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me, my Lord of silence, with Thy peace and rest.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my beggarly heart sits crouched, shut up in a corner, break open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door of my mind, and come with ceremony of a king.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desire blinds the mind with delusion and lust, O Thou Holy One, Thou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wakeful, come with the light and Thy thunder.</w:t>
      </w:r>
    </w:p>
    <w:p>
      <w:pPr>
        <w:autoSpaceDN w:val="0"/>
        <w:autoSpaceDE w:val="0"/>
        <w:widowControl/>
        <w:spacing w:line="240" w:lineRule="exact" w:before="80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Gitanjali</w:t>
      </w:r>
    </w:p>
    <w:p>
      <w:pPr>
        <w:autoSpaceDN w:val="0"/>
        <w:autoSpaceDE w:val="0"/>
        <w:widowControl/>
        <w:spacing w:line="300" w:lineRule="exact" w:before="1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summed up the innermost yearning of the deceased’s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it do yours too. Mahadev’s life was an inexhaustible well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which you can all share. The sharing won’t diminish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That is the beauty of spiritual treasures. As the Upanishad 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40" w:lineRule="auto" w:before="7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494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621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1-9-1946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PREACHING TO EMPTINESS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Downes was a Seventh Day Adventist. He was a quack like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my guest years ago in Durban. One day he said he must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the simple life to those who cared to listen to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borrowing a chapel hall for one hour in Mercury Lane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me to preside. I warned him that with me as chairman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early days of my life in South Africa, probably in 1894,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an audience. He would not heed the warning. Precisely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advertised time Downes began his address to an audience of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in vain to wait a few minutes for other comers.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party to stealing God’s time and unconcerned, he went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speech. So far as I remember, a few stragglers, under ten,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speech. I happened to relate this experience to Horace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whilst I was in Delhi. He gave me in return the stranger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Stephen Grellet, a Quaker, preaching to emptiness.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give me the authentic version for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rich experience of living faith in God. I reproduce below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as sent by Horace Alexander.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36. DO NOT FORGET HARIJANS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Ganesh-utsava started by the late Lokamanya is coming near;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our ministers and leaders will be invited by various associations to speak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this occasion. I desire to suggest to the speakers that they should accept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invitations, provided that the management would allow Harijans to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in the function; they should also make it a point to take at least one</w:t>
      </w:r>
    </w:p>
    <w:p>
      <w:pPr>
        <w:autoSpaceDN w:val="0"/>
        <w:autoSpaceDE w:val="0"/>
        <w:widowControl/>
        <w:spacing w:line="220" w:lineRule="exact" w:before="4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told of how Stephen Grellet, a quaker preacher,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instructed by the Lord to preach to woodcutters in some backwoods of America,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preached in an empty building and how a woodcutter, hiding there had heard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sermon and in turn preached to other woodcutters and brought into the fold at least a </w:t>
      </w:r>
      <w:r>
        <w:rPr>
          <w:rFonts w:ascii="Times" w:hAnsi="Times" w:eastAsia="Times"/>
          <w:b w:val="0"/>
          <w:i w:val="0"/>
          <w:color w:val="000000"/>
          <w:sz w:val="18"/>
        </w:rPr>
        <w:t>thousand of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a “Note”. The translation is based on the English version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25-8-1946.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with them when they go to address the congregation.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suggestion is reasonable and apt. If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 to stamp out untouchability they should have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in their gatherings, and especially on such occasions as the </w:t>
      </w:r>
      <w:r>
        <w:rPr>
          <w:rFonts w:ascii="Times" w:hAnsi="Times" w:eastAsia="Times"/>
          <w:b w:val="0"/>
          <w:i w:val="0"/>
          <w:color w:val="000000"/>
          <w:sz w:val="22"/>
        </w:rPr>
        <w:t>celebration of Hindu festivals they should not fail do so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25-8-1946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MASS MURDER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food famine situation in Mysore and Rayalaseema is daily growing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serious. Unless imports pour in sufficient quantities, the local co-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operative stores will fail to supply rations—starvation rations as they are,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only 8. oz. of rice is being given to peasants who need 24 oz. to keep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fit—to the peasant masses and I am afraid that we may have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face deaths due to starvation in November and December.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half of what he says is true, it is a sad reflection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cope with food famine in a vast country like India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land lying waste or ill-used and water running rapidly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for want of human ingenuity to dam and store it. The writer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imports “pour in sufficient quantities”,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from outside India, “mass deaths due to starvation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and December” are a certainty. I suggest to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that if this happens, the Government of the country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mass murder.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to outside sources for food supply is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Has it ever been made clear that India has no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sufficient food between now and November? Need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India with its teeming millions starve, even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were to declare a blockade against it?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25-8-1946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 Letter to N.G. Ranga”, 15-8-1946.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MOVE 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about my persistent darkness, a correspondent sends </w:t>
      </w:r>
      <w:r>
        <w:rPr>
          <w:rFonts w:ascii="Times" w:hAnsi="Times" w:eastAsia="Times"/>
          <w:b w:val="0"/>
          <w:i w:val="0"/>
          <w:color w:val="000000"/>
          <w:sz w:val="22"/>
        </w:rPr>
        <w:t>me the following lines of comfort: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path may be clouded;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 on, for the orbit is fixed for your soul;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though it may lead into darkness of night,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torch of the Builder shall give it new light.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DHIRUBHAI DIKSHIT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say that your problem has been solved? Dr. Bhagavat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saintly man. Each time [I see him] he impresses me more and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gain a lot from him provided one has the faith.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about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HIRUBHAI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GANGABEHN BHATT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and Purushottam have gone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is incomplete as long as there is no women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has set up a separate household and Zohra has gone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>nursing. Abha too has set up a separate household.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letter among those dated August 16,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Uruli Kanchan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Amtussalaam looks after my food and other things.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how you both fare there.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ANGABEHN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HATT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MAGANLAL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MAGANBHAI,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Paramanand saw me last night and gave me your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5,000. I am having the cheque sent to Uruli Kanchan.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the land purchased at Uruli Kanchan for a like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Paramanand informs me that if I agree you are willing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trustees of the Uruli Kanchan trust. Jehangir Patel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Mehta are my co-trustees. A local gentlemen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on the trust. I shall have to obtain these gentlemen’s consent.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before I initiate the process I must let you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has no merely ornamental names. All the trustees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This has been the tacit understanding among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Hence, unless you can stay at Uruli Kanchan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participate in its activities I would consider your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as having no meaning. I know you are a hard-working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if you mean it you can be of much use. Moreover,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nature cure. If you do not have it, your being a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mockery. And how can I place you in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position? I understand from Chi. Paramanand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want to build a house in Uruli Kanchan for your residence.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shall certainly welcome, on the understanding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the property will go to the Trust. The premises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under the provisions of the Trust and the trustees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 for the Trust’s business when you are not using it yourself. If </w:t>
      </w:r>
      <w:r>
        <w:rPr>
          <w:rFonts w:ascii="Times" w:hAnsi="Times" w:eastAsia="Times"/>
          <w:b w:val="0"/>
          <w:i w:val="0"/>
          <w:color w:val="000000"/>
          <w:sz w:val="22"/>
        </w:rPr>
        <w:t>Chi. Paramanand marries your daughter the couple will naturally use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house. You of course will be there.</w:t>
      </w:r>
    </w:p>
    <w:p>
      <w:pPr>
        <w:autoSpaceDN w:val="0"/>
        <w:autoSpaceDE w:val="0"/>
        <w:widowControl/>
        <w:spacing w:line="240" w:lineRule="exact" w:before="2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HOPDA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MANILAL B. DESAI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Paramanand has given me all the news from there.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 cheque for Rs. 5,000. This can be credited only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Maganlal regarding the problems that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tackled in connection with his appointment as a trustee. Paramanand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you. I also learn that Gangabehn has arrived. That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hope Purushottam is better there. I expect you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rainfall. Have you started implementing the suggestions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left? How is Gokhale getting along? Balkrishna should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 the friends there.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ANILAL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RAMKRISHNA BAJAJ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RAMKRISHNA,</w:t>
      </w:r>
    </w:p>
    <w:p>
      <w:pPr>
        <w:autoSpaceDN w:val="0"/>
        <w:autoSpaceDE w:val="0"/>
        <w:widowControl/>
        <w:spacing w:line="260" w:lineRule="exact" w:before="3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West.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quite see its benefit. But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wind is blowing who can remain unaffected? Think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taking from here and what you will be bringing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>The student days are for the development of thought.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2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 N. 3067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delegate of the All-India Students’ Congress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International Student’ Congress which was being held at Prague, Czechoslovakia.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MESSAGE TO JAMIA MILLIA ISLAMIA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goodness of a good man is itself his true jubilee. Dr. Zakir </w:t>
      </w:r>
      <w:r>
        <w:rPr>
          <w:rFonts w:ascii="Times" w:hAnsi="Times" w:eastAsia="Times"/>
          <w:b w:val="0"/>
          <w:i w:val="0"/>
          <w:color w:val="000000"/>
          <w:sz w:val="22"/>
        </w:rPr>
        <w:t>Husain’s great work itself is his true greatness.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DISCUSSION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appreciate fully the present policy of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you have to take in its etiology. In the initial stages emphasis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bringing relief to the poor. Incidentally it provided a living link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classes and the masses and assumed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. . We cannot make further headway on those lines.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for instance, further increase the wages. Khadi won’t bear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it was spun and woven by the masses. Now it must still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but for their own use. The new policy of the A. I. S. A.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failed. The latest figures show that it is steadily though slowly </w:t>
      </w:r>
      <w:r>
        <w:rPr>
          <w:rFonts w:ascii="Times" w:hAnsi="Times" w:eastAsia="Times"/>
          <w:b w:val="0"/>
          <w:i w:val="0"/>
          <w:color w:val="000000"/>
          <w:sz w:val="22"/>
        </w:rPr>
        <w:t>making headway.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difficulties. Weaving constitutes the bottleneck.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established a sufficient hold on the weavers. The fault,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mine. If I had from the very beginning insisted on all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along with spinning things would have been different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capital of the A. I. S. A. now stands at twenty-five lakhs.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taken twenty-five years to reach that figure. During that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distributed over seven crores of rupees as wages among four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lakhs of the poor spinners and weavers, principally spread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thousand villages of India. I do not know of another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>of such a huge turn-over with so little capital in such a wide area.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 : </w:t>
      </w:r>
      <w:r>
        <w:rPr>
          <w:rFonts w:ascii="Times" w:hAnsi="Times" w:eastAsia="Times"/>
          <w:b w:val="0"/>
          <w:i w:val="0"/>
          <w:color w:val="000000"/>
          <w:sz w:val="18"/>
        </w:rPr>
        <w:t>That is good but by no means unique. The Chinese Indusco did better.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not a fair comparison. I studied in detention Nym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Dr. K. G. Saiyidain on the occasion of the University’s </w:t>
      </w:r>
      <w:r>
        <w:rPr>
          <w:rFonts w:ascii="Times" w:hAnsi="Times" w:eastAsia="Times"/>
          <w:b w:val="0"/>
          <w:i w:val="0"/>
          <w:color w:val="000000"/>
          <w:sz w:val="18"/>
        </w:rPr>
        <w:t>Silver Jubilee.</w:t>
      </w:r>
    </w:p>
    <w:p>
      <w:pPr>
        <w:autoSpaceDN w:val="0"/>
        <w:autoSpaceDE w:val="0"/>
        <w:widowControl/>
        <w:spacing w:line="218" w:lineRule="exact" w:before="22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“Khadi On Trial”, 17-8-1946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Wales’ book which was recommended to me. Indusco’s activities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under abnormal circumstances with the backing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National Government. Besides, all its production was war-time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You need not have gone as far as China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illustration. The work of the Calicut Mission in South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provided a more apt instance. In each case the field was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restricted. In the case of khadi it is trying to serve the whole of India.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cannot today attract more artisans by offering better wages.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level of wages in the country is already so high.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do not want to.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mean to say you want them to produce for self.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that be made practicable?</w:t>
      </w:r>
    </w:p>
    <w:p>
      <w:pPr>
        <w:autoSpaceDN w:val="0"/>
        <w:tabs>
          <w:tab w:pos="550" w:val="left"/>
          <w:tab w:pos="910" w:val="left"/>
          <w:tab w:pos="369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explained that to Mr. Casey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year. I told him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my scheme, not only could we solve the cloth problem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but for the whole of India. The essence of that scheme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instead of supplying textiles to the people, they should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make cloth for themselves and provided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means—instruments, raw materials, etc.,—for the same.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limit should be fixed after which no textiles would be rationed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 covered by the scheme. In German East Africa, I am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shortage during World War I was actually met by the Negroes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induced to manufacture their own cloth. Whether that is so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if India made full use of her spinning and weaving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universal and the matchless hereditary skill of her artisans,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could not only solve her own difficulty but even help the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present crisis by releasing her mill production, for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>less favourable placed in the matter of cloth manufacture.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fact, however, remains that in spite of there being such an acute cloth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scarcity, khadi has failed to step into the breach. It has missed the bus.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Government interference. They arrested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burnt stocks of khadi and put khadi production under every </w:t>
      </w:r>
      <w:r>
        <w:rPr>
          <w:rFonts w:ascii="Times" w:hAnsi="Times" w:eastAsia="Times"/>
          <w:b w:val="0"/>
          <w:i w:val="0"/>
          <w:color w:val="000000"/>
          <w:sz w:val="22"/>
        </w:rPr>
        <w:t>conceivable handicap.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G. Casey, Governor of Bengal in 1945, whom Gandhiji met in Calcutta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1, 2 and 3, 1945.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5-12-1945 and “Speech </w:t>
      </w:r>
      <w:r>
        <w:rPr>
          <w:rFonts w:ascii="Times" w:hAnsi="Times" w:eastAsia="Times"/>
          <w:b w:val="0"/>
          <w:i w:val="0"/>
          <w:color w:val="000000"/>
          <w:sz w:val="18"/>
        </w:rPr>
        <w:t>at Prayer Meeting”, 7-12-1945.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vacuum is growing. Production charges have already touched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ceiling and yet the wages that we can offer are not adequate to attract even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unemployed.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Where are these unemployed?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Well, there are one lakh of I. N. A. men.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an offer to them. It has yet evoked no response.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the horse to the trough but you cannot make it drink.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Cannot Government formulate a scheme?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done in Madras. It is under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imposed from above. Everything has to be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below. And those who work them should have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and spirit of service. A Government ukase won’t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trick. Government can assist. As I told Mr. Casey,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my scheme if it is left to me and the Government accord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facilities. That offer still stands.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danger is that, if we stop the supply of textiles to any area,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envisaged in your scheme, it may accentuate the present discontent and even cause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upheaval. There are elements ready to pounce upon and exploit any excuse to foment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discontent. Restriction on cloth supply might even be enumerated as an ‘atrocity’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prohibition was by a certain section in Bombay. How can we contemplate or invite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disturbance like that? This is not a constructive approach to the question. It smacks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compulsion.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question of compulsion? As it is,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cloth to go round. The stocks of cloth available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being short of the demand, rationing becomes a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only of wise distribution. No stocks may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for some time. America and England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efforts to increase their cloth production. But it is all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we nationalize our textile industry and work it on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 basis, it would probably solve the problem of cloth shortage,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mass poverty. I won’t then be able to press the case for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there would be no case but because I won’t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conviction.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is not my point. An element of compulsion there is in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governmental measures. . . . If a fundamentally unsound and unstable economic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situation is sought to be propped up by governmental compulsion, there is danger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will crash one day and spread ruin all around. I am wondering if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khadi production on the present lines is not an instance of that type,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pure theory does not need to be tempered with a measure of practical realism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suit the changed conditions. For instance, the woollen manufactures in Kashmir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self-use. They cater for the market for fancy goods outside Kashmir.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extremely popular. Now, if we introduce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 carding, they can hold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all competition. But that would be against the fundamental khadi principles.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thinking whether a compromise cannot be effected. To run cottage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with man-power exclusively, has not much prospect of survival in this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machinery. We may try to canalize economic trends, we may not run against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head-on collision. If we could run cottage industries with the help of cheap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electricity, for instance, they would be able to hold their own without losing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character. After all, decentralized production is what we want. We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projects for the development of cheap hydraulic power as an aid to irrigation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schemes. They can be in operation in from six to ten years. It will then be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electricity to every village. Shall we under those circumstances be able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on the present lines? Normally speaking, supply should balance demand.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establishing khadi on a permanent basis, we are crippling it by artificial 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restrictions with the result that a lot of corruption and dishonesty has crept in. . . 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all those who cannot or do not want to spin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for mill cloth, whether Indian or foreign. I am walking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open. This is not first time in the history of khadi that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outstripped supply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Each time heroic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adopted and the crisis was overcome. I do not expect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this time. Only, we must have faith and patience and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apply the right remedy which is what I am doing at present. If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process khadi dies, I must be prepared to take even that risk.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begging the question. It won’t go down with people. We have got </w:t>
      </w:r>
      <w:r>
        <w:rPr>
          <w:rFonts w:ascii="Times" w:hAnsi="Times" w:eastAsia="Times"/>
          <w:b w:val="0"/>
          <w:i w:val="0"/>
          <w:color w:val="000000"/>
          <w:sz w:val="18"/>
        </w:rPr>
        <w:t>to adjust our policy to the popular need.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do that. Having discovered the error, I must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That may take time. Therefore, I have suggested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clause from the Congress constitution. When it was sought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unsuccessfully at the Assam Congress, it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Now I will encourage and welcome abolition.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 merit, khadi will survive the Congress abolition. If it has not,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deserve to go under.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That, however, would not solve our fundamental problem.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won’t be able to convince you by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>Time alone will show who was right.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said weaving was the bottleneck. A weaver mill yarn, can today 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as Rs. 3 a day. The spinner and the weaver of the hand-spun won’t work for </w:t>
      </w:r>
      <w:r>
        <w:rPr>
          <w:rFonts w:ascii="Times" w:hAnsi="Times" w:eastAsia="Times"/>
          <w:b w:val="0"/>
          <w:i w:val="0"/>
          <w:color w:val="000000"/>
          <w:sz w:val="18"/>
        </w:rPr>
        <w:t>lower wages.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him to. That is why I have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doubling of hand-spun yarn. If he depends on the supply of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he is doomed. Mill-owners are not philanthropists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yarn to the handloom weaver when he enters into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them. But a weaver working on doubling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will, in the end, be better off than the mill yarn weaver,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will find steady employment all the year round.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basis of textile industry has been revolutionized. Now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preparing synthetic textile fibres from coal, air and water. Felting of cotton fibres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help of resins is taking the place of weaving. Unless we make sure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policy rests on a sound practicable basis and fits into the over-all picture, khadi </w:t>
      </w:r>
      <w:r>
        <w:rPr>
          <w:rFonts w:ascii="Times" w:hAnsi="Times" w:eastAsia="Times"/>
          <w:b w:val="0"/>
          <w:i w:val="0"/>
          <w:color w:val="000000"/>
          <w:sz w:val="18"/>
        </w:rPr>
        <w:t>is bound to fail.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may, but the labour expended on it won’t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wasted.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good effort is ever wasted. But the latest orientation of your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continues to perplex many a sincere khadi lover and worker. Their perplexity </w:t>
      </w:r>
      <w:r>
        <w:rPr>
          <w:rFonts w:ascii="Times" w:hAnsi="Times" w:eastAsia="Times"/>
          <w:b w:val="0"/>
          <w:i w:val="0"/>
          <w:color w:val="000000"/>
          <w:sz w:val="18"/>
        </w:rPr>
        <w:t>ought to be removed. Some of them even talk of going in for uncertified khadi.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perplexity won’t be removed if they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long as there is demand for khadi, it ought to be fulfilled even if prices </w:t>
      </w:r>
      <w:r>
        <w:rPr>
          <w:rFonts w:ascii="Times" w:hAnsi="Times" w:eastAsia="Times"/>
          <w:b w:val="0"/>
          <w:i w:val="0"/>
          <w:color w:val="000000"/>
          <w:sz w:val="18"/>
        </w:rPr>
        <w:t>of khadi have to be raised.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khadi will become fancy goods. It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use a vast organization for such a purpose. Our duty is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remedy if there is any fundamental defect in our khadi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 the process it is found that khadi is not basically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it should be given a decent burial. Today khadi is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It will successfully emerge from it only by virtue of its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if it lacks that strength, all bother about it will be love’s </w:t>
      </w:r>
      <w:r>
        <w:rPr>
          <w:rFonts w:ascii="Times" w:hAnsi="Times" w:eastAsia="Times"/>
          <w:b w:val="0"/>
          <w:i w:val="0"/>
          <w:color w:val="000000"/>
          <w:sz w:val="22"/>
        </w:rPr>
        <w:t>labour lost.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 know is that where there is widespread and genuine demand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commodity and the supply falls short, it should be possible to devise ways and means </w:t>
      </w:r>
      <w:r>
        <w:rPr>
          <w:rFonts w:ascii="Times" w:hAnsi="Times" w:eastAsia="Times"/>
          <w:b w:val="0"/>
          <w:i w:val="0"/>
          <w:color w:val="000000"/>
          <w:sz w:val="18"/>
        </w:rPr>
        <w:t>to adjust the economic balance and satisfy the demand in question.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warn you of the danger. There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machine-carded slivers for spinning. We might as well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mill yarn. If we had not broken away from it and had not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hand-carding, khadi would have been defunct by now.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Gangaram said to me : “Only give up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the handloom and I am with you.” He did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know today, that the use of mill yarn is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stranglehold on the handloom industry. In hand-spun yarn lies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salvation. It the spinning-wheel goes, the handloom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suit. Khadi will cease to have any value in my eyes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usefully employ the millions. Many of the “compromises”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suggested are such as to take away from it its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 late Sir Fazalbhai prophesied to me when I saw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years ago that khadi was ultimately bound to fail. He is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khadi has remained. Maybe a new era has now opened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>is an anachronism in it. Only, I do not feel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CONFUSION ABOUT RAMANAMA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your suggested cure of malaria by Ramanama,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 problem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 do not understand how to rely on a spiritual force for my physical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ailments. I am also not sure if I deserve to be cured and if I am justified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praying for my salvation, when there is so much misery amongst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countrymen. The day I understand Ramanama, I shall pray for their salvation.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 I would feel more selfish than I do today.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a friend whom I believe to be an earnest seeker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take public notice of his difficulty, as it is typical of that of </w:t>
      </w:r>
      <w:r>
        <w:rPr>
          <w:rFonts w:ascii="Times" w:hAnsi="Times" w:eastAsia="Times"/>
          <w:b w:val="0"/>
          <w:i w:val="0"/>
          <w:color w:val="000000"/>
          <w:sz w:val="22"/>
        </w:rPr>
        <w:t>many like him.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force is like any other force at the service of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fact that it has been used for physical ailments for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more or less success, it would be intrinsically wrong not to use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can be successfully used for the cure of physical ailments.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both matter and spirit, each acting on and affecting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rid of malaria by taking quinine, without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do not get it, why should you refuse to use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within you, because millions will not use it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ignorance? May you not be clean and well because millions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so, ignorantly or maybe even cussedly? If you will not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B.S. Moonje”, 8-8-1946 and “Letter to Jahangir Patel”, </w:t>
      </w:r>
      <w:r>
        <w:rPr>
          <w:rFonts w:ascii="Times" w:hAnsi="Times" w:eastAsia="Times"/>
          <w:b w:val="0"/>
          <w:i w:val="0"/>
          <w:color w:val="000000"/>
          <w:sz w:val="18"/>
        </w:rPr>
        <w:t>17-8-1946.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out of false notions of philanthropy, you will deny yourself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serving the very millions by remaining dirty and ill.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be spiritually well or clean is worse than the refusal to be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 clean and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is nothing more and nothing less than being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way. Why should you deny it for yourself, if thereby you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others and beyond showing it, actually serve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by reason of your fitness? But you are wholly selfish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penicillin in order to get well although you have the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the others cannot get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confusion lying behind my correspondent’s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is true is that the taking of a pill or pills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is much easier than gaining the knowledge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It involves much effort as against the mere cost of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pills. The effort is worth making for the sake of the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whose name and on whose behalf my correspondent will shut Rama </w:t>
      </w:r>
      <w:r>
        <w:rPr>
          <w:rFonts w:ascii="Times" w:hAnsi="Times" w:eastAsia="Times"/>
          <w:b w:val="0"/>
          <w:i w:val="0"/>
          <w:color w:val="000000"/>
          <w:sz w:val="22"/>
        </w:rPr>
        <w:t>out of his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TELEGRAM TO KUNJUKRISHNA MENON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UNJUKRISHNA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ALAYALAM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ATTOM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VELUKUTTY NAIR MUST NOT FAST.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TELEGRAM TO KAMTA PRASAD</w:t>
      </w:r>
    </w:p>
    <w:p>
      <w:pPr>
        <w:autoSpaceDN w:val="0"/>
        <w:tabs>
          <w:tab w:pos="4950" w:val="left"/>
          <w:tab w:pos="54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17, 1946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HAKRATA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 NOT KNOW MERITS CASE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TELEGRAM TO MADARNAHAK VIRAM</w:t>
      </w:r>
    </w:p>
    <w:p>
      <w:pPr>
        <w:autoSpaceDN w:val="0"/>
        <w:tabs>
          <w:tab w:pos="4950" w:val="left"/>
          <w:tab w:pos="5450" w:val="left"/>
        </w:tabs>
        <w:autoSpaceDE w:val="0"/>
        <w:widowControl/>
        <w:spacing w:line="274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17, 1946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ADARNAHAK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PLANS UNCERTAIN. DO NOT COME NOW.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G. E. B. ABELL</w:t>
      </w:r>
    </w:p>
    <w:p>
      <w:pPr>
        <w:autoSpaceDN w:val="0"/>
        <w:autoSpaceDE w:val="0"/>
        <w:widowControl/>
        <w:spacing w:line="284" w:lineRule="exact" w:before="8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ABELL,</w:t>
      </w:r>
    </w:p>
    <w:p>
      <w:pPr>
        <w:autoSpaceDN w:val="0"/>
        <w:tabs>
          <w:tab w:pos="550" w:val="left"/>
          <w:tab w:pos="473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instructed by Gandhiji to send you a copy of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 received by him. </w:t>
      </w:r>
      <w:r>
        <w:rPr>
          <w:rFonts w:ascii="Times" w:hAnsi="Times" w:eastAsia="Times"/>
          <w:b w:val="0"/>
          <w:i w:val="0"/>
          <w:color w:val="000000"/>
          <w:sz w:val="18"/>
        </w:rPr>
        <w:t>It needs no comment. Things in Goa seem to be in a bad way.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 regards,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390" w:val="left"/>
        </w:tabs>
        <w:autoSpaceDE w:val="0"/>
        <w:widowControl/>
        <w:spacing w:line="300" w:lineRule="exact" w:before="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4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101-2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about ill-treatment in jail of Purushottam Kakodkar, Secretary, Goa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Goa, 18-8-1946 and Goa, 1-9-1946.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JEHANGIR PATEL</w:t>
      </w:r>
    </w:p>
    <w:p>
      <w:pPr>
        <w:autoSpaceDN w:val="0"/>
        <w:autoSpaceDE w:val="0"/>
        <w:widowControl/>
        <w:spacing w:line="244" w:lineRule="exact" w:before="24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JEHANGIR,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English letter. Do you have my letters read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If you could tell me whether you read my letters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follow them fully or have to have someone explain them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something about it. If Ramprasad’s case is likely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I shall have to think about the matter a little. I thought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 man urgently, and that obtaining sanction was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formality. But what you say is right. Consider it only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your association. It would be better if you could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time it will take. But this you ought to bear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 is not unoccupied here. All I wish to convey is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spare him without inconvenience to 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answer to the question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regarding Ramanama.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Nevertheless you will please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if you do not understand it or are not satisfied with it.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matter whether you put it into practice or not. However,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you ought to have a correct understanding of it. And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mistake you should correct me. I note that Dinshaw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seeing you. Write to me if you have anything to say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views I have expressed.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1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EHANGIR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HURCHGATE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Confusion about Ramanama”, 17-8-1946.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K. M. PANIKKAR</w:t>
      </w:r>
    </w:p>
    <w:p>
      <w:pPr>
        <w:autoSpaceDN w:val="0"/>
        <w:autoSpaceDE w:val="0"/>
        <w:widowControl/>
        <w:spacing w:line="244" w:lineRule="exact" w:before="2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PANIKKAR,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happy to know that there is no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Harijans in the State. Though, personally, I don’t like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being worn whether on the feet or any other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forbidding this by law is irksome. Poor Harijans can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gold only on other people’s persons. How can they own any </w:t>
      </w:r>
      <w:r>
        <w:rPr>
          <w:rFonts w:ascii="Times" w:hAnsi="Times" w:eastAsia="Times"/>
          <w:b w:val="0"/>
          <w:i w:val="0"/>
          <w:color w:val="000000"/>
          <w:sz w:val="22"/>
        </w:rPr>
        <w:t>gold? But what is the difficulty in getting rid of old ideas of prestige?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794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IKANER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TATE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MANGHARAM BHAVANDAS</w:t>
      </w:r>
    </w:p>
    <w:p>
      <w:pPr>
        <w:autoSpaceDN w:val="0"/>
        <w:autoSpaceDE w:val="0"/>
        <w:widowControl/>
        <w:spacing w:line="244" w:lineRule="exact" w:before="2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17,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MANGHARAM,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Why should you grieve over your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death? We are all destined to go the same way—some now, some later. </w:t>
      </w:r>
      <w:r>
        <w:rPr>
          <w:rFonts w:ascii="Times" w:hAnsi="Times" w:eastAsia="Times"/>
          <w:b w:val="0"/>
          <w:i w:val="0"/>
          <w:color w:val="000000"/>
          <w:sz w:val="22"/>
        </w:rPr>
        <w:t>Our dharma is to go on doing our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money will be used for Harijan work.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79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ANGHARAM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YDERABAD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GOA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telegrams have been received regarding Shri </w:t>
      </w:r>
      <w:r>
        <w:rPr>
          <w:rFonts w:ascii="Times" w:hAnsi="Times" w:eastAsia="Times"/>
          <w:b w:val="0"/>
          <w:i w:val="0"/>
          <w:color w:val="000000"/>
          <w:sz w:val="22"/>
        </w:rPr>
        <w:t>Kakodkar’s arrest and imprisonment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627"/>
        <w:gridCol w:w="1627"/>
        <w:gridCol w:w="1627"/>
        <w:gridCol w:w="1627"/>
      </w:tblGrid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Purushottam Kakodkar arrested in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connection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recent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Satyagraha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movement Goa. In spite being political prisoner imprisoned dingy 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ventilated cell in company criminals awaiting trial for murder robberies. Food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most ordinary insufficient being half normal meal.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willingness to work for his meal. Also pleaded on behalf his other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companions in cell for better treatment. In respect food authorities turned deaf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ear. He is on hunger strike since last three days. Authorities’ attitude arrogant </w:t>
      </w:r>
      <w:r>
        <w:rPr>
          <w:rFonts w:ascii="Times" w:hAnsi="Times" w:eastAsia="Times"/>
          <w:b w:val="0"/>
          <w:i w:val="0"/>
          <w:color w:val="000000"/>
          <w:sz w:val="18"/>
        </w:rPr>
        <w:t>offensive.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Kakodkar fifth day hunger strike. Condition precarious.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see persons under guard. Attitude authorities unconcerned.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charges attributed to the Goan authorities are true,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great discredit on them. It is to be hoped that the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Goa will not be cowed down by any ill-treatment, however grave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about the wisdom of the hunger-strike resorted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it will produce the desired effect. In any case, having </w:t>
      </w:r>
      <w:r>
        <w:rPr>
          <w:rFonts w:ascii="Times" w:hAnsi="Times" w:eastAsia="Times"/>
          <w:b w:val="0"/>
          <w:i w:val="0"/>
          <w:color w:val="000000"/>
          <w:sz w:val="22"/>
        </w:rPr>
        <w:t>been undertaken, it must be prosecuted to the end.</w:t>
      </w:r>
    </w:p>
    <w:p>
      <w:pPr>
        <w:autoSpaceDN w:val="0"/>
        <w:autoSpaceDE w:val="0"/>
        <w:widowControl/>
        <w:spacing w:line="260" w:lineRule="exact" w:before="3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18,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DISLOYALTY TO KHADI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1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31st July 1946, at 6 p. m., 13 college students (khadi wearers) headed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prominent Congressman, who is also a councilor, came in the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Bhandar. The sale was closed due to shortage of khadi. Only a few pieces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were kept in the cupboard upstairs, as it was not possible to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1500 khadi wearers from these few pieces. They at once went up,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thirteen full pieces forcibly, asked the Manager to take money,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yarn, and on refusal of accepting money in protest by the Manager, </w:t>
      </w:r>
      <w:r>
        <w:rPr>
          <w:rFonts w:ascii="Times" w:hAnsi="Times" w:eastAsia="Times"/>
          <w:b w:val="0"/>
          <w:i w:val="0"/>
          <w:color w:val="000000"/>
          <w:sz w:val="18"/>
        </w:rPr>
        <w:t>they went away with the cloth.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not the duty of the Manager to lodge a complaint against them in </w:t>
      </w:r>
      <w:r>
        <w:rPr>
          <w:rFonts w:ascii="Times" w:hAnsi="Times" w:eastAsia="Times"/>
          <w:b w:val="0"/>
          <w:i w:val="0"/>
          <w:color w:val="000000"/>
          <w:sz w:val="18"/>
        </w:rPr>
        <w:t>the police, or what action should he have taken in preventing them from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away the cloth?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manager should really have resisted the looting,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violently, even at the risk of losing his life. He is entitled to lodge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the miscreants, provided that all other avenues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return of the loot have been explored and have failed.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 by students has become a byword. If “a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Congressman” encouraged them, it was a matter of shame.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looted khadi betrays woeful ignorance of the elements of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>makes khadi such a mockery.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18,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JAYAKUNVAR DESAI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Manu saying that Bihari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typhoid.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typhoid scare you or Bihari and don’t let anyone scare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unfailing experience that if one leaves it alone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after it has run its course. You may daily give him enema.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experience that if the patient is given fruit juices,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 heal up on their own. The doctors have other theories.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write to you about Ramanama? Trust everything to God. Keep </w:t>
      </w:r>
      <w:r>
        <w:rPr>
          <w:rFonts w:ascii="Times" w:hAnsi="Times" w:eastAsia="Times"/>
          <w:b w:val="0"/>
          <w:i w:val="0"/>
          <w:color w:val="000000"/>
          <w:sz w:val="22"/>
        </w:rPr>
        <w:t>me informed.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AYABEHN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ARSHAD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ARLE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microfilm of the Gujarati : M.M.U./XXIII</w:t>
      </w:r>
    </w:p>
    <w:p>
      <w:pPr>
        <w:autoSpaceDN w:val="0"/>
        <w:autoSpaceDE w:val="0"/>
        <w:widowControl/>
        <w:spacing w:line="220" w:lineRule="exact" w:before="9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Amritlal Tulsidas Gandhi, Gandhi’s cousin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SITA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is good, but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improvement. Try and see what you can do. It is not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give me no news about Sumi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Learn Urdu by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In my view, you will be receiving more useful education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start going among the villagers and propagate spinning, 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Why do you write “majah” instead of “Maja”.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5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IDYAPITH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OMENS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ENARES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 P.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4988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VANAMALA N. PARIKH</w:t>
      </w:r>
    </w:p>
    <w:p>
      <w:pPr>
        <w:autoSpaceDN w:val="0"/>
        <w:autoSpaceDE w:val="0"/>
        <w:widowControl/>
        <w:spacing w:line="22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1946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VANU,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also got the letter which you sent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Dada. At that time I thought that since you would be soon meeting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pointless to reply. Besides, even if I had written I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in detail. We shall have a little talk when we meet.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happy about Narahari’s illness. He may consult a homeopath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I wish him, even for selfish reasons to get well somehow.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I assume that all of you will arrive here around the 20th.</w:t>
      </w:r>
    </w:p>
    <w:p>
      <w:pPr>
        <w:autoSpaceDN w:val="0"/>
        <w:autoSpaceDE w:val="0"/>
        <w:widowControl/>
        <w:spacing w:line="220" w:lineRule="exact" w:before="6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20" w:lineRule="exact" w:before="68" w:after="0"/>
        <w:ind w:left="10" w:right="432" w:firstLine="5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ANAMALA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ARIKH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 N. 5798. Also C. W. 3021.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Sumitra Gandhi, daughter of Ramdas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J. P. BHANSALI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forgetting to write to you. I am glad to learn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so much interest in coaching the children. Make them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writing. They should cultivate good handwriting;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the three scripts, Gujarati, Devanagari and Persian.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Gujaratis should learn the last two. If they line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fumble. There should be no mugging. If they follow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intelligently they can make great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if what I have written is wrong.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DR. ATMARAM K. BHAGAWAT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BHAGAWAT,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Paramanand has come here. He has given all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going on well and everybody has got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silent worker. I want to know three things from you. (1)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shoes? (2) Why the indifference in regard to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cleanliness? (3) And why the growing of long hair?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balanced diet I have liked very much. I want to do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It saves us from many difficulties. But I am sorry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yet been able to start on it.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 W. 2741. Courtesy : Manilal B.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L. N. GOPALASWAMI AYYAR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1946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GOPALASWAMI,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reply to your letter of 19th June. It is not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felt tired. You should first discuss the matter with Bapa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Whatever step has to be taken should be taken only after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Rajaji and you will have got my message.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give any importance to the statements made by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M.L.A. Taking notice of such a thing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only lend it </w:t>
      </w:r>
      <w:r>
        <w:rPr>
          <w:rFonts w:ascii="Times" w:hAnsi="Times" w:eastAsia="Times"/>
          <w:b w:val="0"/>
          <w:i w:val="0"/>
          <w:color w:val="000000"/>
          <w:sz w:val="22"/>
        </w:rPr>
        <w:t>unmerited prestige.</w:t>
      </w:r>
    </w:p>
    <w:p>
      <w:pPr>
        <w:autoSpaceDN w:val="0"/>
        <w:autoSpaceDE w:val="0"/>
        <w:widowControl/>
        <w:spacing w:line="22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SPEECH AT MEETING OF DOCTORS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1946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while thanking them all for the trouble they had taken, said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elaborate schemes costing large sums of money would not do.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 to serve as a model and therefore he wanted nothing there which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multiplied in the 700,000 villages. If they could do that satisfactorily even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village, it might solve the problem of the other villages of India. Otherwise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at a snail’s pace and ambitious planning in a few villages would only stand </w:t>
      </w:r>
      <w:r>
        <w:rPr>
          <w:rFonts w:ascii="Times" w:hAnsi="Times" w:eastAsia="Times"/>
          <w:b w:val="0"/>
          <w:i w:val="0"/>
          <w:color w:val="000000"/>
          <w:sz w:val="18"/>
        </w:rPr>
        <w:t>out as a monument of costly futility.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D.D.T. spraying was already being carried on. Gandhiji suggested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intensified. The Government could use the place as a centre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experimental survey and malaria control. They could build a few septic tanks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experiment, but he felt sure that trending, properly carried out, must remain the </w:t>
      </w:r>
      <w:r>
        <w:rPr>
          <w:rFonts w:ascii="Times" w:hAnsi="Times" w:eastAsia="Times"/>
          <w:b w:val="0"/>
          <w:i w:val="0"/>
          <w:color w:val="000000"/>
          <w:sz w:val="18"/>
        </w:rPr>
        <w:t>solution in the vast majority of cases. Shri Aryanayakum of the Talimi Sangh had</w:t>
      </w:r>
    </w:p>
    <w:p>
      <w:pPr>
        <w:autoSpaceDN w:val="0"/>
        <w:autoSpaceDE w:val="0"/>
        <w:widowControl/>
        <w:spacing w:line="220" w:lineRule="exact" w:before="3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The meeting had been called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Sushila Nayyar with a view to devising ways to rid Sevagram of malaria and </w:t>
      </w:r>
      <w:r>
        <w:rPr>
          <w:rFonts w:ascii="Times" w:hAnsi="Times" w:eastAsia="Times"/>
          <w:b w:val="0"/>
          <w:i w:val="0"/>
          <w:color w:val="000000"/>
          <w:sz w:val="18"/>
        </w:rPr>
        <w:t>improving the sanitation.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offered to make an experiment to see if trenching could not be done without fly-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breeding.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WHAT CAN VIOLENCE DO?</w:t>
      </w:r>
    </w:p>
    <w:p>
      <w:pPr>
        <w:autoSpaceDN w:val="0"/>
        <w:autoSpaceDE w:val="0"/>
        <w:widowControl/>
        <w:spacing w:line="260" w:lineRule="exact" w:before="1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newspaper reports are to be believe, responsible ministers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 and other equally responsible Leaguers almost all over,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violence in naked language. Nakedness is itself a virtue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hypocrisy. But when it is a hymn of obscenity,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vice to be shunned, whether it resides in a Leaguer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Any Muslim who is not in the League is a traitor, says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kafir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 the fate of such, says another.</w:t>
      </w: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had given an ocular demonstration of what direct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how it is to be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gainer? Certainly not the Muslim masses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 followers of Islam which itself means sobriety and peace.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salute </w:t>
      </w:r>
      <w:r>
        <w:rPr>
          <w:rFonts w:ascii="Times" w:hAnsi="Times" w:eastAsia="Times"/>
          <w:b w:val="0"/>
          <w:i/>
          <w:color w:val="000000"/>
          <w:sz w:val="22"/>
        </w:rPr>
        <w:t>salaam alaikum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‘peace be unto you’.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may have its place in life but not that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in Calcutta, assuming of course that newspaper accounts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trusted. Pakistan of whatever hue does not lie through senseless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When I write of senseless violence, I naturally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sensible violence, whatever the latter may be. The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demonstration was not an illustration of sensible violence.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senseless violence does is to prolong the lease of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or foreign rule. I believe that the authors of the State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Cabinet Mission desire peaceful transfer of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Indian hands. But if </w:t>
      </w:r>
      <w:r>
        <w:rPr>
          <w:rFonts w:ascii="Times" w:hAnsi="Times" w:eastAsia="Times"/>
          <w:b w:val="0"/>
          <w:i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the use of the British 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bayonet, the British will not go or, if they do, some other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will take their place. We will make a serious mistake,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everytime the British bayonet is used, we trot out the agent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provocateur. No doubt he has been at work. Let us not ride that horse </w:t>
      </w:r>
      <w:r>
        <w:rPr>
          <w:rFonts w:ascii="Times" w:hAnsi="Times" w:eastAsia="Times"/>
          <w:b w:val="0"/>
          <w:i w:val="0"/>
          <w:color w:val="000000"/>
          <w:sz w:val="22"/>
        </w:rPr>
        <w:t>to death.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has earned a bad repute of late. It has seen too many </w:t>
      </w:r>
      <w:r>
        <w:rPr>
          <w:rFonts w:ascii="Times" w:hAnsi="Times" w:eastAsia="Times"/>
          <w:b w:val="0"/>
          <w:i w:val="0"/>
          <w:color w:val="000000"/>
          <w:sz w:val="22"/>
        </w:rPr>
        <w:t>wild demonstrations during the past few months. If the evil reputation</w:t>
      </w:r>
    </w:p>
    <w:p>
      <w:pPr>
        <w:autoSpaceDN w:val="0"/>
        <w:autoSpaceDE w:val="0"/>
        <w:widowControl/>
        <w:spacing w:line="220" w:lineRule="exact" w:before="2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16, which the Muslim League had declared “Direct Action Day”,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savage riots broke out in Calcutta. During four days of rioting, according to official </w:t>
      </w:r>
      <w:r>
        <w:rPr>
          <w:rFonts w:ascii="Times" w:hAnsi="Times" w:eastAsia="Times"/>
          <w:b w:val="0"/>
          <w:i w:val="0"/>
          <w:color w:val="000000"/>
          <w:sz w:val="18"/>
        </w:rPr>
        <w:t>estimates, some five thousand were killed and fifteen thousand wounded.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sustained for some time longer, it will cease to be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>Palaces, it will become the city of the dead.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the violence of Calcutta were sterilized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signal for its spread all over. It depends upon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of course, but the rest will not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They can retaliate or refrain. Refraining is easy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if there is the will. Retaliation is complicated. Will it be tooth </w:t>
      </w:r>
      <w:r>
        <w:rPr>
          <w:rFonts w:ascii="Times" w:hAnsi="Times" w:eastAsia="Times"/>
          <w:b w:val="0"/>
          <w:i w:val="0"/>
          <w:color w:val="000000"/>
          <w:sz w:val="22"/>
        </w:rPr>
        <w:t>against or many against one?</w:t>
      </w:r>
    </w:p>
    <w:p>
      <w:pPr>
        <w:autoSpaceDN w:val="0"/>
        <w:autoSpaceDE w:val="0"/>
        <w:widowControl/>
        <w:spacing w:line="260" w:lineRule="exact" w:before="3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19,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MIRABEHN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ask you how you would arrange the latrines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Ashram and the village. Subsoil water being so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surface, medical men who gathered here yesterday voted for septic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tanks. I know you are averse to the idea. Send me your own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description of the preparation of compost. I forget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night-soil also as they do in Indore. Anyway give me an </w:t>
      </w:r>
      <w:r>
        <w:rPr>
          <w:rFonts w:ascii="Times" w:hAnsi="Times" w:eastAsia="Times"/>
          <w:b w:val="0"/>
          <w:i w:val="0"/>
          <w:color w:val="000000"/>
          <w:sz w:val="22"/>
        </w:rPr>
        <w:t>accurate description for me to print or show to medical friends.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recommence work unless you are quite fit.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ample to do in Mussoorie.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raining as I write.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30" w:val="left"/>
          <w:tab w:pos="6430" w:val="left"/>
        </w:tabs>
        <w:autoSpaceDE w:val="0"/>
        <w:widowControl/>
        <w:spacing w:line="254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K. reminds me that I have already published your writings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thing. If they are enough don’t trouble.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6581. Courtesy : Mirabehn. Also G. N. 9913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10-3-1946 under the title “From Rubbish to Gold”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MANU GANDHI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reach your letter of the 10th today.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a postcard to Jaya.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hope that Bihari will get well.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convince Jaisukhlal? The description you give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there has shocked me. I have seen Mahua.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it would appear, it is worse than what I had thought it to </w:t>
      </w:r>
      <w:r>
        <w:rPr>
          <w:rFonts w:ascii="Times" w:hAnsi="Times" w:eastAsia="Times"/>
          <w:b w:val="0"/>
          <w:i w:val="0"/>
          <w:color w:val="000000"/>
          <w:sz w:val="22"/>
        </w:rPr>
        <w:t>be. I remember that I stayed there only for a 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stay right near the seashore, things will be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Jaisukhlal fall ill so often, in spite of all his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dietary restrictions. There must be some reason. He </w:t>
      </w:r>
      <w:r>
        <w:rPr>
          <w:rFonts w:ascii="Times" w:hAnsi="Times" w:eastAsia="Times"/>
          <w:b w:val="0"/>
          <w:i w:val="0"/>
          <w:color w:val="000000"/>
          <w:sz w:val="22"/>
        </w:rPr>
        <w:t>must look for it and get will.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seems to be progressing well. The important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at peace there and have got independent social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up sanitation work. If you succeed in cleaning up Mahua,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deserve a medal.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 LETTER  TO  PYARELAL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PYARELAL,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 Prabhudayal and find out what he says about [my]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Hindustani.  Don’t my Hindustani speeches go direct as they are?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YARELALJI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 Courtesy : Pyarelal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Jayakunvar Desai”, 18-8-1946.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LETTER  TO  RADHAKRISHNA  BAJAJ</w:t>
      </w:r>
    </w:p>
    <w:p>
      <w:pPr>
        <w:autoSpaceDN w:val="0"/>
        <w:autoSpaceDE w:val="0"/>
        <w:widowControl/>
        <w:spacing w:line="204" w:lineRule="exact" w:before="16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RADHAKRISHNA,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Prabhudayal’s diary that in Nalwadi, the place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milk is distributed is very dirty.  How far is the complaint true?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truth in it, study the rules of dairy hygiene and follow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ideal.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ADHAKRISHNA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 LETTER  TO  SHRIKRISHNADAS  JAJU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1946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JAJUJI,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 and send me your comments. 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produce khadi for the market?  Can we render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service?  The other questions are also there.  Think over them too.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 Courtesy: Pyarelal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LETTER  TO  DHIRUBHAI  DIKSHIT</w:t>
      </w:r>
    </w:p>
    <w:p>
      <w:pPr>
        <w:autoSpaceDN w:val="0"/>
        <w:autoSpaceDE w:val="0"/>
        <w:widowControl/>
        <w:spacing w:line="204" w:lineRule="exact" w:before="16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20, 1946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DHIRU,</w:t>
      </w:r>
    </w:p>
    <w:p>
      <w:pPr>
        <w:autoSpaceDN w:val="0"/>
        <w:autoSpaceDE w:val="0"/>
        <w:widowControl/>
        <w:spacing w:line="260" w:lineRule="exact" w:before="38" w:after="60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quite understand why you had to undertake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made the complaint?  And have I not said that no one may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a fast without asking me?  This is the best course.</w:t>
      </w:r>
    </w:p>
    <w:p>
      <w:pPr>
        <w:sectPr>
          <w:pgSz w:w="9360" w:h="12960"/>
          <w:pgMar w:top="69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0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HIRUBHAI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sectPr>
          <w:type w:val="continuous"/>
          <w:pgSz w:w="9360" w:h="12960"/>
          <w:pgMar w:top="696" w:right="1414" w:bottom="358" w:left="1440" w:header="720" w:footer="720" w:gutter="0"/>
          <w:cols w:num="2" w:equalWidth="0">
            <w:col w:w="3414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454"/>
        <w:ind w:left="187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696" w:right="1414" w:bottom="358" w:left="1440" w:header="720" w:footer="720" w:gutter="0"/>
          <w:cols w:num="2" w:equalWidth="0">
            <w:col w:w="3414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type w:val="continuous"/>
          <w:pgSz w:w="9360" w:h="12960"/>
          <w:pgMar w:top="69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LETTER  TO  KASHINATH 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KASHINATH,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of writing to Father.  But then for the first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forgot all about it.  Later when I suddenly remembered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tell me his name.  I think I had asked you to leave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address and you had said I should ask someone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No one however could give me the name. 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left it with Krishnachandra, but he stays in Paunar. 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from the Mahila Ashram either.  Now that I have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shall  say here what I want to write to Father.  Tell him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natural for a father to be grieved by the passing away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son.  But if  one takes a dispassionate and broad view,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grieve? Everyone who is born must die,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being whether  death comes soon or late.  Why grieve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then?  And one who looks upon all children as his own—and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adopt such an attitude—over whom can such a person grieve?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would  suggest that if the cause of this death has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try and remove the possibility of its recurrence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The main cause of typhoid is believed to be contaminated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 Wherever this cause has been removed casualties from typhoid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reduced almost to nil.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reply to your letter.  Wherever there is a clash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of workers it should be understood that neither party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help.  If this is assured the conflict tends to stop. 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accept Government help one of the parties should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courageously stay calm. The conflict will then dissolve. 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readily realize this. Hence, one should acquire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self-defence. Detecting and removing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is the universally accepted remedy.  But where one party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secure power by resorting to conflict,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one can do.  It is very clear and also painful. 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lies either in the violent or the non-violent way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ASHINATH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RIVEDI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LETTER  TO  ANASUYABEHN  SARABHAI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ANASUYABEHN,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 May you and Shankerlal get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render service.  I am getting along well.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97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NASUYABEHN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AJOOR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AHAJAN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HADRA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 LETTER  TO  LILAVATI  MUNSHI</w:t>
      </w:r>
    </w:p>
    <w:p>
      <w:pPr>
        <w:autoSpaceDN w:val="0"/>
        <w:autoSpaceDE w:val="0"/>
        <w:widowControl/>
        <w:spacing w:line="244" w:lineRule="exact" w:before="8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LILAVATI,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draft law about ill-matched couples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after the prayers.  It seems to me that enacting such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no immediate gain.  I think for the desired reform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good deal of public opinion will have to be built up.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chance of a law not backed by public opinion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 to the statute book.  Have you not had such experience?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nothing has yet been done I would suggest your systemati-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cultivating public opinion in this regard.  A few armchair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expressing a pious desire should not be mistaken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 In fact these reformers, at least some of them,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offer themselves as eligible candidates when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arises.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reply regarding the matter at Worli. 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you come to know anything more.  At the moment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write anything to the Ministers.</w:t>
      </w:r>
    </w:p>
    <w:p>
      <w:pPr>
        <w:autoSpaceDN w:val="0"/>
        <w:autoSpaceDE w:val="0"/>
        <w:widowControl/>
        <w:spacing w:line="220" w:lineRule="exact" w:before="146" w:after="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115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ILAVATI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 Courtesy: Pyarelal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</w:t>
            </w:r>
          </w:p>
        </w:tc>
      </w:tr>
      <w:tr>
        <w:trPr>
          <w:trHeight w:hRule="exact" w:val="48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VOL.92 : 9 AUGUST, 1946 - 6 NOVEMBER, 1946</w:t>
            </w:r>
          </w:p>
        </w:tc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 ADDRESS  TO  HINDUSTANI  PRACHAR  TRAINEES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1946</w:t>
      </w:r>
    </w:p>
    <w:p>
      <w:pPr>
        <w:autoSpaceDN w:val="0"/>
        <w:autoSpaceDE w:val="0"/>
        <w:widowControl/>
        <w:spacing w:line="260" w:lineRule="exact" w:before="42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slaves of the English language but we should overthrow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domination and use our language.  If you want to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propagandists you must also learn to be good Bhangis like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grow your food, at least green vegetables,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for yourself and not depend on others or on servants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now doing.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recalled how he used green vegetables which tribesmen brought him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his satyagraha march in South Africa and advised students to grow some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vegetables for their daily needs as it required little labour.  He laid stress on dignity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 which occupied a prominent place in Nayee Talim and asked students to realize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significance.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23-8-1946</w:t>
      </w:r>
    </w:p>
    <w:p>
      <w:pPr>
        <w:autoSpaceDN w:val="0"/>
        <w:autoSpaceDE w:val="0"/>
        <w:widowControl/>
        <w:spacing w:line="292" w:lineRule="exact" w:before="37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74.  LETTER  TO  SHRIKRISHNADAS  JAJU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BHAI  JAJUJI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reply to my letter to Vaikunthbhai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 khadi is not likely to face any difficulty in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Presidency.  All the same we shall see if any difficulty does crop up.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20" w:lineRule="exact" w:before="216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students of the Hindustani Prachar Sabha’s training college had assem-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bled in Gandhiji’s cottage to hear him.  A meeting of the Sabha also decided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day to bring out Hindi-Hindustani and Urdu-Hindustani    dictionaries.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 LETTER  TO  V.  L.  MEHTA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VAIKUNTH,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 written in as shabby a hand as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the pot call the kettle black?  It would not be wrong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a clerk instead of sparing the Government the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supplied me all the details, I shall be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articles that have been exempted include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AIKUNTHBHAI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 LETTER  TO  V.  T.  KRISHNAMACHARI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KRISHNAMACHARI,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Rajasthan branch of the Charkha Sangh informs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State does not give khadi full exemption from tax or license </w:t>
      </w:r>
      <w:r>
        <w:rPr>
          <w:rFonts w:ascii="Times" w:hAnsi="Times" w:eastAsia="Times"/>
          <w:b w:val="0"/>
          <w:i w:val="0"/>
          <w:color w:val="000000"/>
          <w:sz w:val="22"/>
        </w:rPr>
        <w:t>fee, etc.  Can’t poor khadi be exempted?</w:t>
      </w:r>
    </w:p>
    <w:p>
      <w:pPr>
        <w:autoSpaceDN w:val="0"/>
        <w:autoSpaceDE w:val="0"/>
        <w:widowControl/>
        <w:spacing w:line="220" w:lineRule="exact" w:before="186" w:after="0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RISHNAMACHARI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IWAN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 ENGLISH  INTO  HINDUSTANI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English-knowing Indian has not felt the shame and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failure to discover an equivalent for an English word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tongue or the national language?  A Gujarati lad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English-Gujarati dictionary in such a case to help him; similarly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or Hindi knowing lad has his dictionary to fall back upon.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Hindustani, which is neither Persianized Urdu nor Sanskritized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which is the tongue of the common folk of the North,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 or Mussalman, a writer has no dictionary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 An attempt will be made through a column at least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   week to furnish for English a Hindustani word or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spelt in both Nagari and Urdu script.  An endeavour will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names of those who will contribute their labour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fascinating task.  This   is pioneer work and therefore will, like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pioneer work, have defects.  Those who detect them, will confer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by drawing the attention to them of the Editor.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students that they copy out these words week by week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note-book and add to or amend the attempt.  They will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 will combine recreation   with instruction.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English words which are in common use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from a standard English dictionary. In reading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also know that no claim is made that the equivalents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best possible or that they are exhaustive.  They are a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searcher.  The plan for this week is that those who are helping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conduct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prepared the first list.  Kakasaheb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Shrimannarayan looked at the selection.  The first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“Ka” or “Shri” have been given in parenthesis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addition.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40" w:lineRule="exact" w:before="1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78.  WE  ARE  ALL  INDIANS</w:t>
      </w:r>
    </w:p>
    <w:p>
      <w:pPr>
        <w:autoSpaceDN w:val="0"/>
        <w:autoSpaceDE w:val="0"/>
        <w:widowControl/>
        <w:spacing w:line="260" w:lineRule="exact" w:before="11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Roman Catholic student from Goa had the sad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told by some of his fellow students in Bombay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and therefore a foreigner.  When he told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Catholics of Goa had castes just like the Hindus,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believed. These transitory lapses will take place whilst we are shedding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narrownesses and claiming all to be free Indians, slaves neither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British, nor of the Portuguese nor any other foreign rule.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students were wisely handled, they would be proud to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as an Indian and not as a Goan and be known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not Bombayites.  Everyone’s religion is his own concern but </w:t>
      </w:r>
      <w:r>
        <w:rPr>
          <w:rFonts w:ascii="Times" w:hAnsi="Times" w:eastAsia="Times"/>
          <w:b w:val="0"/>
          <w:i w:val="0"/>
          <w:color w:val="000000"/>
          <w:sz w:val="22"/>
        </w:rPr>
        <w:t>his nationality is a corporate thing, carrying with it important and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consequences.  That even among converts there are castes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reflection upon Hinduism and should set every Hindu thinking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him become, with me, a Bhangi.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 TELEGRAM  TO  DINSHAW  K.  MEHTA</w:t>
      </w:r>
    </w:p>
    <w:p>
      <w:pPr>
        <w:autoSpaceDN w:val="0"/>
        <w:tabs>
          <w:tab w:pos="5450" w:val="left"/>
        </w:tabs>
        <w:autoSpaceDE w:val="0"/>
        <w:widowControl/>
        <w:spacing w:line="270" w:lineRule="exact" w:before="6" w:after="29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ODDYWALA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716" w:right="1338" w:bottom="358" w:left="1440" w:header="720" w:footer="720" w:gutter="0"/>
          <w:cols w:num="2" w:equalWidth="0">
            <w:col w:w="3436" w:space="0"/>
            <w:col w:w="314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52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1946</w:t>
      </w:r>
    </w:p>
    <w:p>
      <w:pPr>
        <w:sectPr>
          <w:type w:val="nextColumn"/>
          <w:pgSz w:w="9360" w:h="12960"/>
          <w:pgMar w:top="716" w:right="1338" w:bottom="358" w:left="1440" w:header="720" w:footer="720" w:gutter="0"/>
          <w:cols w:num="2" w:equalWidth="0">
            <w:col w:w="3436" w:space="0"/>
            <w:col w:w="3146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WIRE.        NATURE        CURE        FORBIDS          DESPAIR        NOT-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WITHSTANDING        ODDS.        WROTE        ON       FIFTEENTH.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GOING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        SUNDAY.        HOPE       MOTHER        BETTER        YOU        ALSO. </w:t>
      </w: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not received by the addressee;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D.V. Ramaswami”, </w:t>
      </w:r>
      <w:r>
        <w:rPr>
          <w:rFonts w:ascii="Times" w:hAnsi="Times" w:eastAsia="Times"/>
          <w:b w:val="0"/>
          <w:i w:val="0"/>
          <w:color w:val="000000"/>
          <w:sz w:val="18"/>
        </w:rPr>
        <w:t>29-8-1946.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type w:val="continuous"/>
          <w:pgSz w:w="9360" w:h="12960"/>
          <w:pgMar w:top="7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 TELEGRAM  TO  JAWAHARLAL  NEHRU</w:t>
      </w:r>
    </w:p>
    <w:p>
      <w:pPr>
        <w:autoSpaceDN w:val="0"/>
        <w:tabs>
          <w:tab w:pos="4950" w:val="left"/>
          <w:tab w:pos="5430" w:val="left"/>
        </w:tabs>
        <w:autoSpaceDE w:val="0"/>
        <w:widowControl/>
        <w:spacing w:line="294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1946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18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ARDINGE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28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 RECEIVED.       LEAVING       SUNDAY.        STAYING        BHANGI </w:t>
      </w:r>
      <w:r>
        <w:rPr>
          <w:rFonts w:ascii="Times" w:hAnsi="Times" w:eastAsia="Times"/>
          <w:b w:val="0"/>
          <w:i w:val="0"/>
          <w:color w:val="000000"/>
          <w:sz w:val="16"/>
        </w:rPr>
        <w:t>QUARTERS.        INFORM        BIRLA        BRIJKRISHEN.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810" w:val="left"/>
          <w:tab w:pos="4950" w:val="left"/>
          <w:tab w:pos="5450" w:val="left"/>
        </w:tabs>
        <w:autoSpaceDE w:val="0"/>
        <w:widowControl/>
        <w:spacing w:line="308" w:lineRule="exact" w:before="3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81.  TELEGRAM  TO  C.  RAJAGOPALACHARI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1946 </w:t>
      </w:r>
      <w:r>
        <w:rPr>
          <w:rFonts w:ascii="Times" w:hAnsi="Times" w:eastAsia="Times"/>
          <w:b w:val="0"/>
          <w:i w:val="0"/>
          <w:color w:val="000000"/>
          <w:sz w:val="20"/>
        </w:rPr>
        <w:t>C.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AJAGOPALACHARIAR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HYAGARAYANAGAR</w:t>
      </w:r>
    </w:p>
    <w:p>
      <w:pPr>
        <w:autoSpaceDN w:val="0"/>
        <w:autoSpaceDE w:val="0"/>
        <w:widowControl/>
        <w:spacing w:line="212" w:lineRule="exact" w:before="56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LETTER.        HOPE        YOU        WELL        ENOUGH.         ATTEND       DELHI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3"/>
        <w:gridCol w:w="2193"/>
        <w:gridCol w:w="2193"/>
      </w:tblGrid>
      <w:tr>
        <w:trPr>
          <w:trHeight w:hRule="exact" w:val="33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30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 Courtesy: Pyarelal</w:t>
            </w:r>
          </w:p>
        </w:tc>
        <w:tc>
          <w:tcPr>
            <w:tcW w:type="dxa" w:w="21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82.  TELEGRAM  TO  KASHINATH  TRIVEDI</w:t>
      </w:r>
    </w:p>
    <w:p>
      <w:pPr>
        <w:autoSpaceDN w:val="0"/>
        <w:tabs>
          <w:tab w:pos="4950" w:val="left"/>
          <w:tab w:pos="545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1946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ASHINATH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ARWANI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TARAMANIBEHN        CAN         BE         SENT         PROVIDED        YOU   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FIXED        MAHILASHRAM.        SHE        CAN        STAY        SEVAGRAM       FOR </w:t>
      </w:r>
      <w:r>
        <w:rPr>
          <w:rFonts w:ascii="Times" w:hAnsi="Times" w:eastAsia="Times"/>
          <w:b w:val="0"/>
          <w:i w:val="0"/>
          <w:color w:val="000000"/>
          <w:sz w:val="16"/>
        </w:rPr>
        <w:t>A       TIME.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42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0"/>
        <w:gridCol w:w="3290"/>
      </w:tblGrid>
      <w:tr>
        <w:trPr>
          <w:trHeight w:hRule="exact" w:val="12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1946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the Congress Working Committee which was held from 27th to 30th July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LETTER  TO  LILAVATI  ASAR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LILY,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One too much crushed by debts feels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debts; one too much crushed by suffering feels not suffering.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afraid of?  I have told you that you have neither relatives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till you have passed your examination.  Your studies are your </w:t>
      </w:r>
      <w:r>
        <w:rPr>
          <w:rFonts w:ascii="Times" w:hAnsi="Times" w:eastAsia="Times"/>
          <w:b w:val="0"/>
          <w:i w:val="0"/>
          <w:color w:val="000000"/>
          <w:sz w:val="22"/>
        </w:rPr>
        <w:t>relatives.  I leave for Delhi on Sunday.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 L</w:t>
      </w:r>
      <w:r>
        <w:rPr>
          <w:rFonts w:ascii="Times" w:hAnsi="Times" w:eastAsia="Times"/>
          <w:b w:val="0"/>
          <w:i w:val="0"/>
          <w:color w:val="000000"/>
          <w:sz w:val="18"/>
        </w:rPr>
        <w:t>ILAVATIBEHN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 S.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ADIES</w:t>
      </w:r>
      <w:r>
        <w:rPr>
          <w:rFonts w:ascii="Times" w:hAnsi="Times" w:eastAsia="Times"/>
          <w:b w:val="0"/>
          <w:i w:val="0"/>
          <w:color w:val="000000"/>
          <w:sz w:val="20"/>
        </w:rPr>
        <w:t>’  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10242.  Courtesy: 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 LETTER  TO  K.  M.  MUNSHI</w:t>
      </w:r>
    </w:p>
    <w:p>
      <w:pPr>
        <w:autoSpaceDN w:val="0"/>
        <w:autoSpaceDE w:val="0"/>
        <w:widowControl/>
        <w:spacing w:line="266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MUNSHI,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Chi. Lilavati in her letter told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busy day and night with the Constituent Assembly work. 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pity for you on that score, provided of course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at the cost of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Sharma-Gadodia case is over. I did feel </w:t>
      </w:r>
      <w:r>
        <w:rPr>
          <w:rFonts w:ascii="Times" w:hAnsi="Times" w:eastAsia="Times"/>
          <w:b w:val="0"/>
          <w:i w:val="0"/>
          <w:color w:val="000000"/>
          <w:sz w:val="22"/>
        </w:rPr>
        <w:t>hesitant about burdening you with that work.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7700.  Courtesy: K. M. Munshi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LETTER  TO  UTTIMCHAND  GANGARAM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UTTIMCHAND,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was delighted to see your Hindustani.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Urdu also.  I am sending the cheque to Sardar. 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 from geometry and I got the answer too by 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figure.</w:t>
      </w:r>
    </w:p>
    <w:p>
      <w:pPr>
        <w:autoSpaceDN w:val="0"/>
        <w:autoSpaceDE w:val="0"/>
        <w:widowControl/>
        <w:spacing w:line="220" w:lineRule="exact" w:before="86" w:after="0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TTIMCHAND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ANGARAM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AKERY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ADDRESS  TO  TRAINEES  OF  BASIC  TEACHERS’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complaints that has been made by one of you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emphasis is laid here on manual work.  I am a firm believer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educative value of manual work.. Our present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meant for strengthening and perpetuating the imperialist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India.  Those of you who have been brought up under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naturally developed a taste for it and so find labour irksome.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Government schools or college bothers to teach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clean the roads or    latrines.  Here cleanliness and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very Alpha and Omega of your training.  Scavenging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art you should take pains to learn.  Persistent questioning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inquisitiveness are  the first requisite for acquiring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of any kind. Inquisitiveness should be tempered by humility and</w:t>
      </w:r>
    </w:p>
    <w:p>
      <w:pPr>
        <w:autoSpaceDN w:val="0"/>
        <w:autoSpaceDE w:val="0"/>
        <w:widowControl/>
        <w:spacing w:line="220" w:lineRule="exact" w:before="5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There were 79 trainees sent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Congress-ruled provinces and by the Kasturba Trust.  The meeting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>the Talimi Sangh Hall.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regard for the teacher. It must not degenerate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impudence.  The latter is the enemy of receptivity of mind. 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 no knowledge without humility and the will to learn.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manual labour, intelligently performed, is the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</w:t>
      </w:r>
      <w:r>
        <w:rPr>
          <w:rFonts w:ascii="Times" w:hAnsi="Times" w:eastAsia="Times"/>
          <w:b w:val="0"/>
          <w:i/>
          <w:color w:val="000000"/>
          <w:sz w:val="22"/>
        </w:rPr>
        <w:t>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developing the intellect.  One may develop a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otherwise too.  But then it will not be a balanced growth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unbalanced distorted abortion.  It might easily make of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rogue and a rascal.  A balanced intellect presupposes a harmonious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boy, mind and soul.  That is why we give to manual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place in our curriculum of training here.  An intellect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developed through the medium of socially useful labour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for service and will not easily be led astray or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devious paths.  The latter can well be a scourge.  If you grasp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point, the money spent by your respective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>sending you here for training will have been well-spent.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 COCHIN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that has appeared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30th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the Maharaja of Cochin.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far as it goes.  His Highness deserves congratulations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 But good words do not carry us much further,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accompanied by present action. It would certainly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advance if the Maharaja were to make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irrespective of what Travancore or other States do or do not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Cochin become a part of what is called British Malabar today,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keeping for himself no status other than what the free vote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adult population of Cochin gives him?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‘Notes’.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Maharaja of Cochin in a statement had declared that he was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the unification of his State with Malabar and Travancore to form a State of </w:t>
      </w:r>
      <w:r>
        <w:rPr>
          <w:rFonts w:ascii="Times" w:hAnsi="Times" w:eastAsia="Times"/>
          <w:b w:val="0"/>
          <w:i w:val="0"/>
          <w:color w:val="000000"/>
          <w:sz w:val="18"/>
        </w:rPr>
        <w:t>Kerala.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2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 LETTER  TO  MADALASA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 MADU,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 w:num="2" w:equalWidth="0">
            <w:col w:w="3004" w:space="0"/>
            <w:col w:w="356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1946</w:t>
      </w:r>
    </w:p>
    <w:p>
      <w:pPr>
        <w:sectPr>
          <w:type w:val="nextColumn"/>
          <w:pgSz w:w="9360" w:h="12960"/>
          <w:pgMar w:top="716" w:right="1350" w:bottom="358" w:left="1440" w:header="720" w:footer="720" w:gutter="0"/>
          <w:cols w:num="2" w:equalWidth="0">
            <w:col w:w="3004" w:space="0"/>
            <w:col w:w="356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pity for you.  I am also angry with you. 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fills me with pity.  But I am angry because you kept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all this time.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blame no one except ourselves.  That is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happy in life and remain clean.  I have told you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work which will leave you no time to think about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 work was one such activity, but it did not suit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then, find some work which you can do alone or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you will choose.  If you can think of nothing, you could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processes of spinning.  Read books on nature cure.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some in Gujarati, and in Hindi, too.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every Tuesday, and that at length.  Do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temper with anybody, not even with yourself. Learn to sing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aloud.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327-8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 LETTER  TO  D.  B.  KALELKAR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the dictionary must be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canonly 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 Please send me what you can. That will  satisfy me.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pass imperfect material in order to finish the work?  After all it </w:t>
      </w:r>
      <w:r>
        <w:rPr>
          <w:rFonts w:ascii="Times" w:hAnsi="Times" w:eastAsia="Times"/>
          <w:b w:val="0"/>
          <w:i w:val="0"/>
          <w:color w:val="000000"/>
          <w:sz w:val="22"/>
        </w:rPr>
        <w:t>is only a beginning.  It was not possible to send for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10973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 LETTER  TO  MUNNALAL  G. 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talks with Kanchan.  I only pity her.  She can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just now.  She certainly desires conjugal pleasure and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 This wish on her part cannot be despised. You are a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 No one can find fault with you if you beget progeny. 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you to satisfy her and find satisfaction yourself. 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if, seeing your ascetic disposition and out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you, she herself releases you.  But at present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 both.  You have not the necessary firmness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certainly wants to taste of the worldly pleasure.  The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therefore stay there for the present.  When I arrive there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necessary for you to visit the Ashram too often.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conveniently can.  It will not matter if you don’t.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the meanwhile my plans have crystallized, we shall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stand with regard to you.  Kanchan has suffered much.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suffer more.  She will explain the rest if she can. 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you quite enough in this letter.  I am not revising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10239.  Courtesy: Munnalal G.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English-Hindustani dictionary which was to be serialized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September 1, 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Ashram was first started in Kochrab we set before 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ideals.  The same ideals are before us today. What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these ideals in the face of the  conflagration that is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today? Let us be  humble and confess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strength today to meet all the expectations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of us.  But we are sincerely striving for it.  If we had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principles  for which we stand, we should have rushed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blaze and offered the purest sacrifice which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conceivably quenched the flames.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proceeded to give his definition of ‘pure sacrifice’.  It was not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thoughtless annihilation of the moth in the flame.  Sacrifice to be effective must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backed by the uttermost external and internal purity.  There is nothing that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sacrifice cannot achieve.  Without the requisite purity, sacrifice is no better than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desperate self-annihilation devoid of any merit.  Sacrifice must, further, be willing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it should be made in faith and hope, without a trace of hatred or ill-will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have fallen short of the ideal, we have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 in honest endeavour.  The art of jail-going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with the rest.  But jail-going is only the beginning, not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 The acme of satyagraha for us would be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 for the defence of India’s just cause.  Let us then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give us the requisite purity and fearlessness in the true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term, to make our sacrifice worthy of the altar.  Then alone shall </w:t>
      </w:r>
      <w:r>
        <w:rPr>
          <w:rFonts w:ascii="Times" w:hAnsi="Times" w:eastAsia="Times"/>
          <w:b w:val="0"/>
          <w:i w:val="0"/>
          <w:color w:val="000000"/>
          <w:sz w:val="22"/>
        </w:rPr>
        <w:t>we be worthy of the name of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40" w:lineRule="exact" w:before="2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‘Weekly Letter’, 3-9-1946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92.  HINDUSTANI  v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URDU  AND  HINDI</w:t>
      </w:r>
    </w:p>
    <w:p>
      <w:pPr>
        <w:autoSpaceDN w:val="0"/>
        <w:autoSpaceDE w:val="0"/>
        <w:widowControl/>
        <w:spacing w:line="294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Bombay Government circular of 16-8-1939 reads :</w:t>
      </w:r>
    </w:p>
    <w:p>
      <w:pPr>
        <w:autoSpaceDN w:val="0"/>
        <w:autoSpaceDE w:val="0"/>
        <w:widowControl/>
        <w:spacing w:line="260" w:lineRule="exact" w:before="48" w:after="0"/>
        <w:ind w:left="550" w:right="6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observed that the word “Hindustani” is being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indifferently for Hindi or Hindustani.  Please note that Hindustani is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distinct from both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6"/>
        </w:rPr>
        <w:t>URDU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when a reference to that language </w:t>
      </w:r>
      <w:r>
        <w:rPr>
          <w:rFonts w:ascii="Times" w:hAnsi="Times" w:eastAsia="Times"/>
          <w:b w:val="0"/>
          <w:i w:val="0"/>
          <w:color w:val="000000"/>
          <w:sz w:val="18"/>
        </w:rPr>
        <w:t>is to be made, it should be made as “Hindustani” only.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9th October 1940 a press note was issued 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September 1938 the Government of Bombay announced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introduce the study of Hindustani in the schools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 Steps were accordingly taken to implement that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language is being taught in the primary schools, secondary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in the training institutions.  In actual practice the teaching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language in the schools has raised certain difficulties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considered.  The chief of them are lack of literature in the language,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has yet to develop, and the absence of suitable text-books for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schools.  The Hindustani text-books now in use have been found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defective, both in regard to the language used in them which is said to contain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many words of Hindi origin and in regard to the subject matter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lessons included in them, some of which are stated to be unsuitable for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pupils.  Besides, both Urdu and Hindustani have so much of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vocabulary that it has been suggested that it is unnecessary to insist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of Hindustani in Urdu schools.  The Government having carefully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the whole question have now directed teaching of Hindustani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institutions.  Urdu educational institutions in the Province, i. e.,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and secondary schools and training institutions where the medium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is Urdu, should be exempted from the inclusion of such teaching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curriculum.</w:t>
      </w:r>
    </w:p>
    <w:p>
      <w:pPr>
        <w:autoSpaceDN w:val="0"/>
        <w:autoSpaceDE w:val="0"/>
        <w:widowControl/>
        <w:spacing w:line="280" w:lineRule="exact" w:before="32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circular issued in 1941 exempts Hindi schools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Hindustani, thus leaving Hindu schools where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other than Hindi or Urdu for teaching Hindustani. 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Government of the Province, which is based on popular will, to </w:t>
      </w:r>
      <w:r>
        <w:rPr>
          <w:rFonts w:ascii="Times" w:hAnsi="Times" w:eastAsia="Times"/>
          <w:b w:val="0"/>
          <w:i w:val="0"/>
          <w:color w:val="000000"/>
          <w:sz w:val="22"/>
        </w:rPr>
        <w:t>do?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contained in the admission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 is based on popular will.   If the Hindi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Hindustani, the national language, taught in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secondary schools, it should be taught.  Naturally the question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decided by the parents of the children learning in these schools.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do not want it and an attempt is made to impose it by force,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0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being a popular Government cannot be sustained. 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advise the parents to want their children to be taught it.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forgotten that Hindustani is essentially a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Hindi and Urdu and written in both the scripts.  If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either only Hindi or Urdu and only one script,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it on an unbelieving or unwilling Government.  Either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>has freedom of 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Hindustani is or can be a national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is irrelevant at this stage.  The argument has, moreover,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often enough in previous issues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 ADVICE TO  AN  ASHRAM  INMATE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want to touch my feet?  Millions cannot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millions cannot afford, we should voluntarily renounce.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so far as to say that if ahimsa cannot be practised by the millions,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use for it for myself.  But if they did not want to,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could, I would hold on to it, even if I were all alone.  People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ahimsa is only for the saint and the seer.  I think otherwise.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say is right, it ceases to have any value in my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it were    open to me alone to desire and strive to live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 years, I would  not entertain that desire.  But everybody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desire to live  for 125 years, for the service of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 Self-interest  too demands that.  For what would life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in a world in which   I am the sole survivor of all those I have </w:t>
      </w:r>
      <w:r>
        <w:rPr>
          <w:rFonts w:ascii="Times" w:hAnsi="Times" w:eastAsia="Times"/>
          <w:b w:val="0"/>
          <w:i w:val="0"/>
          <w:color w:val="000000"/>
          <w:sz w:val="22"/>
        </w:rPr>
        <w:t>worked with and  known?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20" w:lineRule="exact" w:before="1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The inmate had wanted to touch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feet as Gandhiji was leaving Sevagram.  According to the source this </w:t>
      </w:r>
      <w:r>
        <w:rPr>
          <w:rFonts w:ascii="Times" w:hAnsi="Times" w:eastAsia="Times"/>
          <w:b w:val="0"/>
          <w:i w:val="0"/>
          <w:color w:val="000000"/>
          <w:sz w:val="18"/>
        </w:rPr>
        <w:t>incident took place on the 25th morning.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94.  ALTERNATIVE  TO  INDUSTRIALISM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then believe that industrialization of India—to the extent of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producing her own ships, locomotives, aeroplanes, etc., —is   necessary? 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will you kindly suggest the alternative means by which India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discharge her responsibilities as a free and independent nation?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believe in the establishment of such industries, who should,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opinion, exercise control over the management and the profits that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accrue?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industrialization is necessary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any country.  It is much less so for India. Indeed,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Independent India can only discharge her duty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world by adopting a simple but ennobled life by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thousands of cottage [industries] and living at peace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High thinking is inconsistent with complicated material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high speed imposed on us by Mammon worship.  All the </w:t>
      </w:r>
      <w:r>
        <w:rPr>
          <w:rFonts w:ascii="Times" w:hAnsi="Times" w:eastAsia="Times"/>
          <w:b w:val="0"/>
          <w:i w:val="0"/>
          <w:color w:val="000000"/>
          <w:sz w:val="22"/>
        </w:rPr>
        <w:t>graces of life are possible only when we learn the art of living nobly.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sensation in living dangerously.  We must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living in the face of danger and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dangerously.  A man who dares to live alone in a forest infested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 beasts and wilder men without a gun and with God as his only </w:t>
      </w:r>
      <w:r>
        <w:rPr>
          <w:rFonts w:ascii="Times" w:hAnsi="Times" w:eastAsia="Times"/>
          <w:b w:val="0"/>
          <w:i w:val="0"/>
          <w:color w:val="000000"/>
          <w:sz w:val="22"/>
        </w:rPr>
        <w:t>Help, lives in the face of danger.  A man who lives perpetually in mid-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and dives to the earth below to the admiration of a gaping world </w:t>
      </w:r>
      <w:r>
        <w:rPr>
          <w:rFonts w:ascii="Times" w:hAnsi="Times" w:eastAsia="Times"/>
          <w:b w:val="0"/>
          <w:i w:val="0"/>
          <w:color w:val="000000"/>
          <w:sz w:val="22"/>
        </w:rPr>
        <w:t>lives dangerously.  One is a purposeful, the other a purposeless, life.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plain living is possible for an isolated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large geographically and numerically in the face of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to the teeth and in the midst of pomp and circumstance,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open to the doubt of a sceptic.  The answer is straight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 If plain life is worth living, then the attempt is worth making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only an individual or a group makes the effort.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believe that some key industries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 I do not believe in armchair or armed socialism. 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action according to my belief, without waiting for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 Hence, without having to enumerate key industries,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State ownership where a large number of people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work together.  The ownership of the products of their labour,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skilled or unskilled, will vest in them through the State.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conceive such a State only based on non-violence,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 monied men by force but would invite their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conversion to State ownership.  There are no </w:t>
      </w:r>
      <w:r>
        <w:rPr>
          <w:rFonts w:ascii="Times" w:hAnsi="Times" w:eastAsia="Times"/>
          <w:b w:val="0"/>
          <w:i/>
          <w:color w:val="000000"/>
          <w:sz w:val="22"/>
        </w:rPr>
        <w:t>pariahs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whether they are millionaires or paupers.  The two are sores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disease.  And all are men “for a’ that”.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avow this belief in the face of the inhumanities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and may still have to witness in India as elsewhere.  Let us </w:t>
      </w:r>
      <w:r>
        <w:rPr>
          <w:rFonts w:ascii="Times" w:hAnsi="Times" w:eastAsia="Times"/>
          <w:b w:val="0"/>
          <w:i w:val="0"/>
          <w:color w:val="000000"/>
          <w:sz w:val="22"/>
        </w:rPr>
        <w:t>live in the face of danger.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 ENGLISH  NOTICES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and Congress Government advocate immediate discontinuance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as the medium of instruction in this country.  Will you not exert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through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get all sign and direction boards, plates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offices, names of roads, streets, lanes, villages, schools, colleges, hospitals,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etc., written in the regional language of the district?  A change in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semi-Government institutions will be a lesson to private shops, stores,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saloons, etc., to follow suit.  Articles in the Company’s and other Acts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requiring a name-board in English must go.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nowadays the tendency is towards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regional language on signboards, etc. The correspondent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Government institutions and offices. Now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Governments, the change should be introduced.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such rule exists in Company’s or other Acts as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correspondent, it should certainly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HINDUSTANI  PRACHAR  EXAMINATIONS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examinations for the Hindustani Prachar Sabha, Wardha,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announced to take place on September 15th.  But owing to the postal strike, letters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not delivered regularly for nearly a month, nor did the centres receive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examination books in time.  In the circumstances, the time for examinations has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were published under ‘Notes’.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postponed to November 17th (Sunday).  In view of the extra time afforded,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hoped that advantage will be taken to open more centres and more examinees will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forthcoming.  The last day for receiving applications for the examinations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office is 30th September.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the hope that the extra two months gained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postponement will mean more entrants for the examinations.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37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97.  LETTER  TO  J.  C.  KUMARAPPA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told that Zaverbhai has accepted a post under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on a fat salary.  If this is so, it is a backward step.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no responsible person belonging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can accept any pay for services.  Our advice and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rendered gratis.  Rent and conveyance expenses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may be charged.  We get money from the well-to-do,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get from the starved masses.  The less we have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money, the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week.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sorry.  I have to run away.  Hope to be back in about a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10183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 LETTER  TO  DR.  SATYAPAL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</w:p>
    <w:p>
      <w:pPr>
        <w:autoSpaceDN w:val="0"/>
        <w:autoSpaceDE w:val="0"/>
        <w:widowControl/>
        <w:spacing w:line="266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SATYAPAL,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I am glad to know that you are happy.</w:t>
      </w:r>
    </w:p>
    <w:p>
      <w:pPr>
        <w:autoSpaceDN w:val="0"/>
        <w:autoSpaceDE w:val="0"/>
        <w:widowControl/>
        <w:spacing w:line="220" w:lineRule="exact" w:before="86" w:after="0"/>
        <w:ind w:left="0" w:right="4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ATYAPAL 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 LETTER  TO  DR.  SHEIKH  MUHAMMED  ALAM</w:t>
      </w:r>
    </w:p>
    <w:p>
      <w:pPr>
        <w:autoSpaceDN w:val="0"/>
        <w:autoSpaceDE w:val="0"/>
        <w:widowControl/>
        <w:spacing w:line="266" w:lineRule="exact" w:before="1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 ALAM,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remember the Begum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daughter.  I hope you are all well.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 N. 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 GOA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 of hunting lovers of civil liberty is going on merrily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Goa. A small power because of its smallness often acts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impunity where a great power cannot.  If the facts are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me, Shri Purushottam Kakodkar is fasting in his prison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soon join the majority.  As a believer unto death in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 nor any satyagrahi should deplore the death.  In such deaths </w:t>
      </w:r>
      <w:r>
        <w:rPr>
          <w:rFonts w:ascii="Times" w:hAnsi="Times" w:eastAsia="Times"/>
          <w:b w:val="0"/>
          <w:i w:val="0"/>
          <w:color w:val="000000"/>
          <w:sz w:val="22"/>
        </w:rPr>
        <w:t>of spotless victims lies the seed of true liberty.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of the Portuguese power which boasts of philanthropy </w:t>
      </w:r>
      <w:r>
        <w:rPr>
          <w:rFonts w:ascii="Times" w:hAnsi="Times" w:eastAsia="Times"/>
          <w:b w:val="0"/>
          <w:i w:val="0"/>
          <w:color w:val="000000"/>
          <w:sz w:val="22"/>
        </w:rPr>
        <w:t>and alliance with the Roman Catholic Church?  That power will have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‘Notes’.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itself man and God.  The blood of the innocents (assuming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innocence of the victims) will cry out from their tombs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ashes.  It is more potent than the voice of the living, however powerful </w:t>
      </w:r>
      <w:r>
        <w:rPr>
          <w:rFonts w:ascii="Times" w:hAnsi="Times" w:eastAsia="Times"/>
          <w:b w:val="0"/>
          <w:i w:val="0"/>
          <w:color w:val="000000"/>
          <w:sz w:val="22"/>
        </w:rPr>
        <w:t>and eloquent.</w:t>
      </w:r>
    </w:p>
    <w:p>
      <w:pPr>
        <w:autoSpaceDN w:val="0"/>
        <w:autoSpaceDE w:val="0"/>
        <w:widowControl/>
        <w:spacing w:line="30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26, 1946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3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 IF  I  WERE  THE  MINISTER</w:t>
      </w:r>
    </w:p>
    <w:p>
      <w:pPr>
        <w:autoSpaceDN w:val="0"/>
        <w:autoSpaceDE w:val="0"/>
        <w:widowControl/>
        <w:spacing w:line="260" w:lineRule="exact" w:before="1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talks with the Ministers concerned at Poona on 29th to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on village crafts and basic education have given rise to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and private discussion.  For the guidance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Governments and others interested in the question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naturally occasioned the bulk of the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discussion, I set forth below my thoughts on the subject.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 the reader to my note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28th April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views, then expressed, remain unaltered.  One thing has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 Some friends have read compulsion in that note.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for the obscurity.  In it I had answered the question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representative governments could do if they wished.  I had,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pardonably, assumed that such governments’ notices too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interpreted as compulsion.  For every act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government would assume consent of the voters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represented.  The voters would mean the whole populace,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as voters or not.  With that background, I wrote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notify to the villagers that mill cloth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the villagers after a certain fixed date, so as to enable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wear khadi prepared by themselves.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meaning of my article of 28th April last,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state that any scheme adopted about khadi without the willing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those concerned must mean death to khadi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attaining swaraj.  Then the taunt that khadi was a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and slavery of the Middle Ages would be true. 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contrary view.  Whilst khadi under compulsion was a badge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slavery, khadi intelligently and voluntarily prepared, primarily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one’s own use, was easily the badge of our freedom. 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if it is not all-round self-help.  I for one would have nothing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khadi, if it were not a free man’s privilege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friendly critic asks whether khadi thus prepared couldalso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be for sale.  Yes, if sale is its secondary use; not,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for sale is its only or even primary use.  That we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sale of khadi shows temporary necessity as well as our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vision.  Experience is a great teacher.  It has taught us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least is its primary use.  But it is by no means the last.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leave this fascinating field of speculation and proceed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to answer the question put in the heading.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business, as the minister in charge of revival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as the centre of all governmental activity, would be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Permanent Service honest and incorruptible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for the work.  I would put the best among them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and the A. I. V. I. A., creations of the Congress,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 a scheme for giving the village crafts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 I would stipulate there should be no compulsion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villagers, that they must not slave for others and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to help themselves and rely upon their own labour and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production of articles of food, cloth and other necessaries.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would thus have to be comprehensive.  I would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man, therefore, to see the Hindustani Talimi Sangh and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it has to say.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assume that the scheme, thus produced, contains a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villagers themselves declare that they would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cloth, say, after one year from a fixed date, that they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wool and necessary implements and instruction, not as a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be paid for on the easiest terms.  The scheme provides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apply at once to the whole of any province but only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begin with.  The scheme further tells one that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>will guide and assist the working of the scheme.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convinced of its soundness, I would give it legal 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law department and issue a notification, fully </w:t>
      </w:r>
      <w:r>
        <w:rPr>
          <w:rFonts w:ascii="Times" w:hAnsi="Times" w:eastAsia="Times"/>
          <w:b w:val="0"/>
          <w:i w:val="0"/>
          <w:color w:val="000000"/>
          <w:sz w:val="22"/>
        </w:rPr>
        <w:t>describing the genesis of the scheme.  The villagers as well as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others would have been party to it.  The notification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clearly that it is the people’s measure, though bearing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stamp.  The Government money will be used for 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the poorest villagers, making the largest return possible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concerned. It will, therefore, be probably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investment in which expert assistance will be voluntary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overhead charges the least item.  The notification will give in detail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cost to the country and the return to the people.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question for me as minister is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S. A. has the conviction and capacity to shoulder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creating and guiding a khadi scheme to success.  If it has,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put my little barque to sea with all confidence.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autoSpaceDE w:val="0"/>
        <w:widowControl/>
        <w:spacing w:line="292" w:lineRule="exact" w:before="37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 THE  PLACE  OF  MEDICINE  IN  NAYEE  TALIM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Asha Devi does her own work and is considerate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time.  However, one day she asked me to give her five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contention was that Nayee Talim should provide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instruction in medicine and she wondered whether,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  possible, she herself should undergo training in medicine </w:t>
      </w:r>
      <w:r>
        <w:rPr>
          <w:rFonts w:ascii="Times" w:hAnsi="Times" w:eastAsia="Times"/>
          <w:b w:val="0"/>
          <w:i w:val="0"/>
          <w:color w:val="000000"/>
          <w:sz w:val="22"/>
        </w:rPr>
        <w:t>for four or five years.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at once that with the best efforts on her part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free herself wholly from the hold of the old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education.  Asha Devi, after all, has taken an M.A.  degree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which was created by the British.  I myself possess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degree, and I ceased long ago to attach any value to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 acquired at High School.  I have besides taken in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nature cure.  So I said to her: “You say the first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have to learn is how to keep fit and how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surroundings clean.  I say this covers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knowledge we need.  Nayee Talim is intended for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villages.  It is for their good.  They live close to nature and yet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laws of natural living.  Those who know those laws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them.  It is from observing their way of living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the need for Nayee Talim.  The knowledge that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imparts is scarcely to be had from books.  It is from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nature that this knowledge is to be had.  We must similarly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medical knowledge we need from the same book of nature.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if we know the laws of hygiene and follow them and take 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1-9-1946.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nutrition we can become our own doctors. 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in order to live, who lives in friendship with the five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substances, namely, earth, water, ether, sun and air, who is a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who has created these, can never fall ill.  And if he does,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surrender himself to God’s care and calmly meet his end.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to use such medicinal herbs and remedies as the grounds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 fields of his village yield.  Tens of millions of people live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thus.  They have not so much as heard of a doctor, let alone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 We must make ourselves just like these villagers and teach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adults who come to us also to live in that way.  Doctors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99 per cent of all diseases are caused by insanitation, by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not fit to eat and by lack of proper nutrition.  If we can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99 per cent of the people the art of living, we can forget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 cent.  They will find some doctors like Sushila Nayar.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bother too much about them.  Today pure water, pure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 air are not available.  We live sheltered from the sun.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attention to these and take proper nourishment we shall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ages.  Acquiring knowledge of this requires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nor money in crores of rupees.  All that is needed is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 spirit of service, an acquaintance with the five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substances and knowledge of proper diet.  We can acquire all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effort and in very little time without going to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 TELEGRAM  TO  SHAFAAT  AHMED  KHAN</w:t>
      </w:r>
    </w:p>
    <w:p>
      <w:pPr>
        <w:autoSpaceDN w:val="0"/>
        <w:tabs>
          <w:tab w:pos="4950" w:val="left"/>
          <w:tab w:pos="543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26, 1946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HAFAAT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LARENDON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      GOD       YOU       ARE       SAFE.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HOPE       RECOVERY        WILL       BE </w:t>
      </w:r>
      <w:r>
        <w:rPr>
          <w:rFonts w:ascii="Times" w:hAnsi="Times" w:eastAsia="Times"/>
          <w:b w:val="0"/>
          <w:i w:val="0"/>
          <w:color w:val="000000"/>
          <w:sz w:val="16"/>
        </w:rPr>
        <w:t>RAPID.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104.  TELEGRAM  TO  DR.  M.  D.  D.  GILDER</w:t>
      </w:r>
    </w:p>
    <w:p>
      <w:pPr>
        <w:autoSpaceDN w:val="0"/>
        <w:tabs>
          <w:tab w:pos="4950" w:val="left"/>
          <w:tab w:pos="5430" w:val="left"/>
        </w:tabs>
        <w:autoSpaceDE w:val="0"/>
        <w:widowControl/>
        <w:spacing w:line="30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27, 1946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  CONVEY        WISHES       DOCTOR        VISHWANATHAN        FOR </w:t>
      </w:r>
      <w:r>
        <w:rPr>
          <w:rFonts w:ascii="Times" w:hAnsi="Times" w:eastAsia="Times"/>
          <w:b w:val="0"/>
          <w:i w:val="0"/>
          <w:color w:val="000000"/>
          <w:sz w:val="16"/>
        </w:rPr>
        <w:t>SUCCESS        ANTI-MALARIA        CAMPAIGN.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30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resigned from the Muslim League to join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On August 24, he was waylaid in Simla and stabbed seven times.  He </w:t>
      </w:r>
      <w:r>
        <w:rPr>
          <w:rFonts w:ascii="Times" w:hAnsi="Times" w:eastAsia="Times"/>
          <w:b w:val="0"/>
          <w:i w:val="0"/>
          <w:color w:val="000000"/>
          <w:sz w:val="18"/>
        </w:rPr>
        <w:t>was sworn in on September 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410" w:val="left"/>
        </w:tabs>
        <w:autoSpaceDE w:val="0"/>
        <w:widowControl/>
        <w:spacing w:line="260" w:lineRule="exact" w:before="32" w:after="0"/>
        <w:ind w:left="41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 TELEGRAM  TO  GOVERNMENT  INFORMATION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BUREAU,  GOA</w:t>
      </w:r>
    </w:p>
    <w:p>
      <w:pPr>
        <w:autoSpaceDN w:val="0"/>
        <w:autoSpaceDE w:val="0"/>
        <w:widowControl/>
        <w:spacing w:line="294" w:lineRule="exact" w:before="8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NFORMATION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UREAU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OA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JUST        SEEN        YOUR        OFFICIAL        CONTRADICTION         ABOUT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       OF         PRISONER        KAKODKAR.        PLEASE      WIRE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       YOU        WILL       LET        A        REPRESENTATIVE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WEEKLY        “HARIJAN”         INTERVIEW         PRISONER        AND        REPORT      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3-9-1946.  Also Pyarelal Papers.  Courtesy: Pyarelal</w:t>
      </w:r>
    </w:p>
    <w:p>
      <w:pPr>
        <w:autoSpaceDN w:val="0"/>
        <w:autoSpaceDE w:val="0"/>
        <w:widowControl/>
        <w:spacing w:line="260" w:lineRule="exact" w:before="3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MESSAGE REGARDING PARSI RUSTOMJI HALL  AND </w:t>
      </w:r>
      <w:r>
        <w:rPr>
          <w:rFonts w:ascii="Times" w:hAnsi="Times" w:eastAsia="Times"/>
          <w:b w:val="0"/>
          <w:i/>
          <w:color w:val="000000"/>
          <w:sz w:val="24"/>
        </w:rPr>
        <w:t>LIBRARY</w:t>
      </w:r>
    </w:p>
    <w:p>
      <w:pPr>
        <w:autoSpaceDN w:val="0"/>
        <w:autoSpaceDE w:val="0"/>
        <w:widowControl/>
        <w:spacing w:line="264" w:lineRule="exact" w:before="128" w:after="0"/>
        <w:ind w:left="49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WISH  PARSI  RUSTOMJI  HALL  AND  LIBRARY  SILVER  JUBILEE  FUNCTION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SUCCESS      AND    HOPE     THAT    LIBRARY    HAS    SERVED     AND    WILL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   TO    SERVE    USEFUL   PURPOSE.   HOPE   SORABJEE  HAIL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HEARTY   AND     WILL     PROVE      WORTHY    SON   OF    WORTHY    FATHER. 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  CONTINUE    CIVIL    RESISTANCE   UP   TO   END  WITH  PERFECT </w:t>
      </w:r>
      <w:r>
        <w:rPr>
          <w:rFonts w:ascii="Times" w:hAnsi="Times" w:eastAsia="Times"/>
          <w:b w:val="0"/>
          <w:i w:val="0"/>
          <w:color w:val="000000"/>
          <w:sz w:val="16"/>
        </w:rPr>
        <w:t>DIGNITY    SUCCESS    CERTAIN.</w:t>
      </w:r>
    </w:p>
    <w:p>
      <w:pPr>
        <w:autoSpaceDN w:val="0"/>
        <w:autoSpaceDE w:val="0"/>
        <w:widowControl/>
        <w:spacing w:line="256" w:lineRule="exact" w:before="5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20" w:lineRule="exact" w:before="150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“August 18” which appears to be a slip;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Information Bureau”,Goa,28-8-1946, ;26-8-1946 and; 29-8-1946.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Pyarelal Papers have “August 29”.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Goan authorities refused to “accept in a purely internal matter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interference of a newspaper man”.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 LETTER  TO  LORD  WAVELL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as a friend and after deep thought.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times last evening you repeated that you were a “plain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a soldier” and that you did not know the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men though we may not all be soldiers and even though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may know the law.  It is our purpose, I take it, to devise methods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repetition of the recent terrible happenings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before us is how best to do it.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language last evening was minatory.  As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you cannot afford to be a military man only, nor to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much less the law of your own making. 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assisted, if necessary, by a legal mind enjoying your full 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threatened not to convene the Constituent Assembly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you placed before Pandit Nehru and me was not acted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such be really the case then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did on 12th August.  But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you should recall the action and form another ministry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full confidence.  If British arms are kept here for internal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order, your Interim Government would be reduced to a farce.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cannot afford to impose its will on warring elements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Wavell’s version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Wavell’s Note </w:t>
      </w:r>
      <w:r>
        <w:rPr>
          <w:rFonts w:ascii="Times" w:hAnsi="Times" w:eastAsia="Times"/>
          <w:b w:val="0"/>
          <w:i w:val="0"/>
          <w:color w:val="000000"/>
          <w:sz w:val="18"/>
        </w:rPr>
        <w:t>on Interview with Gandhiji and Nehru”, 27-8-1946.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riots that had occurred in Calcutta.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found Wavell’s attitude so unhelpful that he caused a cable      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sent to Sudhir Ghosh in London to the following effect : “Gandhi says 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unnerved Bengal tragedy.  Please tell friends he should be assisted   by abler and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 Otherwise repetition of tragedy a certainty.”  Sudhir   Ghosh accordingly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Pethick-Lawrence and Attlee to convey to them  Gandhiji’s feelings.  For Sudhir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Ghosh’s letter to Gandhiji on the subject,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Sudhir Ghosh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Gandhiji”, 7-9-1946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to the effect that the Viceroy had invited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make proposals for the formation of an Interim Government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President had accepted the invitation.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through the use of British arms.  Nor can the Congress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bend itself and adopt what it considers a wrong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brutal exhibition recently witnessed in Bengal.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would itself lead to an encouragement and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tragedies.  The vindictive spirit on either side would go deeper,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biding for an opportunity to exhibit itself more fiercely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disgracefully when occasion occurs.  And all this will be chiefly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continued presence in India of a foreign power strong in and </w:t>
      </w:r>
      <w:r>
        <w:rPr>
          <w:rFonts w:ascii="Times" w:hAnsi="Times" w:eastAsia="Times"/>
          <w:b w:val="0"/>
          <w:i w:val="0"/>
          <w:color w:val="000000"/>
          <w:sz w:val="22"/>
        </w:rPr>
        <w:t>proud of its arms.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neither as a Hindu nor as a Muslim.  I write only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 In so far as I am aware, the Congress claims to know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Muslim mind more than you or any Britisher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Unless, therefore, you can wholly trust the Congress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announced, you should reconsider your decision,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suggested.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convey the whole of this letter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Cabinet.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 E.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VIII, p. 322;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221-2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 LETTER  TO  MANILAL 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 The letter to Sushila I have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told him to forward it to her.  You are in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quandary.  Your duty, it seems clear, is to court imprisonment.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no doubt at all that a fight has to be given.  It is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what should be done about the Press.  You alone can decide.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Sushila being with you.  But it appears that her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here.  I cannot think of sending Arun and Ila there and I could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Sushila leaving them and going.  This is the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consider and decide.  In coming to a decision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thought to what I might want or other elders might want.  Or </w:t>
      </w:r>
      <w:r>
        <w:rPr>
          <w:rFonts w:ascii="Times" w:hAnsi="Times" w:eastAsia="Times"/>
          <w:b w:val="0"/>
          <w:i w:val="0"/>
          <w:color w:val="000000"/>
          <w:sz w:val="22"/>
        </w:rPr>
        <w:t>course you have to consider what Sushila would want.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everything is in confusion.  No one can tell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 I do not even know how long I shall have to be in Delhi.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in the Ashram of course.  I shall see where He takes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already cabled to you, so you will see that no compromising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has been taken here and you may rest assured that none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 I shall not be surprised if the newspapers there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fabrications to harm the cause.  Wasn’t I similarly attacked in 1896?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 LETTER  TO  SUSHILA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here.  I am glad that Ila has recovered. 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write to you is covered by my letter to Manilal,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attached.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 I am camping here. 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when I move out.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be the assault on Gandhiji in Durban on January 13, 1897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a distorted summary of a pamphlet of Gandhiji by Reuter.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 LETTER  TO  ARUN 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ARUN 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and your friend told a lie.  We are apt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habit.  I regard this as the worst among all bad habits. 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good if in future you keep away from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 LETTER  TO  CHIMANLAL  N. 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CHIMANLAL,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quite a lot of work.  Take care of your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doing what you can.  This applies to Shakaribehn too. 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ruin her health.  See about 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Kamala.  If they both work </w:t>
      </w:r>
      <w:r>
        <w:rPr>
          <w:rFonts w:ascii="Times" w:hAnsi="Times" w:eastAsia="Times"/>
          <w:b w:val="0"/>
          <w:i w:val="0"/>
          <w:color w:val="000000"/>
          <w:sz w:val="22"/>
        </w:rPr>
        <w:t>well, they can do a lot of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Govind Reddy that I was not able to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  I cannot say definitely when I shall be arriving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10641</w:t>
      </w:r>
    </w:p>
    <w:p>
      <w:pPr>
        <w:autoSpaceDN w:val="0"/>
        <w:autoSpaceDE w:val="0"/>
        <w:widowControl/>
        <w:spacing w:line="220" w:lineRule="exact" w:before="33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slip.  Gandhiji was in Delhi on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LETTER  TO  AMTUSSALAAM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AMTUSSALAAM,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my thoughts on Monday, but how was I to write?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also passed in the same way.  Today I am writing at 6.30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morning.  This is the last day of Ramzan.  Remember what true </w:t>
      </w:r>
      <w:r>
        <w:rPr>
          <w:rFonts w:ascii="Times" w:hAnsi="Times" w:eastAsia="Times"/>
          <w:b w:val="0"/>
          <w:i w:val="0"/>
          <w:color w:val="000000"/>
          <w:sz w:val="22"/>
        </w:rPr>
        <w:t>Ramzan is.  Be firm of resolve and make your body as strong as steel.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Jajuji?  How is Kishorelal?  How is your finger?  I am well.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526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LETTER  TO  HOSHIARI</w:t>
      </w:r>
    </w:p>
    <w:p>
      <w:pPr>
        <w:autoSpaceDN w:val="0"/>
        <w:autoSpaceDE w:val="0"/>
        <w:widowControl/>
        <w:spacing w:line="294" w:lineRule="exact" w:before="2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HOSHIARI,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have started going to the Khadi Vidyalaya. 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a healthy body and healthy mind.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LETTER  TO  KAMALA  SHARMA</w:t>
      </w:r>
    </w:p>
    <w:p>
      <w:pPr>
        <w:autoSpaceDN w:val="0"/>
        <w:autoSpaceDE w:val="0"/>
        <w:widowControl/>
        <w:spacing w:line="266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KAMALA,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really become what you say,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 lot of service.  When the mind has been thoroughly cleansed,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also will be all right.  There is a saying that if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>pure the Ganga flows at one’s door-step.  In other words, if the mind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is placed among the letters of this date.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steady and </w:t>
      </w:r>
      <w:r>
        <w:rPr>
          <w:rFonts w:ascii="Times" w:hAnsi="Times" w:eastAsia="Times"/>
          <w:b w:val="0"/>
          <w:i/>
          <w:color w:val="000000"/>
          <w:sz w:val="22"/>
        </w:rPr>
        <w:t>sattvic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body too must become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to Anna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separately.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AMALABEHN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LETTER  TO  LAKSHMINARAYAN  GADODIA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LAKSHMINARAYAN,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was sorry to read about Chi. Saraswati.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both been tested.  I hope she will get completely 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naturopathy.  Munshiji has written to me about your case.  Sharma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saw me.  I still do not have his opinion.  Both of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when I have it. 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AKSHMINARAYAN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ADODIA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SPEECH  AT  PRAYER  MEETING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I cannot tell you how long I may have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 I am certainly here till the day after tomorrow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meeting will be held then instead of tomorrow. 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be able to speak to you day after tomorrow.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run away from fear.  We should not.  Those who do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 When God resides in our hearts, where is the need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scared?  If one loses one’s life, it is because God wills it so. 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at all.  If we are beaten, it is God who has to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beatings.  How can one who always thinks of God get scared?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Calcutta riots Gandhiji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able to say what I want to say.  Words fail me.  Over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Harihar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L. Sharma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outrage happening in India it is better to remain silent.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silence is the most effective communication because silence is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29-8-1946</w:t>
      </w:r>
    </w:p>
    <w:p>
      <w:pPr>
        <w:autoSpaceDN w:val="0"/>
        <w:autoSpaceDE w:val="0"/>
        <w:widowControl/>
        <w:spacing w:line="292" w:lineRule="exact" w:before="370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 SALES  TAX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letters in regard to the Sales Tax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Presidency.  Many arguments advanced against it are,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thoughtless.  Nevertheless, I placed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before the Finance Minister.  Shri Vaikunthbhai Mehta is a </w:t>
      </w:r>
      <w:r>
        <w:rPr>
          <w:rFonts w:ascii="Times" w:hAnsi="Times" w:eastAsia="Times"/>
          <w:b w:val="0"/>
          <w:i w:val="0"/>
          <w:color w:val="000000"/>
          <w:sz w:val="22"/>
        </w:rPr>
        <w:t>cautious and conscientious Minister.  He has sent me a full reply.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this Act was framed before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came in.  The present Ministry have made some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it.  The letters received by me were full of criticism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the present Government was wilful,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the tax was already in vogue. 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has the collection of the Sales Tax not begun, but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till October 1st and may be delayed still further if need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many articles of necessary use have been exempted,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showing that the Government has paid due attention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and inconvenience.  I am aware that there are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there should be no Sales Tax at all.  A great deal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favour of this view.  But no government could exist if it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abstract objections.  In other words, it is wisdom, in such </w:t>
      </w:r>
      <w:r>
        <w:rPr>
          <w:rFonts w:ascii="Times" w:hAnsi="Times" w:eastAsia="Times"/>
          <w:b w:val="0"/>
          <w:i w:val="0"/>
          <w:color w:val="000000"/>
          <w:sz w:val="22"/>
        </w:rPr>
        <w:t>cases, not to raise basic issues.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Sales Tax is in vogue in many provinces. 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criterion in judging any tax should be that it does not hit the poor.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seen that the money raised thereby is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good.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popular ministry is responsible to the legislature,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without their consent.  Every elected member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legislature is responsible to his voters.  Therefore the voter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represents the public should ponder well before embarking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criticism of the government of his creation.  Moreover,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habit of the people should be borne in mind.  They do not like 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8-9-1946.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tax whatsoever.  Where there is good government, the tax-payer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full return for his money as, for example, the water tax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  No tax-payer could get water on his own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payment.  But even so, and in spite of the fact that the tax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levied by the popular will, tax-payers always resent even paying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 It is, of course, true that one cannot prove the benefit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 as easily as the one I have cited as an example.  But as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in size and complexity and the field of service also grows,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explain to the individual tax-payer how he gets his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particular tax.  This much, however, is clear that taxes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should stand for the general benefit of society.  If this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argument that taxes were levied by popular will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hold.  To the extent that we are still under foreign rule,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wholly responsible to the people. 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today the Government are popular to a large extent and we </w:t>
      </w:r>
      <w:r>
        <w:rPr>
          <w:rFonts w:ascii="Times" w:hAnsi="Times" w:eastAsia="Times"/>
          <w:b w:val="0"/>
          <w:i w:val="0"/>
          <w:color w:val="000000"/>
          <w:sz w:val="22"/>
        </w:rPr>
        <w:t>must judge the Sales Tax accordingly.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92" w:lineRule="exact" w:before="370" w:after="0"/>
        <w:ind w:left="0" w:right="28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118.  GOA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Mr. Gandhi’s short commentary on Goa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18th instant,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he gives the so-called “contrast” between French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Portuguese authorities, we have to state the following for your knowledge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publicity purposes :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nothing more out of place as a comparison between French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Portuguese India.  The objects, administrative methods and the goal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dissimilar in their essence.  The recent integration (1816)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French possessions in India in the French Colonial Empire and its setbacks,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nothing in common with Portuguese India which for more than 400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years, has been benefited by the Portuguese administration, completely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identifying its destinies with the Motherland.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inhabitants of French India wish to identify their destinies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India (what has yet to be ascertained), the same does not happen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Portuguese India where the totality of the inhabitants wish to continue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beneficial action of Portuguese administration which has been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its material and moral progress to the point of Goa being the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pride of the Portuguese colonizing effort and part and parcel of the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“Goa”, 18-8-1946.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Motherland.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being the facts based on historical data, we trust you will publish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relevant corrections in your paper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the Editor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Information Bureau, Nova Goa, makes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 It is an example of the truth of the proverb, “Comparisons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odious.” Surely there is not much to choose between French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imperialism.  The hands of imperialism are always dyed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red.  The sooner imperialistic powers shed their imperialism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Ashoka the Good, the better it will be for the groaning world.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pardoned for giving credit to France where credit is deserved,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in the case of French India, assuming, of course,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version of the statement of the Governor of French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ridiculous for the Head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Bureau to write of Portugal as the motherland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Goa.  Their mother country is as much India as mine.  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outside British India but it is within geographical India as a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very little, if anything, in common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Portuguese and the Indians of Goa.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also the contradiction of my statement about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Kakodkar. I must adhere to it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of the Portuguese authorities in Goa.  Here is what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says in her letter dated 24-8-1946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Purushottam Kakodkar, Secretary of the Goa National Congress,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arrested while talking to a friend on 9-8-1946 by the Portuguese authorities.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10th he was removed to Panjim (Nova Goa).  On the 11th and 12th,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kept on half rations.  When he learnt that the authorities were deliberately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underfeeding him, he went on hunger strike on the 13th and was still fasting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20th.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Portuguese Government is undeterred in its policy and up till 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(24-8-1946) no attention has been paid to the written request sent in by Shri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Kakodkar for adequate food supply to himself and other prisoners.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Portuguese authorities whether they would allow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from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meet Prisoner Kakodkar and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facts for himself?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 TELEGRAM  TO  C.  RAJAGOPALACHARI</w:t>
      </w:r>
    </w:p>
    <w:p>
      <w:pPr>
        <w:autoSpaceDN w:val="0"/>
        <w:tabs>
          <w:tab w:pos="4950" w:val="left"/>
          <w:tab w:pos="5430" w:val="left"/>
        </w:tabs>
        <w:autoSpaceDE w:val="0"/>
        <w:widowControl/>
        <w:spacing w:line="30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29, 1946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AZLULLAH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HYAGARAYANAGAR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WIRE.       YOU        MUST        NOT        OVERSTRAIN        YOURSELF      BUT </w:t>
      </w:r>
    </w:p>
    <w:p>
      <w:pPr>
        <w:autoSpaceDN w:val="0"/>
        <w:tabs>
          <w:tab w:pos="603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   COMPLETELY       WELL       FOR       TASK      AHEAD.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 TELEGRAM  TO  DINSHAW  K.  MEHTA</w:t>
      </w:r>
    </w:p>
    <w:p>
      <w:pPr>
        <w:autoSpaceDN w:val="0"/>
        <w:tabs>
          <w:tab w:pos="4950" w:val="left"/>
          <w:tab w:pos="543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29, 1946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ODDYWALA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      MY        LETTER       NOT       RECEIVED.      NOW       POSTING       COPY.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DESPONDENCY       NOT       PERMISSIBLE.       HOPE       MOTHER       BETTER.</w:t>
      </w:r>
    </w:p>
    <w:p>
      <w:pPr>
        <w:autoSpaceDN w:val="0"/>
        <w:autoSpaceDE w:val="0"/>
        <w:widowControl/>
        <w:spacing w:line="266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42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 LETTER  TO  D.  V.  RAMASWAMI</w:t>
      </w:r>
    </w:p>
    <w:p>
      <w:pPr>
        <w:autoSpaceDN w:val="0"/>
        <w:autoSpaceDE w:val="0"/>
        <w:widowControl/>
        <w:spacing w:line="284" w:lineRule="exact" w:before="148" w:after="0"/>
        <w:ind w:left="49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29, 1946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RAMASWAMI,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news of Mother’s death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relief.  Of what use can life be for a person ridden by </w:t>
      </w:r>
      <w:r>
        <w:rPr>
          <w:rFonts w:ascii="Times" w:hAnsi="Times" w:eastAsia="Times"/>
          <w:b w:val="0"/>
          <w:i w:val="0"/>
          <w:color w:val="000000"/>
          <w:sz w:val="22"/>
        </w:rPr>
        <w:t>disease.  Besides, she was also advanced in 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Hanumantha Rao’s widow is looking after the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Kasturba Trust work in Sithanagaram.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work of service should now pick up momentum.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D.  V.  R</w:t>
      </w:r>
      <w:r>
        <w:rPr>
          <w:rFonts w:ascii="Times" w:hAnsi="Times" w:eastAsia="Times"/>
          <w:b w:val="0"/>
          <w:i w:val="0"/>
          <w:color w:val="000000"/>
          <w:sz w:val="18"/>
        </w:rPr>
        <w:t>AMASWAMI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IZAGAPATTAM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NDHRA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 LETTER  TO  G.  B.  PANT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PANTJI,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Mirabehn is unable to do any work these days.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me the correspondence she carried on. 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too has changed, is it advisable to have her even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adviser?  She is, of course, a devoted worker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crave for office as such.  Besides, her health, too, has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travelling. Please let me know what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would be the right thing to do.  I wanted to talk it over </w:t>
      </w:r>
      <w:r>
        <w:rPr>
          <w:rFonts w:ascii="Times" w:hAnsi="Times" w:eastAsia="Times"/>
          <w:b w:val="0"/>
          <w:i w:val="0"/>
          <w:color w:val="000000"/>
          <w:sz w:val="22"/>
        </w:rPr>
        <w:t>with you, but could not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Mirabehn may not be able to do much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two months.  The fever still persists.  Perhaps it is better to spare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 B.  P</w:t>
      </w:r>
      <w:r>
        <w:rPr>
          <w:rFonts w:ascii="Times" w:hAnsi="Times" w:eastAsia="Times"/>
          <w:b w:val="0"/>
          <w:i w:val="0"/>
          <w:color w:val="000000"/>
          <w:sz w:val="18"/>
        </w:rPr>
        <w:t>ANT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never have a moment to ourselves. I do not ask for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any time to spare. Nor do I have any. So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>matters remain untouched.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your letter of the 20th. It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Wardha. It dwells on the question of who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President in view of the fact that you will be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You incline in favour of Maulana Saheb. This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cannot understand. In my view,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accept nomination. Maulana Saheb hesitates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ministership. The responsibilities of the President, especially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juncture, are I feel arduous. But in my view it is not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he should not be president. I cannot accept, too,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Maulana Saheb, Sardar Patel and Rajendra Babu, no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person can be found.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definitely say who else will be suitable because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any more in very close with the Congress organization.</w:t>
      </w:r>
    </w:p>
    <w:p>
      <w:pPr>
        <w:autoSpaceDN w:val="0"/>
        <w:autoSpaceDE w:val="0"/>
        <w:widowControl/>
        <w:spacing w:line="280" w:lineRule="exact" w:before="40" w:after="3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It is also a question as to who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Constituent Assembly. I shall not write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now, because it is not certain whether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will meet. Once the Working Committee meeting is over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it is necessary for me to stay on here or at Mussoorie.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hardly needs to be discussed at the Working Committee. Please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and tell me what I should do. I shall do as you say.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244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great deal of work to do at Wardha. You may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>whole letter to Maulana Saheb.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 TELEGRAM  TO  MANAGER,  SEVAGRAM  ASHRAM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56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RAMPRASAD        SHOULD       REPORT      HIMSELF      TO      JEHANGIRJI        PATEL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16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      THIRD       FOR        DISCUSSION          AND       SETTLEMENT.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 LETTER  TO  MUNNALAL  G.  SHAH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two.  However I often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 I shall therefore only express the hope in this letter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are calm.  Whatever you do, do as a part of your duty.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make each other happy, spending the least time in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talk, and enjoy dreamless and sound sleep at night. 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must be going on as regularly as clock-work.  You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improving your Urdu.  I am not in a position yet to say when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free from here.  I am trying to make it as early as possible.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8392.  Also C. W. 7216.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Manager”, Sevagram Ashram, 30-8-1946.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LETTER  TO  KANCHAN  M.  SHAH</w:t>
      </w:r>
    </w:p>
    <w:p>
      <w:pPr>
        <w:autoSpaceDN w:val="0"/>
        <w:autoSpaceDE w:val="0"/>
        <w:widowControl/>
        <w:spacing w:line="244" w:lineRule="exact" w:before="2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 DELHI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composed.  Therein lies your good.  Remember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you.  Your physical condition depends entirely on your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 I do feel pity for you, and that is why I also feel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 Why do you make yourself an object of pity? 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child.  But considering your age, you ought not to be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mind.  You should learn to think systematically.  You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path in life.  Your day should be spent in service of some </w:t>
      </w:r>
      <w:r>
        <w:rPr>
          <w:rFonts w:ascii="Times" w:hAnsi="Times" w:eastAsia="Times"/>
          <w:b w:val="0"/>
          <w:i w:val="0"/>
          <w:color w:val="000000"/>
          <w:sz w:val="22"/>
        </w:rPr>
        <w:t>kind; your night should be given to sleep.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8254.  Also C. W. 6978.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LETTER  TO  JEHANGIR  PATEL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JEHANGIRJI,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understand what you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shall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whenever I have anything special to say.  But I do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>get used to reading and writing Gujarati.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Ramprasad to see you on the 3rd.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Bhai Bhise.  Your committee can now do as they like.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Khurshedbehn is well.  It will be more than enough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her health.  I am glad that Dinshaw will be going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Please comfort him.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20" w:lineRule="exact" w:before="4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Jahangir Patel”, 30-8-1946.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Jahangir Patel”, 30-8-1946.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128.  LETTER  TO  RAMPRASAD  VYAS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RAMPRASAD,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go and see Jehangirji Patel on the 3rd. 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benefit by going to him.  At present he has called you only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 I should like you to see him and have a frank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and try to join him if you find the work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Jehangirji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LETTER  TO  VICHITRA  NARAYAN  SHARMA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VICHITRA,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resolve to present yarn on the occasion of Charkha Jayanti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indeed commendable and I hope it will succeed.  My faith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been increasing that if we all take to spinning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understanding we can make greater headway along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ICHITRA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 LETTER  TO  VICHITRA  NARAYAN  SHARMA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VICHITRA,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 the talks I had with 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that is in front of me, I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in the U. P. should be wholly independent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work and should be complementary to it.  You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 They are capable.  Though we all work for the same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remains a difference of outlook between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Gandhi Ashram. I feel that if Gandhi Ashram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independently, the khadi activity will probably develop faster.  I am </w:t>
      </w:r>
      <w:r>
        <w:rPr>
          <w:rFonts w:ascii="Times" w:hAnsi="Times" w:eastAsia="Times"/>
          <w:b w:val="0"/>
          <w:i w:val="0"/>
          <w:color w:val="000000"/>
          <w:sz w:val="22"/>
        </w:rPr>
        <w:t>taking the step in this hope.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still be under the debt of the Charkha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indeed difficult, if not impossible, for you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whole sum right now.  Therefore, I would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the sum in ten annual instalments.  In case of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 yarn or the instalment as promised or in case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being given up, the whole amount must be returned forthwith.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instalment—cash as well as yarn—will be payable one year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date of this letter.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work does not succeed in any part of U. P.,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will have the right to work there independently.  The step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in the hope that it will promote decentralization and help </w:t>
      </w:r>
      <w:r>
        <w:rPr>
          <w:rFonts w:ascii="Times" w:hAnsi="Times" w:eastAsia="Times"/>
          <w:b w:val="0"/>
          <w:i w:val="0"/>
          <w:color w:val="000000"/>
          <w:sz w:val="22"/>
        </w:rPr>
        <w:t>the Gandhi Ashram to develop independently.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want any modification, please let me know.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ICHITRA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131. TELEGRAM  TO MURIEL LESTER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URIEL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LUB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YCULLA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WELCOME.       CAN       COME       HERE.       HOPE       YOU        WELL.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 LETTER  TO  GANGABEHN  VAIDYA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dated August 1, 1946.  There is no-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wrong in your spending your life there [in Bochasan].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the Muslim boy makes interesting  reading.  I take 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arranged for his education.  If he is  a Gujarati boy it is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knows Gujarati very well. And  since he is a Muslim he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be taught to read the Koran.  It is our duty to see to that.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ANGABEHN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AIDYA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OCHASAN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LETTER  TO  H.  L.  SHARMA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SHARMA,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Shri M[unshi]’s award.  From what you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it was in your favour.  Now I find that it is not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but against you.  When I receive fair copies of the document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send one to you.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364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134.  LETTER  TO  K.  M.  MUNSHI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MUNSHI,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draft of your award.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the note you wrote for my information.  I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great pains over it.  I agree with most of what you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note.  You suggest that I should keep it confidential.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show it to Sharma, if you would permit me.  Your verdict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and concise.  You had better write it in either Gujarati or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be on stamped paper.  The thing is not at all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 of law.  Of course it will be a different matter if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will involve any infringement of the Stamp Act. 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affix the stamps.  It will suffice to send your verdict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and I shall forward it to both the parties, although it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you send a copy direct to each party.  Of course you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copy to me.  Do as you think right.  I am required to stay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7th.  Please mind your health and if possible become as strong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steel.  You have to render much service.  I have sent the gist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verdict to Sharma.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 SPEECH  AT  PRAYER  MEETING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1946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 were going into the Interim Government to make the path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somewhat easy for the people, declared Mahatma Gandhi, addressing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 meeting on Saturday evening.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2, Mahatma Gandhi said, Pandit Jawaharlal Nehru, Sardar Patel,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Rajendra Prasad and others were going to wear crowns.  But they were not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crowns of gold.  They were to be crowns made of thorns which would try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sorely.  They were going there—they whose whole life had been one of sacrifice—not </w:t>
      </w:r>
      <w:r>
        <w:rPr>
          <w:rFonts w:ascii="Times" w:hAnsi="Times" w:eastAsia="Times"/>
          <w:b w:val="0"/>
          <w:i w:val="0"/>
          <w:color w:val="000000"/>
          <w:sz w:val="18"/>
        </w:rPr>
        <w:t>to enjoy themselves or lead lives of ease but to serve the masses the 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did not want the people to imagine that India was going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on September 2.  Freedom he said, was not bought easily, nor was it a cheap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commodity.  It demanded its full price always.  The leaders were going there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path of freedom somewhat easy for them.  It was up to the people to help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by being ready for sacrifices and willing to wear a crown of thorns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C., Mahatma Gandhi said, was going to be held shortly in Delhi.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Residents of Delhi would then be on trial.  He hoped they would be sober, 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peaceful and make such arrangements as to ensure the safety of the smallest child.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only maintain their honour, as did Draupadi of old, by relying on God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could sustain them.  He would not speak to them on the recent holocaust in </w:t>
      </w:r>
      <w:r>
        <w:rPr>
          <w:rFonts w:ascii="Times" w:hAnsi="Times" w:eastAsia="Times"/>
          <w:b w:val="0"/>
          <w:i w:val="0"/>
          <w:color w:val="000000"/>
          <w:sz w:val="18"/>
        </w:rPr>
        <w:t>Calcutta.  Silence, he said, was his best friend.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drew the attention of the congregation to a ‘bhajan’ sung during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it was a hymn which had been sung in his ears even before he went to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for the first time in 1922.  At that time he was sentenced to six years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part of his prison life was kept by himself with two prisoner wardens to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him.  Since prayer had become part of his very being even while he was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Africa, he used to sing the daily ‘bhajan’ however indifferently himself.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many who went to prison, Mahatma Gandhi said, there were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looked out for every opportunity to escape, every opportunity to deceive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cheat.  But he had long since decided that the ideal of a true satyagrahi was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a palace, and this could only be done by faith and prayer.  The ‘bhajan’ (sung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prayer meeting on Saturday) used to sustain him.  It taught them that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 true to their resolution if they relied on God.  He alone could keep them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straight path.  What could be the ideal of each one of those present except to make </w:t>
      </w:r>
      <w:r>
        <w:rPr>
          <w:rFonts w:ascii="Times" w:hAnsi="Times" w:eastAsia="Times"/>
          <w:b w:val="0"/>
          <w:i w:val="0"/>
          <w:color w:val="000000"/>
          <w:sz w:val="18"/>
        </w:rPr>
        <w:t>India free and keep themselves pure?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1-9-1946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 TELEGRAM  TO  GOVERNMENT  INFORMATION </w:t>
      </w:r>
      <w:r>
        <w:rPr>
          <w:rFonts w:ascii="Times" w:hAnsi="Times" w:eastAsia="Times"/>
          <w:b w:val="0"/>
          <w:i/>
          <w:color w:val="000000"/>
          <w:sz w:val="24"/>
        </w:rPr>
        <w:t>BUREAU,  GOA</w:t>
      </w:r>
    </w:p>
    <w:p>
      <w:pPr>
        <w:autoSpaceDN w:val="0"/>
        <w:tabs>
          <w:tab w:pos="4750" w:val="left"/>
          <w:tab w:pos="543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1, 1946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NFORMATION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UREAU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OA</w:t>
      </w:r>
    </w:p>
    <w:p>
      <w:pPr>
        <w:autoSpaceDN w:val="0"/>
        <w:autoSpaceDE w:val="0"/>
        <w:widowControl/>
        <w:spacing w:line="28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       OVER       WORLD      I       HAVE       HEARD       OF      FOREIGNERS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FOREIGN       JOURNALISTS      BEING      ADMITTED       BY       COUNTRIES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CARING        FOR        WORLD       SYMPATHY         AND       OPINION        EVEN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DOMESTIC       SCANDALS.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SHOULD        NOT        HAVE       THOUGHT   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PORTUGUESE       GOVERNMENT        WAS        INDIFFERENT        TO   CRITICISM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3-9-1946.  Also Pyarelal  Papers.  Courtesy: Pyarelal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394" w:after="0"/>
        <w:ind w:left="250" w:right="288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137.  TELEGRAM  TO  HANDLOOM  CLOTH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MANUFACTURERS  AND  MERCHANTS  ASSOCIATION</w:t>
      </w:r>
    </w:p>
    <w:p>
      <w:pPr>
        <w:autoSpaceDN w:val="0"/>
        <w:tabs>
          <w:tab w:pos="4750" w:val="left"/>
          <w:tab w:pos="5430" w:val="left"/>
        </w:tabs>
        <w:autoSpaceDE w:val="0"/>
        <w:widowControl/>
        <w:spacing w:line="298" w:lineRule="exact" w:before="9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1, 1946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ANDLOOM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ANUFACTURERS 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ERCHANTS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OSHIARPUR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APPROACH   GOVERNMENT.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Government Information Bureau, Goa, 1-9-1946.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Goan Government’s reply to this was : “There are no domestic scandals </w:t>
      </w:r>
      <w:r>
        <w:rPr>
          <w:rFonts w:ascii="Times" w:hAnsi="Times" w:eastAsia="Times"/>
          <w:b w:val="0"/>
          <w:i w:val="0"/>
          <w:color w:val="000000"/>
          <w:sz w:val="18"/>
        </w:rPr>
        <w:t>in this country.  That is why I don’t find your point of view either correct or sound.”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 TO  MADALASA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MADU,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Keep up the spirit which that letter reveals.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miss a Tuesday in writing to me, whether you receive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 Only one thing is required for keeping up your cheerfulness,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a living faith in God.  Have a frank talk with Shriman,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courteously.  Similarly with Mother.  You should be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everybody and never take amiss what they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have to stay here up to the 10th at any 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Kisses to Rasagulla.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 LETTER  TO  MANILAL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Sushila has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here in Delhi.  If what it says is true it is a very serious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whole of the Negro population enters into a bloody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whole of the Indian population, there is not the least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will perish. One must have the capacity to fight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bloody conflict.  Neither party has this.  Any help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will be quite out of the question.  You will lose even such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now getting.  I cannot therefore believe that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crazy individuals there are any Indian groups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oppose the ghettoes through violence.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sure way and everyone knows it.  Your path, therefore, is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are alone you must clearly and courteously state your </w:t>
      </w:r>
      <w:r>
        <w:rPr>
          <w:rFonts w:ascii="Times" w:hAnsi="Times" w:eastAsia="Times"/>
          <w:b w:val="0"/>
          <w:i w:val="0"/>
          <w:color w:val="000000"/>
          <w:sz w:val="22"/>
        </w:rPr>
        <w:t>views and if they put you in prison you must go to prison.  I am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and more convinced each day that Sushila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for the present.  If she takes care of the children as a good </w:t>
      </w:r>
      <w:r>
        <w:rPr>
          <w:rFonts w:ascii="Times" w:hAnsi="Times" w:eastAsia="Times"/>
          <w:b w:val="0"/>
          <w:i w:val="0"/>
          <w:color w:val="000000"/>
          <w:sz w:val="22"/>
        </w:rPr>
        <w:t>mother should, she will be doing her duty.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 ANTIDOTE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a graphic description of the recent unfortunate and </w:t>
      </w:r>
      <w:r>
        <w:rPr>
          <w:rFonts w:ascii="Times" w:hAnsi="Times" w:eastAsia="Times"/>
          <w:b w:val="0"/>
          <w:i w:val="0"/>
          <w:color w:val="000000"/>
          <w:sz w:val="22"/>
        </w:rPr>
        <w:t>disgraceful happenings in Calcutta, a writer asks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our duty in such circumstances?  The Congress gives no clear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to the rank and file in such crises.  Sermons on non-violence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afar are of little use.  To have offered non-violent resistance would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meant allowing all property to be destroyed and every Hindu to be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killed.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Working Committee has given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lead in the last sentence of its resolution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Fratricide will not abate by “intimidation and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mutual understanding, friendly discussion and, if necessary,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arbitration.” One does not need to believe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creed to perceive the truth of this practical proposition.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deliberate courage the Hindus had died to a man,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deliverance of Hinduism and India and purification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Islam in     this land.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was, a third party had to intervene in order to still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savagery.  Neither the Muslims nor the Hindus concerned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intervention.  Supposing that the Calcutta virus extends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and British gunpowder keeps the two from stabbing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   another, the British power or its substitute will be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for a long time to come.  The length will be measured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required by the parties coming to sanity.  It will come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exhausting mutual fight, independent of the foreign element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party eschewing violence in spite of the heaviest odds. 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strife is obviously impossible in the present state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igno-rance of the use of modern weapons and their inaccessibility.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does not require any outside or outward training.  It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met in Delhi from August 27 to August 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requires the will not to kill even in retaliation and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death without revenge.  This is no sermon on ahimsa but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the statement of a universal law.  Given the unquenchable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law, no provocation should prove too great for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of forbearance.  This I have described as non-violence of the brave.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us, we are strangers to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on a mass scale.  Some even doubt the possibility of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by groups, much less by masses of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its exercise to exceptional individuals. Only, mankind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no use for it if it is always reserved only for individuals.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this much is clear that if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not ready for the exercise of non-violence of the brave,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ready for the use of force in self-defence. 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camouflage.  Self-defence must be pure and simple.  Then too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never be cowardly   or crude.  It must, therefore, never be secret.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stabbing in the back and evading detection.  I am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we are a people unarmed and untrained in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 Opinions will differ   as to whether it is good that we are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 There can be no denying the fact that no one needs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use of arms in self-defence.  What is wanted for the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>strong arms and stronger  will.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injury to another is obviously violence but harbouring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to another and yet unwillingness from cowardice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or one’s neighbour is also violence and probably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are the leaders to do?  What are the new Ministers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 They must ever seek to attain communal harmony—never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threats, ever for its own sake.  I regard a Muslim or any non-Hindu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 blood brother, not in order to please him but because he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same mother Hind as I am.  He does not cease to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because he may hate or disown me.  I must woo him even,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 be, in spite of himself.  The new Ministers must resolve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British troops, no matter what their hue is, not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trained by them.  They are not our enemies. 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hitherto used not to help the people but to keep them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yoke.  They should now, as they can, be used for cons-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purposes.  The military are specially qualified for such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trained and expected to bring into being canvas cities in a </w:t>
      </w:r>
      <w:r>
        <w:rPr>
          <w:rFonts w:ascii="Times" w:hAnsi="Times" w:eastAsia="Times"/>
          <w:b w:val="0"/>
          <w:i w:val="0"/>
          <w:color w:val="000000"/>
          <w:sz w:val="22"/>
        </w:rPr>
        <w:t>moment.  They know what it is to procure and keep clean water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perfect sanitary arrangements.  No doubt, they know how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killed in the act.  The public knows this part of their work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well.  But it is by no means the most substantial part of their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background which should be prized, advertised and followed.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animal part of it is unhuman, the other part is essentially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clean.  Let us copy it and humanize the troops if we can.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worth making.  It can only be made by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by the glamour that hangs round them and the awe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inspire.  This is possible only when we have the courage to face death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revenge or retaliation in mind or deed.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 FOR  READERS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‘Question Box’ has become a regular feature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tries to resolve the doubts of questioners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post often contains questions which have been answered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form or the other on more than one occasion.  Readers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study the contents of ‘Question Box’ carefully.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letters asking for medical advice for sick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is there to answer such questions.  But the fulfilment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time.  It is difficult too to satisfy incomplete postal inquiries. </w:t>
      </w:r>
      <w:r>
        <w:rPr>
          <w:rFonts w:ascii="Times" w:hAnsi="Times" w:eastAsia="Times"/>
          <w:b w:val="0"/>
          <w:i w:val="0"/>
          <w:color w:val="000000"/>
          <w:sz w:val="22"/>
        </w:rPr>
        <w:t>Ailing correspondents should wait awhile.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 VILLAGE  INDUSTRIES  EXHIBITION: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WHAT  IT  SHOULD  BE  LIKE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session is in the offing.  The question arises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like, considered from the villagers’ point of  view,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villagers’ point of view can be relevant in India.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to survive and become strong and prosperous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should be free from all pomp and ostentation characteristic </w:t>
      </w:r>
      <w:r>
        <w:rPr>
          <w:rFonts w:ascii="Times" w:hAnsi="Times" w:eastAsia="Times"/>
          <w:b w:val="0"/>
          <w:i w:val="0"/>
          <w:color w:val="000000"/>
          <w:sz w:val="22"/>
        </w:rPr>
        <w:t>of the cities.  There should be no place for city games and entertain-</w:t>
      </w:r>
      <w:r>
        <w:rPr>
          <w:rFonts w:ascii="Times" w:hAnsi="Times" w:eastAsia="Times"/>
          <w:b w:val="0"/>
          <w:i w:val="0"/>
          <w:color w:val="000000"/>
          <w:sz w:val="22"/>
        </w:rPr>
        <w:t>ments. The exhibition should not under any circumstances be reduced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Gramodyog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show or a source of revenue.  It should not become an attraction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traders.  No goods should be sold, not even khadi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of village industry.  The exhibition should become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education.  It should be interesting and should be such that,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it, a villager should be inspired to learn some craft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people to explain to the visitors the shortcomings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in general and how to remove them. 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what progress has been made since the work for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was first taken up.  There should also be someone to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in the ways in which village life can be made artistic.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now see how the exhibition can be made to conform to these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There should be two models of villages: one showing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village as it is today and the other showing the village as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reform. The reformed village will be clean,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dwellings, village paths, general surroundings, fields and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livestock greatly improved.  There should be maps and charts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books to show how different industries are carried on and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Guidance should be provided on how the various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indus-tries are run and where the necessary tools for them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 man-ufactured.  There should also be demonstrations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va-rious industries. Along with this we should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things 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Ideal village diet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cottage industry and machine </w:t>
      </w:r>
      <w:r>
        <w:rPr>
          <w:rFonts w:ascii="Times" w:hAnsi="Times" w:eastAsia="Times"/>
          <w:b w:val="0"/>
          <w:i w:val="0"/>
          <w:color w:val="000000"/>
          <w:sz w:val="22"/>
        </w:rPr>
        <w:t>industry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object lesson in animal husbandry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model latrine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art section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manure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>. chemical fertilizers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utilization of hides and bones of dead cattle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 music and folk dances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sports, gymnastics and wrestling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herbs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maternity home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further things can be added keeping in view the guide-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enunciated above, this may be done.  The things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enumerated should be taken only as illustrations. 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here the various village crafts, of which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first.  Without them the exhibition should be considered as of no </w:t>
      </w:r>
      <w:r>
        <w:rPr>
          <w:rFonts w:ascii="Times" w:hAnsi="Times" w:eastAsia="Times"/>
          <w:b w:val="0"/>
          <w:i w:val="0"/>
          <w:color w:val="000000"/>
          <w:sz w:val="22"/>
        </w:rPr>
        <w:t>value.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2-9-1946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 WHY  GO  ABROAD?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doctor went to America in order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neurosurgery, so that he might return and serve his people here.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with difficulty secured a seat in the Columbia University and is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as a house surgeon.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writes to ask me to influence students not to go abroad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reasons 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amount our poor country spends on sending and training ten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students abroad could be better utilized by securing the services of a first rate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professor who could train 40 students as well as equip a laboratory.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Students who come here acquire basic knowledge in research but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know how to equip a laboratory on their return home.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have no chance of continued work.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we have experts brought out, our laboratories will also get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perfected.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been an advocate of our students going abroad.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tells me that such, on return, find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 pegs in round holes.  That experience is the richest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contributes most to growth which springs from the soil.  But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craze for going abroad has gripped students.  May the extract quoted </w:t>
      </w:r>
      <w:r>
        <w:rPr>
          <w:rFonts w:ascii="Times" w:hAnsi="Times" w:eastAsia="Times"/>
          <w:b w:val="0"/>
          <w:i w:val="0"/>
          <w:color w:val="000000"/>
          <w:sz w:val="22"/>
        </w:rPr>
        <w:t>serve as a warning!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EVADASI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YSTEM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well-known fact that you are trying your best to uplift the Harijan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and even spending your most precious time in the Harijan Colony.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may I assure you that there are thousands of Devadasi girls of the Harijan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residing in Poona and Bombay and are leading a life of public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prostitution.  Why should this be so?  Is it because these girls belong to low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 community and are induced to lose their moral character that they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neglected by the public and put to the shameful life of prostitution?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be justified in stating that this is a most important and urgent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problem.  Is it not possible to stop this illegal practice in the Bombay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as in Madura and Madras by the Madras Government under the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ruling of Section 366A, 366B, 372 and 373 of the Indian Penal Code, page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574?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on more than one occasion, written about the shame </w:t>
      </w:r>
      <w:r>
        <w:rPr>
          <w:rFonts w:ascii="Times" w:hAnsi="Times" w:eastAsia="Times"/>
          <w:b w:val="0"/>
          <w:i w:val="0"/>
          <w:color w:val="000000"/>
          <w:sz w:val="22"/>
        </w:rPr>
        <w:t>attached to the Devadasi system, whether in temples or in other places.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“Prostitutes” is commonly supposed to apply to women of lewd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 But the men who indulge in vice are just as much,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prostitutes as the women who, in many instances, have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bodies for the sake of earning a livelihood.  The evil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declared illegal.  But the law can only help up to a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exists clandestinely in every country in spite of the law. </w:t>
      </w:r>
      <w:r>
        <w:rPr>
          <w:rFonts w:ascii="Times" w:hAnsi="Times" w:eastAsia="Times"/>
          <w:b w:val="0"/>
          <w:i w:val="0"/>
          <w:color w:val="000000"/>
          <w:sz w:val="22"/>
        </w:rPr>
        <w:t>Vigorous public opinion can help the law as it also hinders.</w:t>
      </w:r>
    </w:p>
    <w:p>
      <w:pPr>
        <w:autoSpaceDN w:val="0"/>
        <w:autoSpaceDE w:val="0"/>
        <w:widowControl/>
        <w:spacing w:line="266" w:lineRule="exact" w:before="268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NTOUCHABILITY  AND  THE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LUSH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YSTEM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consider that the adoption of the flush system is one way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eradicating untouchability?  If so, you would not presumably oppose its introduction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basis of your dislike of machinery.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ample supply of water and modern sanita-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can be introduced without any hardship on the poor,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it.  In fact, it should be welcomed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 health of the city concerned.  At the moment,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introduced in towns.  My opposition to machinery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I am not opposed to machinery as such. I am opposed </w:t>
      </w:r>
      <w:r>
        <w:rPr>
          <w:rFonts w:ascii="Times" w:hAnsi="Times" w:eastAsia="Times"/>
          <w:b w:val="0"/>
          <w:i w:val="0"/>
          <w:color w:val="000000"/>
          <w:sz w:val="22"/>
        </w:rPr>
        <w:t>to machinery which displaces labour and leaves it idle.  Whether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flush system will remove the curse of untouchability is open to 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 This latter has to go from our hearts.  It will  not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means as has been suggested.  Not  until we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and realize the dignity of the labour of scavenging and </w:t>
      </w:r>
      <w:r>
        <w:rPr>
          <w:rFonts w:ascii="Times" w:hAnsi="Times" w:eastAsia="Times"/>
          <w:b w:val="0"/>
          <w:i w:val="0"/>
          <w:color w:val="000000"/>
          <w:sz w:val="22"/>
        </w:rPr>
        <w:t>latrine-cleaning, will untouchability really be exorcized.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ADVICE TO THE MADRAS GOVERNMENT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credit to the Madras Government for being the first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field, among the Provincial Ministries, to put forward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reconstruction of our sadly neglected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including, as the most vital and fundamental part of it, a large-scale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the development of khadi. I appreciate the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faith in khadi which has prompted the Madras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their resources, on a scale without precedent, for the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khadi, but I am afraid they have not realized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necessary for securing the success of such a large-scale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probably do not exist now, and that they have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extensive propaganda by all genuine lovers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Provincial Ministers and members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I am quite clear in my own mind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unwise to force the pace in regard to a matter like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proper atmosphere has been created and has borne fruit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a strong public demand from the villagers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guaranteeing immediate success and giving lasting benefit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large-scale expenditure of the money and energy such as is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Madras Government’s scheme. The Madras Government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underestimated the difficulties of securing enduring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field, steady progress in which has not been found too easy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experts, namely, the All-India Spinners’ Association. I am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Shri Prakasam should not embark upon any Khadi </w:t>
      </w:r>
      <w:r>
        <w:rPr>
          <w:rFonts w:ascii="Times" w:hAnsi="Times" w:eastAsia="Times"/>
          <w:b w:val="0"/>
          <w:i w:val="0"/>
          <w:color w:val="000000"/>
          <w:sz w:val="22"/>
        </w:rPr>
        <w:t>Scheme, the success of which is not assured. If we try to move too fast,</w:t>
      </w:r>
    </w:p>
    <w:p>
      <w:pPr>
        <w:autoSpaceDN w:val="0"/>
        <w:autoSpaceDE w:val="0"/>
        <w:widowControl/>
        <w:spacing w:line="220" w:lineRule="exact" w:before="30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Khadi Scheme of the Madras Government which envisaged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as far as possible self-sufficient in cloth;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Meeting, </w:t>
      </w:r>
      <w:r>
        <w:rPr>
          <w:rFonts w:ascii="Times" w:hAnsi="Times" w:eastAsia="Times"/>
          <w:b w:val="0"/>
          <w:i w:val="0"/>
          <w:color w:val="000000"/>
          <w:sz w:val="18"/>
        </w:rPr>
        <w:t>25-9-1946.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we shall fail, and fail badly, and such failure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reflect discredit on the Government which has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such a venture without sufficient consideration, but will also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harm to khadi work in general. It is, therefore,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expenditure of funds allotted from Provincial Revenues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involved, that we should be very careful before undertaking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on a large scale.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would accordingly advise the Madras Government to be guided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by the only expert body in India which can claim intimate </w:t>
      </w:r>
      <w:r>
        <w:rPr>
          <w:rFonts w:ascii="Times" w:hAnsi="Times" w:eastAsia="Times"/>
          <w:b w:val="0"/>
          <w:i w:val="0"/>
          <w:color w:val="000000"/>
          <w:sz w:val="22"/>
        </w:rPr>
        <w:t>and long experience of khadi work, namely,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Subject to my approval, the Association will select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or compact groups of villages in which khadi has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already, and which will, therefore, be a hopeful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intensive work of the kind contemplated by the Madras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 in these areas should be done in accordance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prepared by the Association, which the Madras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announce after finalising it in consultation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plan will provide for allotment of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by the Government, and also for the appointment, by them,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wholetime staff in consultation with the Association.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so appointed will execute the Scheme under the instructions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of the Association.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we all hope, this modest scheme succeeds,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proposals for its extension, with modifications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our experience of its actual working, to other and larger </w:t>
      </w:r>
      <w:r>
        <w:rPr>
          <w:rFonts w:ascii="Times" w:hAnsi="Times" w:eastAsia="Times"/>
          <w:b w:val="0"/>
          <w:i w:val="0"/>
          <w:color w:val="000000"/>
          <w:sz w:val="22"/>
        </w:rPr>
        <w:t>areas.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am requesting Shri Jajuji to prepare immediately, a scheme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indicated above, in consultation with the Provincial Textile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Madras, who will be meeting him at Sevagram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on his way back to Madras. I shall ask Shri Jajuji to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the scheme to Shri Prakasam after I have approved it.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not only agree, but I am most anxious, that in these areas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khadi work, all other items of rural reconstruction,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envisaged in Shri Prakasam’s note dated 22-5-46 should also be tried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simultaneously in consultation with the A.I.V.I.A. and the A.I.T.S.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In any event, and in order to create the proper khadi spirit,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under the Government should be instructed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at least half an hour per day to spinning together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anterior processes, the charkhas or </w:t>
      </w:r>
      <w:r>
        <w:rPr>
          <w:rFonts w:ascii="Times" w:hAnsi="Times" w:eastAsia="Times"/>
          <w:b w:val="0"/>
          <w:i/>
          <w:color w:val="000000"/>
          <w:sz w:val="22"/>
        </w:rPr>
        <w:t>taklis,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case may be,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the Government, and khadi training schools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established by them in consultation with and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of the A.I.S.A.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should be remembered that the scheme I have in view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any workshop for the manufacture of spinning-wheels,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being already in existence in the villages to be selected.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also contemplates the manufacture of wheels and the like by </w:t>
      </w:r>
      <w:r>
        <w:rPr>
          <w:rFonts w:ascii="Times" w:hAnsi="Times" w:eastAsia="Times"/>
          <w:b w:val="0"/>
          <w:i w:val="0"/>
          <w:color w:val="000000"/>
          <w:sz w:val="22"/>
        </w:rPr>
        <w:t>the local village carpenters and blacksmiths.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 NOTE  TO  VALLABHBHAI  PATEL,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RAJENDRA PRASAD  AND  JAGJIVAN  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2" w:lineRule="exact" w:before="8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after the prayer I have been thinking only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Abolish salt tax, remember Dandi March, bring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Muslims, remove untouchability, adopt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324</w:t>
      </w:r>
    </w:p>
    <w:p>
      <w:pPr>
        <w:autoSpaceDN w:val="0"/>
        <w:autoSpaceDE w:val="0"/>
        <w:widowControl/>
        <w:spacing w:line="240" w:lineRule="exact" w:before="3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Devanagari.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addressees had gone to seek Gandhiji’s blessings before they went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Viceroy’s House for the swearing-in ceremony.  It being Gandhiji’s Silence Day he </w:t>
      </w:r>
      <w:r>
        <w:rPr>
          <w:rFonts w:ascii="Times" w:hAnsi="Times" w:eastAsia="Times"/>
          <w:b w:val="0"/>
          <w:i w:val="0"/>
          <w:color w:val="000000"/>
          <w:sz w:val="18"/>
        </w:rPr>
        <w:t>wrote this note.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 LETTER  TO  JHAVERBHAI  PATEL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JHAVERBHAI,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If I had met you, I would have told youin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 receiving the complaint, I took the first opportunity,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thereby no harm has been done. In Nagpur,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>provide the accommodation. It must at any rate  give   you  the trave-</w:t>
      </w:r>
      <w:r>
        <w:rPr>
          <w:rFonts w:ascii="Times" w:hAnsi="Times" w:eastAsia="Times"/>
          <w:b w:val="0"/>
          <w:i w:val="0"/>
          <w:color w:val="000000"/>
          <w:sz w:val="22"/>
        </w:rPr>
        <w:t>lling  expenses.   I  am  of  opinion  that  we should  not demand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enses for boarding and lodging, and that   is what I have stated. 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can we remain clean.  But we will talk further about it when I </w:t>
      </w:r>
      <w:r>
        <w:rPr>
          <w:rFonts w:ascii="Times" w:hAnsi="Times" w:eastAsia="Times"/>
          <w:b w:val="0"/>
          <w:i w:val="0"/>
          <w:color w:val="000000"/>
          <w:sz w:val="22"/>
        </w:rPr>
        <w:t>arrive there.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fear I shall have to stay on here till the end of this month.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6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1360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 LETTER  TO  SUSHILA  GANDHI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Manilal.  A copy is enclosed.  You will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from it.  Stay there quietly and look after the children.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render any other extra service if you can.  I shall have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till the 10th, or even till later; I can’t say.  We live from moment </w:t>
      </w:r>
      <w:r>
        <w:rPr>
          <w:rFonts w:ascii="Times" w:hAnsi="Times" w:eastAsia="Times"/>
          <w:b w:val="0"/>
          <w:i w:val="0"/>
          <w:color w:val="000000"/>
          <w:sz w:val="22"/>
        </w:rPr>
        <w:t>to moment.</w:t>
      </w:r>
    </w:p>
    <w:p>
      <w:pPr>
        <w:autoSpaceDN w:val="0"/>
        <w:autoSpaceDE w:val="0"/>
        <w:widowControl/>
        <w:spacing w:line="220" w:lineRule="exact" w:before="13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taken up a job in the Government;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Jhaverbhai  patel‘, 2-9-1946.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 LETTER  TO  DR.  SUSHILA  NAYYAR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Mataji wished you were here today.  For no particular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just expressed a fond wish since  today a popular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>assuming office.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your place is there till Vijaya arrives.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here certainly till the 10th.  Maybe I shall have to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month here.  Let us see what God wills.  Bal must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 and the work of the clinic is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>well.  There is no letter from you.  Chand has gone to Amritsar.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cannot be said to be too warm.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 LETTER  TO  AMTUSSALAAM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 S.,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one letter I wrote from here.  Of course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always in my thoughts.  I had a talk with Khan Saheb, too. 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he does not ask for you.  Later we shall see.  He went back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before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lot of work to do here.  Still I am well. 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strong.  What do you do?  I may have to be here the whole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September.  I am certainly here till the 10th.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ANAND T. HINGORANI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 AND GANGI,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continue to write the “Thought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Day”. It does not look good Mahadev being ill. I hope he has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by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foot will be all right. I have not received the album yet.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three from</w:t>
      </w:r>
    </w:p>
    <w:p>
      <w:pPr>
        <w:autoSpaceDN w:val="0"/>
        <w:autoSpaceDE w:val="0"/>
        <w:widowControl/>
        <w:spacing w:line="266" w:lineRule="exact" w:before="2" w:after="0"/>
        <w:ind w:left="0" w:right="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the way to purna swaraj has been opened.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waited for this day for years and years and made innume-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sacrifices. Whatever our quarrels with the British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past, we must thank it today, for it has voluntarily arrived at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with our leaders.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me, now that the Government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Indians, when the Viceroy’s House will be turned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for the poor. My answer is that this will be done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 power in their hands. So far we have not secured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There was no exaggeration in what I had said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at the Round Table Conference. Undoubtedly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poorest of the Poor. The Viceroy is still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House. And so long as he occupies his office as Viceroy,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discourteous to tell him to vacate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full freedom only when our uncrowned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and his colleagues in the Interim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themselves to the service of the poor as people expect  them to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memorable day in the history of India. There is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however, for illuminations and jubilation.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today our ministers are putting on the crown of thorns.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League, which is the second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after the Congress and represents the Muslims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joined the Interim Government. Muslims are related to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blood, for they are the children of the same land. They are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Hindus. The Muslim League contends that the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them. The followers of the League are observing this day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of mourning. But the Hindus should not answer anger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blow with blow. Time was when the Ali Brothers were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So, even though the Hindus cannot join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Leagues in observing the day as a day of mourning they should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illuminations, feasting and other forms of rejoicing.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They should ask themselves for what failing of theirs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have come to regard them as enemies.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wants to launch direct action both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and the Hindus. But it cannot ride two horses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If it wants to non-co-operate with the British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its Hindu brethren. Then I really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wants to non-co-operate with the latter. This is not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teaching of Islam. I too claim to understand Islam a little.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I have lived and worked with Muslims.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cannot enter into a pact with the British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 Congress agreed to join the Interim Government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secure freedom for the whole of India. This means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freedom for the Muslim League too, and that is what wisdom,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and humanity demand. Nevertheless if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regard the Interim Government as its enemy,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should, by its actions, prove it wrong.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has been asked what the Congress Ministers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a first step. Here, my mind goes back to the days of the Dandi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Our women played a great part at that time. The heroism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they displayed then was unprecedented. The Dandi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symbolized the resolve of the Congress to secure freedom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 cry was raised that salt tax be abolished. Therefore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 of the Interim Government should be to abolish that tax,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poorest villager can have the feeling that the dawn of freedom </w:t>
      </w:r>
      <w:r>
        <w:rPr>
          <w:rFonts w:ascii="Times" w:hAnsi="Times" w:eastAsia="Times"/>
          <w:b w:val="0"/>
          <w:i w:val="0"/>
          <w:color w:val="000000"/>
          <w:sz w:val="22"/>
        </w:rPr>
        <w:t>has arrived. The poor include Hindus as well as Muslims of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said a good deal about communal unity. Unlike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salt tax this cannot be achieved by a stroke of the 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will have to stake their lives for it. If I had my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them seek military or police help. Well, if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must fight each other it is better that they bravely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themselves. So long as we depend on the British for </w:t>
      </w:r>
      <w:r>
        <w:rPr>
          <w:rFonts w:ascii="Times" w:hAnsi="Times" w:eastAsia="Times"/>
          <w:b w:val="0"/>
          <w:i w:val="0"/>
          <w:color w:val="000000"/>
          <w:sz w:val="22"/>
        </w:rPr>
        <w:t>protecting us, true freedom will not be ours.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also committed to eradicating untouchability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khadi. Being a Bhangi myself I have been pleading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as the representative of the British Government,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lot of the Bhangis. Now I shall go to the Interim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They must do something about the living quarters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Bhangis.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encourage khadi activity to clothe the naked  poor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By promoting hand-spinning and hand- weaving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self-sufficient in cloth. Some people object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khadi may be bought only on tendering yarn. But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anyone, I ask, expect to have anything without working for it?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members of the Interim Government want khadi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furnishing their houses or offices they should come to me as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them the yarn for getting the khadi. There is no doubt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khadi in the country today. Still I shall try to secure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much khadi as they order. I cannot of course promise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fine khadi produced in Andhra.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Interim Government will provide the right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 and take it forward on the path of truth,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swaraj. Every Indian must whole-heartedly support this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3-9-1946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KHADI SCHEME OF MADRAS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Madras Government would be well advised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asked the Charkha Sangh as to how many </w:t>
      </w:r>
      <w:r>
        <w:rPr>
          <w:rFonts w:ascii="Times" w:hAnsi="Times" w:eastAsia="Times"/>
          <w:b w:val="0"/>
          <w:i/>
          <w:color w:val="000000"/>
          <w:sz w:val="22"/>
        </w:rPr>
        <w:t>firkas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what area they are willing to take up at once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self-sufficient as far as khadi is concerned. Government should only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responsible for finance and such other help as the A.I.S.A. may </w:t>
      </w:r>
      <w:r>
        <w:rPr>
          <w:rFonts w:ascii="Times" w:hAnsi="Times" w:eastAsia="Times"/>
          <w:b w:val="0"/>
          <w:i w:val="0"/>
          <w:color w:val="000000"/>
          <w:sz w:val="22"/>
        </w:rPr>
        <w:t>ask for.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scheme may sound well on paper but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top-heavy official scheme which will fail as it will not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word compulsion may have been eliminated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compulsion.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SOUTH AFRICA</w:t>
      </w:r>
    </w:p>
    <w:p>
      <w:pPr>
        <w:autoSpaceDN w:val="0"/>
        <w:autoSpaceDE w:val="0"/>
        <w:widowControl/>
        <w:spacing w:line="280" w:lineRule="exact" w:before="11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Shafaat Ahmed Khan who, but for the recent murderous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on him, would have joined the Interim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on August 6th to me an interesting letter from which I quote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 :</w:t>
      </w:r>
    </w:p>
    <w:p>
      <w:pPr>
        <w:autoSpaceDN w:val="0"/>
        <w:autoSpaceDE w:val="0"/>
        <w:widowControl/>
        <w:spacing w:line="260" w:lineRule="exact" w:before="48" w:after="0"/>
        <w:ind w:left="550" w:right="6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study of the Indian community while I was in South Africa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that but for your heroic work in the Union, the Indian race in that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have survived as a self-respecting community. You built up, cell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cell, the power of resistance in a highly gifted race and your work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is the inspiration of the Indian race in South Africa 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time.</w:t>
      </w:r>
    </w:p>
    <w:p>
      <w:pPr>
        <w:autoSpaceDN w:val="0"/>
        <w:autoSpaceDE w:val="0"/>
        <w:widowControl/>
        <w:spacing w:line="260" w:lineRule="exact" w:before="20" w:after="0"/>
        <w:ind w:left="550" w:right="6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sole aim in South Africa was to lay the foundation of Indian 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Natal. I do not think I succeeded completely in my aim but I am inclined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the heroic struggle which our race is carrying on at the present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impossible but for the dissolution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 A. I. Kajee’s Natal Indian Congress and the revival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Indian Congress, which you had founded in 1894.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accomplished on August 29th 1943 and since that time, there has been only </w:t>
      </w:r>
      <w:r>
        <w:rPr>
          <w:rFonts w:ascii="Times" w:hAnsi="Times" w:eastAsia="Times"/>
          <w:b w:val="0"/>
          <w:i w:val="0"/>
          <w:color w:val="000000"/>
          <w:sz w:val="18"/>
        </w:rPr>
        <w:t>one political organization of Indians in Natal.</w:t>
      </w:r>
    </w:p>
    <w:p>
      <w:pPr>
        <w:autoSpaceDN w:val="0"/>
        <w:autoSpaceDE w:val="0"/>
        <w:widowControl/>
        <w:spacing w:line="260" w:lineRule="exact" w:before="20" w:after="0"/>
        <w:ind w:left="550" w:right="6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South African situation is complicated and owing to conventions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diplomacy, my lips are sealed. My despatches from South Africa   which give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picture of the political situation for three years and are 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exhaustive, cannot be published owing to conventions of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>intercourse. . . 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came to the conclusion that no redress of our grievances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is possible unless we are masters in our own homeland and India is free.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Africa”, 3-9-1946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acknowledging receipt of the above, Sir </w:t>
      </w:r>
      <w:r>
        <w:rPr>
          <w:rFonts w:ascii="Times" w:hAnsi="Times" w:eastAsia="Times"/>
          <w:b w:val="0"/>
          <w:i w:val="0"/>
          <w:color w:val="000000"/>
          <w:sz w:val="22"/>
        </w:rPr>
        <w:t>Shafaat Ahmed Khan further writes 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glad to hear that since my return from South Africa,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busy preparing my speeches in South Africa and have added a section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book, shortly to be published, on the history of the Indian community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In this I have made bold to give a brief account of your work </w:t>
      </w:r>
      <w:r>
        <w:rPr>
          <w:rFonts w:ascii="Times" w:hAnsi="Times" w:eastAsia="Times"/>
          <w:b w:val="0"/>
          <w:i w:val="0"/>
          <w:color w:val="000000"/>
          <w:sz w:val="18"/>
        </w:rPr>
        <w:t>there and followed with the greatest interest your march to Volksrust, etc.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more than three years—1942-45, I wrote lengthy despatches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on the South African problem and in April 1943 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warned them against General Smuts’ policy and told them to take the strongest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against the Union Government in connection with the Pegging 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Strong measures have been taken now, but I am afraid it is too late.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forms a National Government soon and the new member in 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Department decides to publish these despatches, particularly from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1943 onwards, they will clear up numerous points for the next session of U. 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O. I am bound to say that the convention is that such despatches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unless and until there is rupture of relations between two countries.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no opinion as to whether they should be published at all. This is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new Government should decide.</w:t>
      </w:r>
    </w:p>
    <w:p>
      <w:pPr>
        <w:autoSpaceDN w:val="0"/>
        <w:autoSpaceDE w:val="0"/>
        <w:widowControl/>
        <w:spacing w:line="298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3,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92" w:lineRule="exact" w:before="37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155. LETTER TO S. V. VENKATESWARAN</w:t>
      </w:r>
    </w:p>
    <w:p>
      <w:pPr>
        <w:autoSpaceDN w:val="0"/>
        <w:autoSpaceDE w:val="0"/>
        <w:widowControl/>
        <w:spacing w:line="266" w:lineRule="exact" w:before="120" w:after="0"/>
        <w:ind w:left="56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3, 1946</w:t>
      </w:r>
    </w:p>
    <w:p>
      <w:pPr>
        <w:autoSpaceDN w:val="0"/>
        <w:autoSpaceDE w:val="0"/>
        <w:widowControl/>
        <w:spacing w:line="22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SHRI VENKATESWARAN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thing which got inadvertently left out in the note you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Gandhiji amended and added to and signed for you to take to Shri Prakasam.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Gandhiji and you forgot to mention the fact that in the former’s opinion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textile mills cannot go hand in hand. As you may have noticed I took notes of </w:t>
      </w:r>
      <w:r>
        <w:rPr>
          <w:rFonts w:ascii="Times" w:hAnsi="Times" w:eastAsia="Times"/>
          <w:b w:val="0"/>
          <w:i w:val="0"/>
          <w:color w:val="000000"/>
          <w:sz w:val="18"/>
        </w:rPr>
        <w:t>your conversation with Gandhiji and on referring to them I find he said as follows: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“Prakasam, if he swears by khadi, cannot work hand in hand with mills. If Madrasis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satisfied with khadi, mills must go. No new ones must be allowed.” As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very important item Gandhiji wants you to add it to the note especially as Prakasam</w:t>
      </w:r>
    </w:p>
    <w:p>
      <w:pPr>
        <w:autoSpaceDN w:val="0"/>
        <w:autoSpaceDE w:val="0"/>
        <w:widowControl/>
        <w:spacing w:line="220" w:lineRule="exact" w:before="400" w:after="0"/>
        <w:ind w:left="432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Africa”, 3-9-1946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Textile Commissioner,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a scheme before him of allowing new mills to be started in Madras.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sending this to Shri Jajuji and asking him to hand it over to you if you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in Wardha. Otherwise, he will send it on to you by post.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PUSHPA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by all means join Nayee Talim.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tells me that you could do a lot of good work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village nurse. Meet her also and then make your choice.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makes of you a calm, steady and devoted worker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me. “Live as you like, but attain Hari anyhow.”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Akha said. Had I not been so far away, we could have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Bhansalibhai’s decision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for your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you receive any reply from your father? . . 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76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at peace.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J. P. BHANSALI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Pushpa as you think fit. Let us hope that she 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sincere and dedicated worker. Sushilabehn has written suggesting that</w:t>
      </w:r>
    </w:p>
    <w:p>
      <w:pPr>
        <w:autoSpaceDN w:val="0"/>
        <w:autoSpaceDE w:val="0"/>
        <w:widowControl/>
        <w:spacing w:line="220" w:lineRule="exact" w:before="3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few words are illegible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damaged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become a nurse. Discuss the   matter with her also,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guide Pushpa as you think best. I shall approve of either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 alone can say what  would interest her more.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whether she knows what  is best for her. That she is a simple girl </w:t>
      </w:r>
      <w:r>
        <w:rPr>
          <w:rFonts w:ascii="Times" w:hAnsi="Times" w:eastAsia="Times"/>
          <w:b w:val="0"/>
          <w:i w:val="0"/>
          <w:color w:val="000000"/>
          <w:sz w:val="22"/>
        </w:rPr>
        <w:t>we have observed ever since she first arrived.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eat regularly.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JIVANJI D.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dictionary. I feel that we should go a little faster.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that you regularly give four columns.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leaf. If one whole leaf can be given, one can tear it off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it. That was Kakasaheb’s idea, but I was afraid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cope with the work. But now I have gained 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shall be able to send 120 words. This time if you can give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do so. You have enough material for it. Pyarelal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about sending the Muslim gentleman here.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spare him, please send him here immediately.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9968. Also C. W. 6942.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instalment of the dictionary covered only half a column containing </w:t>
      </w:r>
      <w:r>
        <w:rPr>
          <w:rFonts w:ascii="Times" w:hAnsi="Times" w:eastAsia="Times"/>
          <w:b w:val="0"/>
          <w:i w:val="0"/>
          <w:color w:val="000000"/>
          <w:sz w:val="18"/>
        </w:rPr>
        <w:t>thirteen words.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say, “You and your circle have separated me from 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thrashing my arms and legs I try to swim on  my own.”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true? When did I separate you?   Who is my circle? You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circle. I have written to   you that you may come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Yes I have asked  for Jaisukhlal also to come with you.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the strength to face the world by yourself I am ready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 by yourself. But you alone know that. I do miss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Many people ask me when you will be coming.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wide and the means of learning the work are many. 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if I were to send for you, she would make of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nurse. Chand has passed the examination. Zohra has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hospital. If you were to come three would get trained.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is quite separate. I suppose you know that it is in the Birla </w:t>
      </w:r>
      <w:r>
        <w:rPr>
          <w:rFonts w:ascii="Times" w:hAnsi="Times" w:eastAsia="Times"/>
          <w:b w:val="0"/>
          <w:i w:val="0"/>
          <w:color w:val="000000"/>
          <w:sz w:val="22"/>
        </w:rPr>
        <w:t>Dharmashala?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problem is difficult. But if you are going to stay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The fruits of patience are sweet. Wait for a message from me. </w:t>
      </w:r>
      <w:r>
        <w:rPr>
          <w:rFonts w:ascii="Times" w:hAnsi="Times" w:eastAsia="Times"/>
          <w:b w:val="0"/>
          <w:i w:val="0"/>
          <w:color w:val="000000"/>
          <w:sz w:val="22"/>
        </w:rPr>
        <w:t>For you it is already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about my going abroad is quite unfounded. Or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India? In India of course I have to travel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place. If you accompany me your routine of studies will be disrupted.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 must improve his health. Everything has been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Umia and Pratap. All the expenses on Vilas will be paid by </w:t>
      </w:r>
      <w:r>
        <w:rPr>
          <w:rFonts w:ascii="Times" w:hAnsi="Times" w:eastAsia="Times"/>
          <w:b w:val="0"/>
          <w:i w:val="0"/>
          <w:color w:val="000000"/>
          <w:sz w:val="22"/>
        </w:rPr>
        <w:t>Birla.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separate letter for Atmaram.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ATMARAM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ATMARAM,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put up everything to Nanabhai </w:t>
      </w:r>
      <w:r>
        <w:rPr>
          <w:rFonts w:ascii="Times" w:hAnsi="Times" w:eastAsia="Times"/>
          <w:b w:val="0"/>
          <w:i w:val="0"/>
          <w:color w:val="000000"/>
          <w:sz w:val="22"/>
        </w:rPr>
        <w:t>and do as he says.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TMARAM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AISUKHLAL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ATHI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AHUVA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DHIRUBHAI DIKSHIT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your fast and I am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Tamarind-water cannot be the cause of eczema because tamarind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cures eczema and such other ailments. That is to say tamarind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the same properties that are found in lime. But the tamarind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offered for sale is treated with chilli-water. Moreover,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tamarind available in the market contains dirt and is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 would say water mixed with such tamarind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shunned. But the fault does not lie with the tamarind. It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 the salt and the  other impurities mixed with it. Tamarind sold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is  also mixed liberal quantities of salt,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 cannot be preserved for long. I have myself consumed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tamarind   in fair quantities and also persuaded others to do likewise.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  not remember anybody having come to harm on account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I took dry pods of fresh tamarind and dispensed their juice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pulp. Please read out all this to Dr. Bhagawat, so that he will avoid </w:t>
      </w:r>
      <w:r>
        <w:rPr>
          <w:rFonts w:ascii="Times" w:hAnsi="Times" w:eastAsia="Times"/>
          <w:b w:val="0"/>
          <w:i w:val="0"/>
          <w:color w:val="000000"/>
          <w:sz w:val="22"/>
        </w:rPr>
        <w:t>buying the tamarind sold in the bazaar. Tamarind can be had almost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 if it is stocked during the season for it, because tamarind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everywhere and I have never heard of their being   leased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SHRILAL BHATT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29th on the 31st. The names of Vithaldas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not to be found on the Exhibition  Committee.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consulted Jajuji and Kumarappa? I am  glad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 sale of khadi. I am of the   opinion that products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ought to be sold as usual. This covers the answer for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ANESHBAG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ADISHETH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GYARI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INE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HAREKRUSHNA MAHTAB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HAREKRUSHNA MAHTAB,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August 23. I could not reply earlier as I was </w:t>
      </w:r>
      <w:r>
        <w:rPr>
          <w:rFonts w:ascii="Times" w:hAnsi="Times" w:eastAsia="Times"/>
          <w:b w:val="0"/>
          <w:i w:val="0"/>
          <w:color w:val="000000"/>
          <w:sz w:val="22"/>
        </w:rPr>
        <w:t>tied up with the work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note which I pass on to you.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unsigned. Why, I do not know. If the note is a concoction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contained therein are false, I shall have nothing to say.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the absence of big mills is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Orissa’s poverty. And if, to set up four mills, one lac and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spindles have to be procured, the Orissa Government may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forget about khadi. I conveyed the same opinion to Prakasam.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Textile Commissioner had come to see me on his behalf and left </w:t>
      </w:r>
      <w:r>
        <w:rPr>
          <w:rFonts w:ascii="Times" w:hAnsi="Times" w:eastAsia="Times"/>
          <w:b w:val="0"/>
          <w:i w:val="0"/>
          <w:color w:val="000000"/>
          <w:sz w:val="22"/>
        </w:rPr>
        <w:t>only yesterday. Big mills are not going to revitalize the Orissa villages,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real India lives in its villages. Now that the Government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people, it is the duty of people’s representatives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their full attention to the villages and see that the wheel hums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and all the local industries are revived everywhere.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my cherished dream and, I assume, yours too.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members of the Orissa Assembly are not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you should resign as Premier and let the reins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into the hands of those who favour setting up of big mills in </w:t>
      </w:r>
      <w:r>
        <w:rPr>
          <w:rFonts w:ascii="Times" w:hAnsi="Times" w:eastAsia="Times"/>
          <w:b w:val="0"/>
          <w:i w:val="0"/>
          <w:color w:val="000000"/>
          <w:sz w:val="22"/>
        </w:rPr>
        <w:t>Orissa.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the letter I have received regarding the Sambalpur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I shall certainly write on the scheme after I fully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Shaukatullah 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here yesterday,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is deteriorating and that there is fear of a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breakdown. People say that you keep working till past midnight.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this is not at all good. For the work ahead of you,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care. This becomes impossible if you overstrain your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>resources.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Son-in-law of Dr. M. A. Ansari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K. M. PANIKKAR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PANIKKAR,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reforms in Bikaner State.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write anything on the matter yet. I had advised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that whatever is to be done should be done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Jawaharlal’s All-India States People’s Conference. It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>done the work would progress more smoothly.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 Maharaja Saheb’s appeal in English?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Bikaner subjects know English? Why, again, is the Bikaner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seal on documents in English? In my opinion you ought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Should this not be possible, it would be better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secretary to carry on your work in Hindustani.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IWAN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IKANER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LADORANI ZUTSHI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Doing work of service among the coolies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is not an easy job. I am afraid you will not be able to do it. </w:t>
      </w:r>
      <w:r>
        <w:rPr>
          <w:rFonts w:ascii="Times" w:hAnsi="Times" w:eastAsia="Times"/>
          <w:b w:val="0"/>
          <w:i w:val="0"/>
          <w:color w:val="000000"/>
          <w:sz w:val="22"/>
        </w:rPr>
        <w:t>Consult Jawaharlalji and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get your previous letter of 15-8-1946. Besides, in </w:t>
      </w:r>
      <w:r>
        <w:rPr>
          <w:rFonts w:ascii="Times" w:hAnsi="Times" w:eastAsia="Times"/>
          <w:b w:val="0"/>
          <w:i w:val="0"/>
          <w:color w:val="000000"/>
          <w:sz w:val="22"/>
        </w:rPr>
        <w:t>Africa people hardly get to know things.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8"/>
        </w:rPr>
        <w:t>ADORANI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8"/>
        </w:rPr>
        <w:t>UTSHI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 H</w:t>
      </w:r>
      <w:r>
        <w:rPr>
          <w:rFonts w:ascii="Times" w:hAnsi="Times" w:eastAsia="Times"/>
          <w:b w:val="0"/>
          <w:i w:val="0"/>
          <w:color w:val="000000"/>
          <w:sz w:val="18"/>
        </w:rPr>
        <w:t>AMILTON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RAM NARESH TRIPATHI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 NARESH,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sorry to learn of your illness. You must be getting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started a new feature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it. You may contribute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it whatever you can. You may suggest any additions or alterations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terms already included. You may include as many village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expressions as you can. If you can suggest any idiomatic expressions,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let me have a whole lot of them.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ARESH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RIPATHI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ASANT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ULTANPUR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A ZAMINDAR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RAJASAHEB,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Why do you sign in English?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lot about the Zamindars; I cannot remember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issues. A good many collections of my articles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With a little effort one of your secretaries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these up and tell you. My opinion, in brief, is that no 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rich man should perish. The greatest need is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in them. If every zamindar, every Rajah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lives as servant of the people there will be no problem.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analysis land belongs to the man who has worked on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which divides people into capitalists or landlords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 and the have-nots or serfs on the other,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tolerated. All this I have explained in my articles a number of times.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glossary of English-Hindustani words in Devanagari and Urdu scripts,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started from September 1,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is placed among the papers of 3-9-1946.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religion, I feel our country, and indeed the world,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room for all religions. I consider no one high and no one 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duties enjoined on a Brahmin or Kshatriya are for all. Only,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these in greater measure than others. But these are duties,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One who claims a right to Brahminhood is not a Brahmin.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 claimant to the prerogatives of a Kshatriya ceases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have shown the easiest way to save Hinduism and that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become Bhangis voluntarily. For a Bhangi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valour and business acumen, while the spirit of service will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there. In my own view all these are for service.</w:t>
      </w:r>
    </w:p>
    <w:p>
      <w:pPr>
        <w:autoSpaceDN w:val="0"/>
        <w:autoSpaceDE w:val="0"/>
        <w:widowControl/>
        <w:spacing w:line="240" w:lineRule="exact" w:before="6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SPEECH AT PRAYER MEETING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3, 1946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House is kept very neat and clean.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a scrap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waste paper, not a piece of rag can be spotted anywhere.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occupied by former members of the Viceroy’s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were equally clean and well appointed.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gainsaying that we have not learnt the art of external sanitation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that the English have. What is so distressing is that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of the menials and sweepers employed in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are extremely dirty. This is a state of affairs the ministers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new Government will not tolerate. Although they will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well-kept bungalows, they will see to it that the lodgings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are kept as clean as their own. They will also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cleanliness of the wives and children of the staff.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Sardar have no objection to cleaning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lavatories. How can they have any in having the living quarters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attendants cleaned? A one-time Harijan servant of Jawaharlal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member of the U. P. Assembly. I shall be satisfied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lodgings of the ministers’ staff are as neat and tidy as their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4-9-1946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commenting on the fear expressed by some Englishmen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departure of the British the gardens of the house occupied by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Viceroy’s Executive Council would suffer neglect, the furniture would be ruined by </w:t>
      </w:r>
      <w:r>
        <w:rPr>
          <w:rFonts w:ascii="Times" w:hAnsi="Times" w:eastAsia="Times"/>
          <w:b w:val="0"/>
          <w:i w:val="0"/>
          <w:color w:val="000000"/>
          <w:sz w:val="18"/>
        </w:rPr>
        <w:t>oil and grease, lavatories would be left uncleaned, and so 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OWLY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knowledgeable sister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1.  With the exception of those cows or buffaloes that are in calf,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all others, whether in milk or not, be used to plough the land?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of immense help to the farmer but the general public is averse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idea. What is your opinion?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2.  There is a great dearth of pasture land in our country. It is difficult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farmer to provide fodder even for useful cattle. Are you then in favour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slaughter of all such animals as cannot be made use of or do you think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slaughter should be forbidden by law?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The first question was put to me as long ago as 1915.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 now, that if the cows referred to were used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ploughing the land, it would not hurt them. On the contrary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strong and increase their yield of milk. But this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come about provided the cow was treated as a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cruelly as cattle in our land so often are. This friendly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 course be insisted on for animals from whom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Every living being has to work within or its limitations. Such </w:t>
      </w:r>
      <w:r>
        <w:rPr>
          <w:rFonts w:ascii="Times" w:hAnsi="Times" w:eastAsia="Times"/>
          <w:b w:val="0"/>
          <w:i w:val="0"/>
          <w:color w:val="000000"/>
          <w:sz w:val="22"/>
        </w:rPr>
        <w:t>work uplifts, never lowers either man or beast.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The second question also has long since been answered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Cow-slaughter can never be stopped by law.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and the spirit of kindness towards her alone can put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It will not be possible to save those animals that are a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>the land or perhaps even man if he is a burden.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well say that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mad frenzy any talk of khadi is meaningless, 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khadi-loving persons live in cities and so far,  the trouble is, by </w:t>
      </w:r>
      <w:r>
        <w:rPr>
          <w:rFonts w:ascii="Times" w:hAnsi="Times" w:eastAsia="Times"/>
          <w:b w:val="0"/>
          <w:i w:val="0"/>
          <w:color w:val="000000"/>
          <w:sz w:val="22"/>
        </w:rPr>
        <w:t>the grace of God, confined to cities. As a  matter of fact, all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are by no means party to the senseless strife,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love khadi must always be actuated by thoughts of peace.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either to make khadi universal among the masses or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of non-violent swaraj. Therefore, all who love and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peace, however fiercely the storm of communal strife may rage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them, will forget neither the spinning-wheel nor khadi.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omit their meals but not the charkha.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given below on behalf of the Charkha Sangh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proper. Such requests have been made by other khadi-loving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too. Those who look upon khadi in the above light will </w:t>
      </w:r>
      <w:r>
        <w:rPr>
          <w:rFonts w:ascii="Times" w:hAnsi="Times" w:eastAsia="Times"/>
          <w:b w:val="0"/>
          <w:i w:val="0"/>
          <w:color w:val="000000"/>
          <w:sz w:val="22"/>
        </w:rPr>
        <w:t>act on the resolution passed by the A. I. S. A. as referred to below :</w:t>
      </w:r>
    </w:p>
    <w:p>
      <w:pPr>
        <w:autoSpaceDN w:val="0"/>
        <w:autoSpaceDE w:val="0"/>
        <w:widowControl/>
        <w:spacing w:line="260" w:lineRule="exact" w:before="48" w:after="0"/>
        <w:ind w:left="550" w:right="9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The Trustees of the Charkha Sangh hereby appeal to all Khadi </w:t>
      </w:r>
      <w:r>
        <w:rPr>
          <w:rFonts w:ascii="Times" w:hAnsi="Times" w:eastAsia="Times"/>
          <w:b w:val="0"/>
          <w:i w:val="0"/>
          <w:color w:val="000000"/>
          <w:sz w:val="18"/>
        </w:rPr>
        <w:t>Bhandars and all khadi-lovers to try their utmost to secure 78,000 ordinary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operators for the coming seventy-eighth Khadi Jayanti, of which number, at </w:t>
      </w:r>
      <w:r>
        <w:rPr>
          <w:rFonts w:ascii="Times" w:hAnsi="Times" w:eastAsia="Times"/>
          <w:b w:val="0"/>
          <w:i w:val="0"/>
          <w:color w:val="000000"/>
          <w:sz w:val="18"/>
        </w:rPr>
        <w:t>least half shall be self-sufficient.</w:t>
      </w:r>
    </w:p>
    <w:p>
      <w:pPr>
        <w:autoSpaceDN w:val="0"/>
        <w:autoSpaceDE w:val="0"/>
        <w:widowControl/>
        <w:spacing w:line="260" w:lineRule="exact" w:before="40" w:after="0"/>
        <w:ind w:left="550" w:right="9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2.  By an ordinary co-operator is meant one who is a habitual khadi-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wearer and will donate at least 6 hanks of self-spun yarn annually to the </w:t>
      </w:r>
      <w:r>
        <w:rPr>
          <w:rFonts w:ascii="Times" w:hAnsi="Times" w:eastAsia="Times"/>
          <w:b w:val="0"/>
          <w:i w:val="0"/>
          <w:color w:val="000000"/>
          <w:sz w:val="18"/>
        </w:rPr>
        <w:t>Charkha Sangh.</w:t>
      </w:r>
    </w:p>
    <w:p>
      <w:pPr>
        <w:autoSpaceDN w:val="0"/>
        <w:autoSpaceDE w:val="0"/>
        <w:widowControl/>
        <w:spacing w:line="274" w:lineRule="exact" w:before="26" w:after="0"/>
        <w:ind w:left="550" w:right="9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By ‘self-sufficient’ is meant one who, unless prevented by illness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sufficient and unavoidable cause, regularly produces whether spun by </w:t>
      </w:r>
      <w:r>
        <w:rPr>
          <w:rFonts w:ascii="Times" w:hAnsi="Times" w:eastAsia="Times"/>
          <w:b w:val="0"/>
          <w:i w:val="0"/>
          <w:color w:val="000000"/>
          <w:sz w:val="18"/>
        </w:rPr>
        <w:t>himself or through his family members or friends, at least 7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hanks yarn, per </w:t>
      </w:r>
      <w:r>
        <w:rPr>
          <w:rFonts w:ascii="Times" w:hAnsi="Times" w:eastAsia="Times"/>
          <w:b w:val="0"/>
          <w:i w:val="0"/>
          <w:color w:val="000000"/>
          <w:sz w:val="18"/>
        </w:rPr>
        <w:t>month or 5 hanks, if he has done his own ginning, carding and slivering.</w:t>
      </w:r>
    </w:p>
    <w:p>
      <w:pPr>
        <w:autoSpaceDN w:val="0"/>
        <w:autoSpaceDE w:val="0"/>
        <w:widowControl/>
        <w:spacing w:line="260" w:lineRule="exact" w:before="40" w:after="0"/>
        <w:ind w:left="550" w:right="9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The Charkha Sangh has also passed a resolution to the effect that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producing centres, at least one square yard per person,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population, must be used by the people in the area. This much at least must be </w:t>
      </w:r>
      <w:r>
        <w:rPr>
          <w:rFonts w:ascii="Times" w:hAnsi="Times" w:eastAsia="Times"/>
          <w:b w:val="0"/>
          <w:i w:val="0"/>
          <w:color w:val="000000"/>
          <w:sz w:val="18"/>
        </w:rPr>
        <w:t>accomplished.</w:t>
      </w:r>
    </w:p>
    <w:p>
      <w:pPr>
        <w:autoSpaceDN w:val="0"/>
        <w:autoSpaceDE w:val="0"/>
        <w:widowControl/>
        <w:spacing w:line="298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4,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171. CABLE TO SUDHIR GHOSH</w:t>
      </w:r>
    </w:p>
    <w:p>
      <w:pPr>
        <w:autoSpaceDN w:val="0"/>
        <w:autoSpaceDE w:val="0"/>
        <w:widowControl/>
        <w:spacing w:line="284" w:lineRule="exact" w:before="108" w:after="0"/>
        <w:ind w:left="47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4, 1946</w:t>
      </w:r>
    </w:p>
    <w:p>
      <w:pPr>
        <w:autoSpaceDN w:val="0"/>
        <w:autoSpaceDE w:val="0"/>
        <w:widowControl/>
        <w:spacing w:line="300" w:lineRule="exact" w:before="1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UDHIR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18 G</w:t>
      </w:r>
      <w:r>
        <w:rPr>
          <w:rFonts w:ascii="Times" w:hAnsi="Times" w:eastAsia="Times"/>
          <w:b w:val="0"/>
          <w:i w:val="0"/>
          <w:color w:val="000000"/>
          <w:sz w:val="18"/>
        </w:rPr>
        <w:t>ROSVENOR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MUST   BE   SOLE   JUDGE.   I   HAVE   NO   OBJEC-TION.   AM   HERE   FOR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SOME   TIME.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Sudhir Ghosh Papers. Courtesy: Nehru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You have completed sixty.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aspire to live to 125 and serve till the end.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Gokibehn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worry about me. What was accomp- 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2nd was nothing very great.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great deal more still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I shall indeed be happy if you keep her with you.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send her milk. Read this out to her with my  humble </w:t>
      </w:r>
      <w:r>
        <w:rPr>
          <w:rFonts w:ascii="Times" w:hAnsi="Times" w:eastAsia="Times"/>
          <w:b w:val="0"/>
          <w:i/>
          <w:color w:val="000000"/>
          <w:sz w:val="22"/>
        </w:rPr>
        <w:t>pranams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wrote to Kamalabehn Nimbkar was right. She has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often. She is very talkative, and as obstinate. If she writes to me,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what can be done.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Jamna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 With me are Kanu, Abha, Sushila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and R. K. A gentleman named Prabhudas has arrived  from Bardoli.</w:t>
      </w:r>
    </w:p>
    <w:p>
      <w:pPr>
        <w:autoSpaceDN w:val="0"/>
        <w:autoSpaceDE w:val="0"/>
        <w:widowControl/>
        <w:spacing w:line="294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typist we have Parasram. Muriel and Gladys have just arrived.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4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Purushottam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Vijaya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are well.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8635.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24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formation of the Interim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the Hindustani.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 am getting the translation from English into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Rajkumari as best as I can. What will of it I do not know.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I have had to accept your suggestion of giving two pages.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can be managed. I do realize that it is not advisable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at present. Everywhere there is chaos. We have to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through it. I have been feeling that to ensure regular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work, all of us must stay in one place for some time.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when that will be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about Goa. I cannot understand how you can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Belgaum, for I feel that if you go you will have to stay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If you do not stay on, the work will suffer. I therefore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might be better if you would be content with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>do from Wardha.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Konkani. I am confident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attend to such activities from Wardha.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they had a right to hope that their country would soon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a country where there was no sorrow and sighing. That country, however,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poet’s imagination, Gandhiji reminded them, was in their hearts and they all knew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conditions necessary for bringing about that peace and happiness. If everyone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room in his heart for God, there could be no sorrow and no sighing.  But today,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alas! the people were filled with fear and anger. Brother quarrelled with brother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returned anger for anger and blow for blow. What could their Ministers do? Were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expected to send military and police to protect them? The whole atmosphere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rotten. Offices and staff had been multiplied a hundredfold. No wonder bribery and </w:t>
      </w:r>
      <w:r>
        <w:rPr>
          <w:rFonts w:ascii="Times" w:hAnsi="Times" w:eastAsia="Times"/>
          <w:b w:val="0"/>
          <w:i w:val="0"/>
          <w:color w:val="000000"/>
          <w:sz w:val="18"/>
        </w:rPr>
        <w:t>corruption were rampant.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Tuesday, Gandhiji said, he had spoken to them of the duty of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hygiene and sanitation. It was an essential factor for health and the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every citizen. But inward cleanliness was even more necessary and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difficult. Nevertheless, if they did not purify themselves they would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impossible for their Ministers and displace the very men whom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put in power.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again referred to the evil of untouchability. It pained him to hear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of the persecution of Harijans in villages. If there was an epidemic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beaten. They could not draw water from wells. They lived in hovels. This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affairs, Gandhiji said, may not exist in the country of our dreams. All human beings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one in the sight of God and they must look upon Harijans as no less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 human family than they themselves were.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said a word to the Bhangis whose first servant he said he was.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pained him to hear of the bribery and corruption among them. He did not want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leaders to oppress them. He did not want Bhangis to look upon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beggars at anyone’s door. They must demand justice and fight for it but with clean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And now with their own Pandit Jawaharlal Nehru and others as Ministers they </w:t>
      </w:r>
      <w:r>
        <w:rPr>
          <w:rFonts w:ascii="Times" w:hAnsi="Times" w:eastAsia="Times"/>
          <w:b w:val="0"/>
          <w:i w:val="0"/>
          <w:color w:val="000000"/>
          <w:sz w:val="18"/>
        </w:rPr>
        <w:t>need have no fear that justice would not be meted out to them.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5-9-1946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TELEGRAM TO J. P. BHANSALI</w:t>
      </w:r>
    </w:p>
    <w:p>
      <w:pPr>
        <w:autoSpaceDN w:val="0"/>
        <w:tabs>
          <w:tab w:pos="4750" w:val="left"/>
          <w:tab w:pos="5450" w:val="left"/>
        </w:tabs>
        <w:autoSpaceDE w:val="0"/>
        <w:widowControl/>
        <w:spacing w:line="30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5, 1946</w:t>
      </w:r>
    </w:p>
    <w:p>
      <w:pPr>
        <w:autoSpaceDN w:val="0"/>
        <w:autoSpaceDE w:val="0"/>
        <w:widowControl/>
        <w:spacing w:line="300" w:lineRule="exact" w:before="1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HANSALIBHAI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MAY  GO  TO  RAJNANDGAON  IF  YOU   CAN  SPARE YOURSELF.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MANILAL B.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quite frank. May your twelve-year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complete success. Never mind that you forgot to mention it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 or to obtain my prior permission. The work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but slowly. There are three Harijan settlements in Uruli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Kanchan. In which of these three do you conduct the prayers?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for us to go for prayers where we are not wanted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We cannot impose our dharma on others. Hence,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there after consulting the Harijans of the settlement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to quit now. However, I would not consider it wrong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each Harijan settlement by turns. All of you should consult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 and then do what you think right.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ANIBHAI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MOHANLAL M. SHAH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By all means take the Preston land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Chunilal can certainly put up a building on the site if he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ownership should be the Trust’s. It should also be used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the Trust can afford. The plot is so large that Sir Chunilal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a piece of it for himself. Only Dr. Dinshaw Mehta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such a piece can be carved out. He knows every nook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 I have been there only once.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Kumarappa and suggesting to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pay a visit. I am not writing separately to Bachhraj.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OHANLAL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8"/>
        </w:rPr>
        <w:t>ADHADAWALA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PURUSHOTTAM BHATT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AND GANGA BHATT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 AND GANGA,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pleasure to read the letters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Mix with everyone as much as you can. You must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capacity. Why don’t you ask Rama also to write? What </w:t>
      </w:r>
      <w:r>
        <w:rPr>
          <w:rFonts w:ascii="Times" w:hAnsi="Times" w:eastAsia="Times"/>
          <w:b w:val="0"/>
          <w:i w:val="0"/>
          <w:color w:val="000000"/>
          <w:sz w:val="22"/>
        </w:rPr>
        <w:t>does she do?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force yourself to take any food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or that does not agree with you. This rule should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And you should regard as medicine whatever food you </w:t>
      </w:r>
      <w:r>
        <w:rPr>
          <w:rFonts w:ascii="Times" w:hAnsi="Times" w:eastAsia="Times"/>
          <w:b w:val="0"/>
          <w:i w:val="0"/>
          <w:color w:val="000000"/>
          <w:sz w:val="22"/>
        </w:rPr>
        <w:t>take; you should never eat anything only to indulge the palate.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>ANGABEHN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DR. ATMARAM K. BHAGAWAT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BHAGAWAT,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lucid, though it leaves me with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But you are right. We shall be able to decide something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soap is not necessary for cleanliness. I gave up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soap many years ago. I only use it to wash my hands after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the toilet, which means that one cake lasts me a year.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soap, I consider the use of soap-nut more beneficial.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letting dirt collect in the hair or the eyes or the teeth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ears, I regard as a crime. I have noticed that we are very careless in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the laws of hygiene. The rest when we meet.</w:t>
      </w:r>
    </w:p>
    <w:p>
      <w:pPr>
        <w:autoSpaceDN w:val="0"/>
        <w:autoSpaceDE w:val="0"/>
        <w:widowControl/>
        <w:spacing w:line="300" w:lineRule="exact" w:before="34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HAGAWAT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HARIJANS AND WELLS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Hardev Sahay writes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evening (4-9-’46) in your address to the prayer gathering, you drew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attention of the public to the disability attached to Harijans in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drawing water public wells. After 25 years of incessant effort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behalf, we have not yet succeeded in removing this disability. No one knows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sufferings more than you.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my humble opinion that now that Congress Government are 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they should forthwith proclaim their policy towards the Harijans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all such of their disabilities as they can by   law. In this connection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like to draw your attention to conditions  in the Punjab. Leave aside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drawing water from wells, Harijans are not even permitted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land for sinking a well  for themselves. I would beg of you to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Government   to provide wells for Harijans at State expense,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there are no facilities of drawing water or at least provide them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for sinking wells for themselves. There are ever so many villages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where, even if the Harijans are willing to spend their own money, they </w:t>
      </w:r>
      <w:r>
        <w:rPr>
          <w:rFonts w:ascii="Times" w:hAnsi="Times" w:eastAsia="Times"/>
          <w:b w:val="0"/>
          <w:i w:val="0"/>
          <w:color w:val="000000"/>
          <w:sz w:val="18"/>
        </w:rPr>
        <w:t>are not given the requisite land.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a few places where the Government has started making wells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Harijans; but they are wholly insufficient. It is surely the duty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to see that a proper supply of drinking water is available to all its citizens.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perfectly right in what he says.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provide wells for the Harijans. It is not enough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land; the Government should be responsible for sinking the </w:t>
      </w:r>
      <w:r>
        <w:rPr>
          <w:rFonts w:ascii="Times" w:hAnsi="Times" w:eastAsia="Times"/>
          <w:b w:val="0"/>
          <w:i w:val="0"/>
          <w:color w:val="000000"/>
          <w:sz w:val="22"/>
        </w:rPr>
        <w:t>wells.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6,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15-9-1946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P</w:t>
      </w:r>
      <w:r>
        <w:rPr>
          <w:rFonts w:ascii="Times" w:hAnsi="Times" w:eastAsia="Times"/>
          <w:b w:val="0"/>
          <w:i w:val="0"/>
          <w:color w:val="000000"/>
          <w:sz w:val="18"/>
        </w:rPr>
        <w:t>ANACEA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>It has been said that nature cure can be applied to every disease. If so, can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cure short or long-sightedness, cataract and other eye diseases? Can one avoid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spectacles? Can hernia, tonsils etc., which need the surgeon’s knife be cured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 cure?</w:t>
      </w:r>
    </w:p>
    <w:p>
      <w:pPr>
        <w:autoSpaceDN w:val="0"/>
        <w:autoSpaceDE w:val="0"/>
        <w:widowControl/>
        <w:spacing w:line="260" w:lineRule="exact" w:before="34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claim attributed to nature cure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exponents. I do not count myself among them. This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can be safely claimed. Disease springs from a wilful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breach of the laws of nature. It follows, therefore, that timely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those laws should mean restoration. A person who has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beyond endurance, must either suffer the punish- 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by nature or, in order to avoid it, seek the assistance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or the surgeon as the case may be. Every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merited punishment strengthens the mind of man, every avoidance </w:t>
      </w:r>
      <w:r>
        <w:rPr>
          <w:rFonts w:ascii="Times" w:hAnsi="Times" w:eastAsia="Times"/>
          <w:b w:val="0"/>
          <w:i w:val="0"/>
          <w:color w:val="000000"/>
          <w:sz w:val="22"/>
        </w:rPr>
        <w:t>saps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1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sister writes :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ORCED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ARRIAGE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an unwilling girl to do when her parents insist either upon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marriage or leaving the parental home? Where is she to go if she   has not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educated enough to earn her own living? Whose protection is   she to seek?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question makes sad reading. It is wholly wrong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to force marriage on their daughters. It is also wrong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daughters unfit for earning their living. No parent has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 daughter out on the streets for refusal to marry.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cruel specimens are rare. To the girl concerned,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 to look on any labour with her hands,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scavenging, as beneath her dignity. Women may not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men. They must rely on their own strength and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and on God as did Draupadi of old.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CHARKHA JAYANTI AND HINDUSTANI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Giriraj informs me that some examinees resent the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Hindustani examination of the Gujarati Vidyapith on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date falls on Charkha Jayanti, i. e., </w:t>
      </w:r>
      <w:r>
        <w:rPr>
          <w:rFonts w:ascii="Times" w:hAnsi="Times" w:eastAsia="Times"/>
          <w:b w:val="0"/>
          <w:i/>
          <w:color w:val="000000"/>
          <w:sz w:val="22"/>
        </w:rPr>
        <w:t>Bhadarva 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those who sit for the Rashtrabhasha examination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pure work. Khadi is the highest symbol of ahimsa.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all the other constructive activities of the nation. Khadi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nucleus of all the activities. I therefore hope that on that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examinees will go up and not go down. </w:t>
      </w:r>
      <w:r>
        <w:rPr>
          <w:rFonts w:ascii="Times" w:hAnsi="Times" w:eastAsia="Times"/>
          <w:b w:val="0"/>
          <w:i/>
          <w:color w:val="000000"/>
          <w:sz w:val="22"/>
        </w:rPr>
        <w:t>Bhadarva 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a holiday. It is certainly not a day of enjoyment.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we should become more alive to the cause of service.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for Hindustani examination is as much a matter of glory as it is a </w:t>
      </w:r>
      <w:r>
        <w:rPr>
          <w:rFonts w:ascii="Times" w:hAnsi="Times" w:eastAsia="Times"/>
          <w:b w:val="0"/>
          <w:i w:val="0"/>
          <w:color w:val="000000"/>
          <w:sz w:val="22"/>
        </w:rPr>
        <w:t>work of service.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CONGRESS MINISTRIES AND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Shankrrao Deo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find it strange that men who once called themselves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on becoming Ministers, resort to the use of the army and the police.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feel it is a violation of ahimsa, whether accepted as a creed or as a policy.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seem they are right. This contradiction between the belief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Congress Ministers confuses our workers and they find it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face the critics, inside the Congress and those outside the Congress who </w:t>
      </w:r>
      <w:r>
        <w:rPr>
          <w:rFonts w:ascii="Times" w:hAnsi="Times" w:eastAsia="Times"/>
          <w:b w:val="0"/>
          <w:i w:val="0"/>
          <w:color w:val="000000"/>
          <w:sz w:val="18"/>
        </w:rPr>
        <w:t>want to make capital out of it.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and large the ahimsa of the Congress has been the ahimsa of the weak.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the only thing possible under the prevailing conditions in India.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admit that there can be no objection to people who accept ahimsa only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accepting positions of power. Thus many Congressmen have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positions in the Government and you have permitted them to do so. . . 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won power through ahimsa, how should we practise ahimsa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>way government becomes redundant? If you do not suggest a way satyagraha</w:t>
      </w:r>
    </w:p>
    <w:p>
      <w:pPr>
        <w:autoSpaceDN w:val="0"/>
        <w:autoSpaceDE w:val="0"/>
        <w:widowControl/>
        <w:spacing w:line="220" w:lineRule="exact" w:before="4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15-9-1946.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deemed to be an insufficient means for the end we seek.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answer is easy. For some time now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words “truth and non-violence” should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constitution. If we proceed on the assumption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these words are removed from the Congress constitution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 certainly have become removed from truth and ahimsa,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judge independently whether a certain action is right </w:t>
      </w:r>
      <w:r>
        <w:rPr>
          <w:rFonts w:ascii="Times" w:hAnsi="Times" w:eastAsia="Times"/>
          <w:b w:val="0"/>
          <w:i w:val="0"/>
          <w:color w:val="000000"/>
          <w:sz w:val="22"/>
        </w:rPr>
        <w:t>or wrong.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so long as the army or the police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 for conducting the administration we shall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subservient to the British or some other foreign power,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power is in the hands of the Congress or others.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Congress ministries do not have faith in ahimsa.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further that Hindus, Muslims and others seek protection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or the police. In that case they will continue to get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Then these Congress Ministers who are votaries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like  to seek help the army or the police may resign.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so long as people have not learnt to settle their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goondaism will continue and we shall never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generate the true strength of ahimsa in us.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question is how to generate such strength. I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[in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of] August 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reply to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So long as we do not develop the strength to die bravely,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in our hearts, we cannot develop in us the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brave.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 be State power in an ideal society or would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be Stateless?  I think the question is futile. If we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towards the building of such a society, to some extent it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realized and to that extent people will benefit by it. Euclid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a straight line as having no breadth, but no one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drawing such a line and no one ever will. Still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geometry only by postulating such a line. This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ideal.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remember though that a Stateless society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anywhere in the world. If such a society is possible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first only in India. For attempts have been made in India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Ministries and Ahimsa”, 6-9-1946.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bringing about such a society. We have not so far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heroism. The only way is for those who believe in it to set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example.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INDIAN WOMEN’S ASSOCIATION,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LAURENCO MARQUIS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demand draft for Rs. 3,425.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same. I think you did not write the letter yourself, nor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signed it.  It should not be so.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it even if you wrote an [indifferent] handsome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improve. I am utilizing your gift for khadi work,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the decision to me. This is one of the many welfare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 by me which badly needs funds.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AHILA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393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AURENCO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ARQUIS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GIRIRAJ KISHORE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GIRIRAJ,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 about the examination.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somewhat of a dilemma over the dictionary.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need for another dictionary, it will also be prepared. Our misfortune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Giriraj Kishore”, 6-9-1946.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English-knowing people are unable to render even common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words into Hindustani.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8776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criticized the public for sending hundreds of telegrams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Viceroy and Pandit Jawaharlal Nehru. He considered them a foolish waste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money and at the same time waste of the Viceroy’s and Pandit Nehru’s precious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Time was when the Viceroy was all-powerful and could do everything. But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of his own free will relegated his powers to the Cabinet of which, like the 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England, he was constitutional head. The King of England could not do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consent of his Ministers. The people of England even beheaded 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monarch because he went against their will. Gandhiji hoped that the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here would never do anything of the kind because they had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the matchless weapon of satyagraha, should occasion ever arise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use. In any case, the people who sent these wires should realize that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burdening the recipients and the telegraph offices they were also wasting the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 The well-to-do imagined that it was their money, but it really belonged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starving masses whom they exploited.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turned with a heavy heart to the continued strife in Bombay.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who killed whom. But it was tragic that some people even rejoiced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were enough to kill in return those who tried to kill them. Such revenge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folly. He would far rather that Hindus died without retaliation, for that was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quench the fire of hatred. He did not want the people to ask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anywhere for military and police protection. They must generate their own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rely on anyone else. Even if they demanded this help the Ministers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 it. The Ministers and leaders should be willing to go into the fray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lay down their lives for the sake of Hindu and Muslim honour. As for military,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be harnessed to all kinds of constructive work at which they were adepts. </w:t>
      </w:r>
      <w:r>
        <w:rPr>
          <w:rFonts w:ascii="Times" w:hAnsi="Times" w:eastAsia="Times"/>
          <w:b w:val="0"/>
          <w:i w:val="0"/>
          <w:color w:val="000000"/>
          <w:sz w:val="18"/>
        </w:rPr>
        <w:t>Let them grow more food for the starving millions and all kinds of other work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Pyarelal’s report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“Weekly Letter” appearing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waiting to be done.8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members of the Delhi Municipality and businessmen had come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complained, said Gandhiji, that in Delhi it was the Chief Commissioner’s and 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Commissioner’s raj. He had told them in reply that the remedy lay in their own hands.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go to the Municipality for service only, with no personal end to serve.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afraid they would not be able to stand that test. They had many sins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and commission to answer for. As elected representatives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Municipality, they were responsible for the Harijan hovels and the dirt and squalor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Delhi. Businessmen and contractors exploited the poor. If communal strife occurs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Delhi, it is the citizens who are responsible. The day for the Commissioner’s raj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over. It must now be the people’s raj, but the people must be alive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 brought his discourse to an end by expressing sorrow at the Qaid-e-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Azam’s recent utterances. He was the leader of a powerful organization and it behoved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weigh every word he spoke. If he did, it would redound to his credit;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good of Islam, for the benefit of Hinduism, too, and for the welfare of India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whole. But, said Gandhiji, each one was responsible for his own correct  action and </w:t>
      </w:r>
      <w:r>
        <w:rPr>
          <w:rFonts w:ascii="Times" w:hAnsi="Times" w:eastAsia="Times"/>
          <w:b w:val="0"/>
          <w:i w:val="0"/>
          <w:color w:val="000000"/>
          <w:sz w:val="18"/>
        </w:rPr>
        <w:t>correct action on the part of everyone would make the Qaid-e-Azam act a right too.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7-9-1946,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15-9-1946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PROHIBITION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extracts from Rev. E. Gordon’s writing provoke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on total prohibition :</w:t>
      </w:r>
    </w:p>
    <w:p>
      <w:pPr>
        <w:autoSpaceDN w:val="0"/>
        <w:autoSpaceDE w:val="0"/>
        <w:widowControl/>
        <w:spacing w:line="260" w:lineRule="exact" w:before="48" w:after="0"/>
        <w:ind w:left="370" w:right="28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famine facing the country, we cannot very well quarrel with sincere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for combating the menace, but why prohibition of food-   stuffs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pastries, ice cream, etc., which have real good value, and why talk of 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severe reduction of supply of sugar to aerated water and other mineral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manufactures and yet keep absolutely silent about the prohibition or severe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 of cereals and sugar to the distilleries and breweries? Is the drinking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alcoholic liquors any less of a luxury than the eating of pies, pastries and cakes?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even the most astute and ardent lovers of alcoholic beverages argue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drinks are so essential to life that no reduction can be made in the amount </w:t>
      </w:r>
      <w:r>
        <w:rPr>
          <w:rFonts w:ascii="Times" w:hAnsi="Times" w:eastAsia="Times"/>
          <w:b w:val="0"/>
          <w:i w:val="0"/>
          <w:color w:val="000000"/>
          <w:sz w:val="18"/>
        </w:rPr>
        <w:t>of cereals and sugar required to make whisky, beer, etc.?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that there is a certain amount of food value in beer, is it equal in value </w:t>
      </w:r>
      <w:r>
        <w:rPr>
          <w:rFonts w:ascii="Times" w:hAnsi="Times" w:eastAsia="Times"/>
          <w:b w:val="0"/>
          <w:i w:val="0"/>
          <w:color w:val="000000"/>
          <w:sz w:val="18"/>
        </w:rPr>
        <w:t>to the barley that could be used in making bread or cakes?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of the United States has ordered a drastic cut in the quota of wheat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issued to distilleries in the U.S.A. How can we from India  plead with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 to send us large quantities of grain to save millions  from death by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starvation, when no published statements assure us that grains, whether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imported or grown in this country, will be used for intoxicating drinks?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give our whole-hearted approval to the Congress Ministry of Madras in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desire to introduce prohibition as soon as possible. Not withstanding all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anti-prohibitionists say about the failure of prohibition in the United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States, if they would honestly look at the other side of the picture, they would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that the drinking is far worse now than it was than and the amount of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spirituous liquors is increasing year by year. Other things being equal, we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sincerely believe that under prohibition, honestly tried  courageously and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indefatigably enforced, India will forge ahead much quicker and more rapidly than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could without prohibition. She will prove to the world the extent to which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liquor has dragged and is dragging down the nations of the world.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Reverend gentleman is right. India has the capacity 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lead the world in the matter of prohi-  bition. Can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the revenue derived from this degrading  traffic? She must,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to live. I have a hideous tale from South Africa, related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Cachalia Junior, a worthy son of the deceased father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hero of the first Satyagraha campaign in that country. 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 thoughtless agitation has brought to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to drink, with the result that it is sapping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know what this deadly freedom means. On this issue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difference of opinion between Hindus, Mussalmans and, shall I </w:t>
      </w:r>
      <w:r>
        <w:rPr>
          <w:rFonts w:ascii="Times" w:hAnsi="Times" w:eastAsia="Times"/>
          <w:b w:val="0"/>
          <w:i w:val="0"/>
          <w:color w:val="000000"/>
          <w:sz w:val="22"/>
        </w:rPr>
        <w:t>say, others in India save the liquor interest.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 loss of revenue which drains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material means of the poor drinkers will be more than balanced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gain accruing to them from prohibition. Moreover,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in defence of which the argument for the maintenance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excise revenue has so far been used, cannot hold water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where that burden will not longer exist. The excise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be sacrificed without delay and without hesitation.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loss of this revenue, should interfere with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much-needed reform. Whether the happy conjunction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League takes place or not,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should dare to do the right.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positive side of prohibition must run side by side with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negative. The positive consists in providing the drinker with counter-</w:t>
      </w:r>
      <w:r>
        <w:rPr>
          <w:rFonts w:ascii="Times" w:hAnsi="Times" w:eastAsia="Times"/>
          <w:b w:val="0"/>
          <w:i w:val="0"/>
          <w:color w:val="000000"/>
          <w:sz w:val="22"/>
        </w:rPr>
        <w:t>attractions giving him health and innocent amusement.</w:t>
      </w:r>
    </w:p>
    <w:p>
      <w:pPr>
        <w:autoSpaceDN w:val="0"/>
        <w:autoSpaceDE w:val="0"/>
        <w:widowControl/>
        <w:spacing w:line="30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7,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autoSpaceDE w:val="0"/>
        <w:widowControl/>
        <w:spacing w:line="292" w:lineRule="exact" w:before="37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188. HARIJAN WORK IN KISTNA DISTRICT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G. Ramachandra Rao writes a letter giving an account of his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work. The following is a precis of it 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taken up the problem of the use of public wells by Harijans.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126A of the Madras Local Boards Act of 1920 provides for the use,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of whatever caste or creed, of wells, tanks, reservoirs, water-ways,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maintained by a </w:t>
      </w:r>
      <w:r>
        <w:rPr>
          <w:rFonts w:ascii="Times" w:hAnsi="Times" w:eastAsia="Times"/>
          <w:b w:val="0"/>
          <w:i/>
          <w:color w:val="000000"/>
          <w:sz w:val="18"/>
        </w:rPr>
        <w:t>Panchayat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even imposes a fine of Rs. 100 on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obstructs its operation. But the law is honoured in the breach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are concerned. It is pathetic to see the latter often waiting in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queues for hours at a time in front of a public well for some generous non-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to fill their pots with water. We chose Kankipadu village where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well is maintained by the local </w:t>
      </w:r>
      <w:r>
        <w:rPr>
          <w:rFonts w:ascii="Times" w:hAnsi="Times" w:eastAsia="Times"/>
          <w:b w:val="0"/>
          <w:i/>
          <w:color w:val="000000"/>
          <w:sz w:val="18"/>
        </w:rPr>
        <w:t>Panchayat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explained to the   leaders,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the implications of the law but also their moral obliga-  tions.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response, after about three weeks of propaganda, being heartening, we called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where, owing to overwhelming support for the proposition,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announced that in future Harijans would be allowed to use the well in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without molestation.</w:t>
      </w:r>
    </w:p>
    <w:p>
      <w:pPr>
        <w:autoSpaceDN w:val="0"/>
        <w:autoSpaceDE w:val="0"/>
        <w:widowControl/>
        <w:spacing w:line="260" w:lineRule="exact" w:before="40" w:after="0"/>
        <w:ind w:left="550" w:right="9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morning, however, the Harijans themselves were found to be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timid to take advantage of the decision. It was a sad commentary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mentality and we had to work hard to bring them to the well. As soon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drawing water, a reaction set in among the caste Hindus, the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whom, even at personal inconvenience, refrained from coming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well. A few, however, remained staunch to their resolve and gradually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was worn down. I had also to appeal to the Deputy Inspector of </w:t>
      </w:r>
      <w:r>
        <w:rPr>
          <w:rFonts w:ascii="Times" w:hAnsi="Times" w:eastAsia="Times"/>
          <w:b w:val="0"/>
          <w:i w:val="0"/>
          <w:color w:val="000000"/>
          <w:sz w:val="18"/>
        </w:rPr>
        <w:t>Local Board to explain to the people the implications of section 126A.</w:t>
      </w:r>
    </w:p>
    <w:p>
      <w:pPr>
        <w:autoSpaceDN w:val="0"/>
        <w:autoSpaceDE w:val="0"/>
        <w:widowControl/>
        <w:spacing w:line="260" w:lineRule="exact" w:before="40" w:after="0"/>
        <w:ind w:left="550" w:right="9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experience has encouraged us to take up similar work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too, where Harijans have no facilities for obtaining water. I am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for the removal of such disabilities, moral persuasion and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should go hand in hand. Absence of one renders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inefficient. The existing Government acts dealing with social disabilities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vague and weak. This defect must be remedied and the Government of Madras,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set aside one crore of rupees for Harijan work, might well utilize a </w:t>
      </w:r>
      <w:r>
        <w:rPr>
          <w:rFonts w:ascii="Times" w:hAnsi="Times" w:eastAsia="Times"/>
          <w:b w:val="0"/>
          <w:i w:val="0"/>
          <w:color w:val="000000"/>
          <w:sz w:val="18"/>
        </w:rPr>
        <w:t>certain sum for publicity of the provisions of the relevant laws already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statute-book. Execution of the law is as important as its passing.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Rao deserves hearty congratulations for his assiduous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behalf of the oppressed Harijans. His effort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by the public.</w:t>
      </w:r>
    </w:p>
    <w:p>
      <w:pPr>
        <w:autoSpaceDN w:val="0"/>
        <w:autoSpaceDE w:val="0"/>
        <w:widowControl/>
        <w:spacing w:line="320" w:lineRule="exact" w:before="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7,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15-9-1946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ABOUT HINDUSTANI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from Bihar writes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and commendable work that is going on under your  leadership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Hindustani-Prachar is of immense help for the country’s   progress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A nation that has no language of its own has hardly any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exist. And that is our misfortune today. Yet our   leaders are not fully aware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problem. In spite of your efforts, Congress workers are not whole-hearted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regard. You will also be   aware that at Congress Committee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also in our legislatures, most people, including even whose mother tongue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either Hindi or Urdu, prefer to speak in English. Is it not possible to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obligatory for Congressmen to speak, whether at meetings or in legislatures,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Hindustani, as it is obligatory for them to wear khadi? Some concession can </w:t>
      </w:r>
      <w:r>
        <w:rPr>
          <w:rFonts w:ascii="Times" w:hAnsi="Times" w:eastAsia="Times"/>
          <w:b w:val="0"/>
          <w:i w:val="0"/>
          <w:color w:val="000000"/>
          <w:sz w:val="18"/>
        </w:rPr>
        <w:t>be allowed in regard to those who cannot at all speak Hindustani, but a time-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should be set for them also to learn Hindustani. My experience is that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Congressmen who know Hindustani prefer to speak in English.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must be stopped. Unless this is done no transformation is possible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 Congress is assuming the responsibility of office. Here too </w:t>
      </w:r>
      <w:r>
        <w:rPr>
          <w:rFonts w:ascii="Times" w:hAnsi="Times" w:eastAsia="Times"/>
          <w:b w:val="0"/>
          <w:i w:val="0"/>
          <w:color w:val="000000"/>
          <w:sz w:val="18"/>
        </w:rPr>
        <w:t>Congressmen should carry on their work in Hindustani.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quite right. The lure of English has not </w:t>
      </w:r>
      <w:r>
        <w:rPr>
          <w:rFonts w:ascii="Times" w:hAnsi="Times" w:eastAsia="Times"/>
          <w:b w:val="0"/>
          <w:i w:val="0"/>
          <w:color w:val="000000"/>
          <w:sz w:val="22"/>
        </w:rPr>
        <w:t>left us. And until it goes, our own languages will remain impove-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rished. Would that the people’s Government everywhere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either in the national or provincial languages! But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they must have people representing all languages in their offices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 should be encouraged to address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or the national language. We shall not only be saved </w:t>
      </w:r>
      <w:r>
        <w:rPr>
          <w:rFonts w:ascii="Times" w:hAnsi="Times" w:eastAsia="Times"/>
          <w:b w:val="0"/>
          <w:i w:val="0"/>
          <w:color w:val="000000"/>
          <w:sz w:val="22"/>
        </w:rPr>
        <w:t>much expense by adopting our own languages but it will also make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15-9-1946,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title “Regarding Hindustani”.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much easier for the general 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15-9-1946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CHANDRAKANT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CHANDRAKANT,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addressed to Bapa dated July 24, 1946.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English words you use betrays your imperfect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knowledge of Gujarati. I wonder how, being what you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marry a Harijan girl and be happy or make her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should like to know what it is that you call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acts of service. Strange that a revolutionary though I am I fail </w:t>
      </w:r>
      <w:r>
        <w:rPr>
          <w:rFonts w:ascii="Times" w:hAnsi="Times" w:eastAsia="Times"/>
          <w:b w:val="0"/>
          <w:i w:val="0"/>
          <w:color w:val="000000"/>
          <w:sz w:val="22"/>
        </w:rPr>
        <w:t>to understand what you want to say.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have a Harijan girl in view but I cannot afford 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marry just anybody. I can only give such an alli-   ance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hence indulgence can have no   place in it.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that you should come and see me when I settle down at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HANDRAKANT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] 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GOKULBHAI BHATT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GOKULBHAI,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too simple. God has not yet opened fully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instrumentality the portal of swaraj for India. We are yet to enter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you are not regretting that you gave up cereals.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take milk and milk products does not need what are known </w:t>
      </w:r>
      <w:r>
        <w:rPr>
          <w:rFonts w:ascii="Times" w:hAnsi="Times" w:eastAsia="Times"/>
          <w:b w:val="0"/>
          <w:i w:val="0"/>
          <w:color w:val="000000"/>
          <w:sz w:val="22"/>
        </w:rPr>
        <w:t>as cereals. If we can eat fruit, sweet and sour, and various kinds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leafy vegetables, roots and tubers, then there will be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cereals. This is my experience through many years. 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resumed taking cereals I must warn you to guard against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grain. So far as we are concerned, nothing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>celebrated. Following dharma is imperative for all of us.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9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OKULBHAI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HATT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IROHI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AJPUTANA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KISANLAL C. TEJPAL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KISANLAL,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agree with what you say. What is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so long as we have not achieved complete independence?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we can say that we have got a glimpse of independence.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sign of stupidity to rest content with that.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in the towns are fighting each other.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overseas Indians will have helped in bringing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if they effectively display unity. Since you live in Egypt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contribute much in this regard.</w:t>
      </w:r>
    </w:p>
    <w:p>
      <w:pPr>
        <w:autoSpaceDN w:val="0"/>
        <w:autoSpaceDE w:val="0"/>
        <w:widowControl/>
        <w:spacing w:line="220" w:lineRule="exact" w:before="4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ISANLAL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HHOTALAL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EJPAL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HHOTA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&amp;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ROTHERS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AQQUARA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IZA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AIRO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4162" w:space="0"/>
            <w:col w:w="23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4162" w:space="0"/>
            <w:col w:w="2355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15-9-1946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GIRIRAJ KISHORE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GIRIRAJ,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see your letter. Yesterday I heard the purport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letter. This morning is went through Krishnamurti’s article.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follow it fully so I asked to see your letter. What a messy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handwriting! It is unbecoming for you to write such a hand. You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teacher, your handwriting should be a model, as should be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Krishnamurti’s article is good, but it is unnecessary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English handwriting is also not good, and the letters are too </w:t>
      </w:r>
      <w:r>
        <w:rPr>
          <w:rFonts w:ascii="Times" w:hAnsi="Times" w:eastAsia="Times"/>
          <w:b w:val="0"/>
          <w:i w:val="0"/>
          <w:color w:val="000000"/>
          <w:sz w:val="22"/>
        </w:rPr>
        <w:t>small.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everything neatly.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8777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SPEECH AT PRAYER MEETING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1946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being made by the Qaid-e-Azam and his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me much pain. They say that they will take what they want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It is true that the reins of the Government are now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but this only adds to their responsibilities and duties.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struggle for freedom Congressmen were arrested, beaten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persecuted. They were even killed. These are now things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Had the Congress taken to the path of violence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bad end. In true suffering there is no room for revenge.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can success be assured. The 40 crores of Indian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 the teeming millions in the villages, do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are slaves. Violence is lodged only in the hearts of a </w:t>
      </w:r>
      <w:r>
        <w:rPr>
          <w:rFonts w:ascii="Times" w:hAnsi="Times" w:eastAsia="Times"/>
          <w:b w:val="0"/>
          <w:i w:val="0"/>
          <w:color w:val="000000"/>
          <w:sz w:val="22"/>
        </w:rPr>
        <w:t>handful of men in the cities.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villager. I belong with the villagers.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power for the sake of these downtrodden villages.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cause of Hindu-Muslim unity long before I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had a number of Muslim friends when I was at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South Africa to plead the case of some Muslim friends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I had gone there to gain my livelihood, but soon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there I gave the first place to service. As a coolie-barrister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my friends of the labouring class. I had gone as an employee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Muslim firm and I served the Hindus through them. My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days is a happy one. It is a matter of deep regret that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communal differences have arisen. Nevertheless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unitedly fighting for the rights of Indians. I still remember those hefty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and especially Seth Cachalia, who participated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who said they would rather die than live as slaves.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Qaid-e-Azam and his followers describe Hindus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I am surprised and pained. I am not a Muslim but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Islam does not preach enmity towards anyone.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 much a Christian, a Sikh and a Jain as I am a Hindu.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teach one to kill brother however different his belief.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treat another as his enemy until the latter has become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Muslim League leaders were not right when they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compel the Congress, the Hindus and the British to accede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demand.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of an incident during the Khilafat days.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at a meeting of Hindus. I said to them: “If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cow then protect Khilafat. If required even lay down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for it.” When I said this it brought tears of joy to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Brothers. But what a tragic change we see today. I wish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again come when Hindus and Muslims will do nothing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consultation. I am day and night tormented by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do to hasten the coming of that day. I appeal to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regard any Indian as its enemy. I appeal to the English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the thought that they can divide Hindus and Muslims.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betraying India and betraying themselves.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both born of the same soil. They have the same blood,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the same food, drink the same water and speak the same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>The Qaid-e-Azam says that all the Muslims will be safe in Pakistan.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Sind and Bengal we have Muslim League Governments.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say that what is happening in those provinces augurs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the country? Does the Muslim League believe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Islam by the sword? If it does it is committing a great 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meaning of the word ‘Islam’ is peace and I am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>no religion worth the name can be kept alive except through peace.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TELEGRAM TO MANAGER, SEVAGRAM ASHRAM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TELL  SANKARAN  TO  COME.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JIVANJI D.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tabs>
          <w:tab w:pos="550" w:val="left"/>
          <w:tab w:pos="54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difficulty you mention it would appear that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English matter can go in as we can send from here.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take it, applies to the Hindustani. Only what we send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will be published, and that just as it is. I take it that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resources and facilities for having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transcribed into Persian. But if you cannot do even this much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me and we shall have the Urdu also sent from here.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would be too much.  All our people should know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scripts. That includes the compositors.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Hunner. But I am thinking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all the Hindustani matter from here. Would you   still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>engage him? I have sent to you the long letter he  wrote to me. If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it to me I shall send Hunner the necessary reply.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started giving four columns of the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I don’t think it is necessary to give it in </w:t>
      </w:r>
      <w:r>
        <w:rPr>
          <w:rFonts w:ascii="Times" w:hAnsi="Times" w:eastAsia="Times"/>
          <w:b w:val="0"/>
          <w:i/>
          <w:color w:val="000000"/>
          <w:sz w:val="22"/>
        </w:rPr>
        <w:t>Harijan 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proceed on the assumption that those who read 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English. Since these will be four  columns now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whole leaf. It should go to the  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 of cost.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ask for it separately should be charged 2 pice in cash.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prayer book is printed here on behalf of Navajivan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printed quickly, what objection can we have? There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it here. My feeling is that it cannot be printed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as quickly as it can 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9969. Also C. W. 6943.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SPEECH AT PRAYER MEETING</w:t>
      </w:r>
    </w:p>
    <w:p>
      <w:pPr>
        <w:autoSpaceDN w:val="0"/>
        <w:autoSpaceDE w:val="0"/>
        <w:widowControl/>
        <w:spacing w:line="286" w:lineRule="exact" w:before="106" w:after="0"/>
        <w:ind w:left="45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she could never swim in plenty, India could grow enough food for her </w:t>
      </w:r>
      <w:r>
        <w:rPr>
          <w:rFonts w:ascii="Times" w:hAnsi="Times" w:eastAsia="Times"/>
          <w:b w:val="0"/>
          <w:i w:val="0"/>
          <w:color w:val="000000"/>
          <w:sz w:val="18"/>
        </w:rPr>
        <w:t>requirement, chances of wastage being eliminated, said Mahatma Gandhi in his after-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speech on Sunday evening. Talking of cloth shortage, he said that if only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took to the khadi scheme, no Indian need be in want.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their President Jawaharlalji had also referred to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needs in his broadcast on Saturday evening. He had appealed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abroad who could spare food also to send it to India. Gandhiji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anyone who could spare anything and felt like sending out foodstuffs.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was quite certain that India could not live if she was going to depend on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 for her food. He had maintained from the beginning that India could grow enough </w:t>
      </w:r>
      <w:r>
        <w:rPr>
          <w:rFonts w:ascii="Times" w:hAnsi="Times" w:eastAsia="Times"/>
          <w:b w:val="0"/>
          <w:i w:val="0"/>
          <w:color w:val="000000"/>
          <w:sz w:val="18"/>
        </w:rPr>
        <w:t>food for her requirement.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 sister who was like a relation of his, was with him just now on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China. She was a woman who had chosen to make her home among the poor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and when he went there for the (second) R. T. C. she had invited him to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her which he gladly did and looked upon Kingsley Hall as a palace. She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how strictly rationed they were for everything in England, how rationing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everyone from the King and Prime Minister downwards and how proud </w:t>
      </w:r>
      <w:r>
        <w:rPr>
          <w:rFonts w:ascii="Times" w:hAnsi="Times" w:eastAsia="Times"/>
          <w:b w:val="0"/>
          <w:i w:val="0"/>
          <w:color w:val="000000"/>
          <w:sz w:val="18"/>
        </w:rPr>
        <w:t>everyone was to share the burden. These people were disciplined and war had taught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suffer willingly. If one goes further into the war-devastated countries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Europe, the suffering was much worse and would be still greater with the approaching </w:t>
      </w:r>
      <w:r>
        <w:rPr>
          <w:rFonts w:ascii="Times" w:hAnsi="Times" w:eastAsia="Times"/>
          <w:b w:val="0"/>
          <w:i w:val="0"/>
          <w:color w:val="000000"/>
          <w:sz w:val="18"/>
        </w:rPr>
        <w:t>winter.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the whole world was starving, and why should India look for  relief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outside. Gandhiji maintained that if everyone put his shoulder   to the wheel all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well with them. No one must eat a morsel more than he required and everyone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any little piece of land should at once grow vegetables or cereals on it. In the 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he had been told that 75,000 bighas of uncultivated land was waiting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ploughed. All this meant that they could produce much more food if they directed their </w:t>
      </w:r>
      <w:r>
        <w:rPr>
          <w:rFonts w:ascii="Times" w:hAnsi="Times" w:eastAsia="Times"/>
          <w:b w:val="0"/>
          <w:i w:val="0"/>
          <w:color w:val="000000"/>
          <w:sz w:val="18"/>
        </w:rPr>
        <w:t>energies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it hurt him to hear it said that Travancore had food only for 15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more. This was a land of plenty and yet the poor lived in perpetual want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exploitation by a foreign power and the city folk. Gandhiji explained that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enough food could be grown he did not mean that they could afford to waste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anything. They would never be swimming in an ocean of milk. That was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for God. But for the absolute lack of any milk or ghee or even oil for the poor </w:t>
      </w:r>
      <w:r>
        <w:rPr>
          <w:rFonts w:ascii="Times" w:hAnsi="Times" w:eastAsia="Times"/>
          <w:b w:val="0"/>
          <w:i w:val="0"/>
          <w:color w:val="000000"/>
          <w:sz w:val="18"/>
        </w:rPr>
        <w:t>the city folk must hang their heads in shame.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next turned to India’s nakedness. The answer to this was,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quite simple. People talked glibly of starting more textile mills.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none of these. The mills existed today in their villages in the shape of hands,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spindles, wheels and looms. The art was an old one and was alive. He knew,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Spinners’ Association what wonders could be worked if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would take to the wheel. It was a crying shame that we who had plenty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to export should have to depend upon mills. He appealed to each one to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send the yarn to him. He would have it woven and given to the poor or sold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giver of enough yarn. It was up to the public to be true to themselves and help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to solve the problem. The solution lay in their own hands, not in those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few members of the Cabinet.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9-9-1946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WHAT TO DO?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sends the following questions :</w:t>
      </w:r>
    </w:p>
    <w:p>
      <w:pPr>
        <w:autoSpaceDN w:val="0"/>
        <w:autoSpaceDE w:val="0"/>
        <w:widowControl/>
        <w:spacing w:line="260" w:lineRule="exact" w:before="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You have all along held and expressed the view that persons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 strict non-violence even when attacked by hooligans or others. Does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good when women are attacked or outraged? If people are unable to follow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regarding non-violence would you advise them to die as cowards or resist </w:t>
      </w:r>
      <w:r>
        <w:rPr>
          <w:rFonts w:ascii="Times" w:hAnsi="Times" w:eastAsia="Times"/>
          <w:b w:val="0"/>
          <w:i w:val="0"/>
          <w:color w:val="000000"/>
          <w:sz w:val="18"/>
        </w:rPr>
        <w:t>aggression with violence?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2.  Should you not unequivocally condemn the dual role that the Muslim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League is playing today? While, on the one hand, its leaders are openly preaching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and </w:t>
      </w:r>
      <w:r>
        <w:rPr>
          <w:rFonts w:ascii="Times" w:hAnsi="Times" w:eastAsia="Times"/>
          <w:b w:val="0"/>
          <w:i/>
          <w:color w:val="000000"/>
          <w:sz w:val="18"/>
        </w:rPr>
        <w:t>jehad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Hindus, the same men continue, on the other hand, to hold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 as Ministers having a controlling hand on all the threads of administration,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police and justice.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3.  Is there no constituted authority in India which can put a stop to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grave anomaly which is unprecedented in history?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4. Do you realize that if the present happenings are allowed to continue,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 war will become inevitable? How would you advise your countrymen to face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catastrophe, if it comes?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In a society of my imagination, outrage posited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 cannot take place. But in the society in the midst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living, such outrages do take place. My answer is unequivocal.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man or woman will and should die without retaliation,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or malice, in self-defence or in defending the honour of his </w:t>
      </w:r>
      <w:r>
        <w:rPr>
          <w:rFonts w:ascii="Times" w:hAnsi="Times" w:eastAsia="Times"/>
          <w:b w:val="0"/>
          <w:i w:val="0"/>
          <w:color w:val="000000"/>
          <w:sz w:val="22"/>
        </w:rPr>
        <w:t>womenfolk. This is the highest form of bravery.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individual or a group of people are unable or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this great law of life, which is miscalled my lead, retaliation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unto death is the second best, though a long way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first. Cowardice is impotence worse than violence. The coward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revenge but being afraid to die, he looks to others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day, to do the work of defence for him. A coward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less than man. He does not deserve to be a member of a society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Lastly, let me add that if women had followed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now follow my advice, every woman would protect herself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caring or waiting for aid from her brother or sister.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Of course, the dual role adverted to is unequivocally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chapter in our national life. My condemnation is of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application. Fortunately it is so bad that it cannot last long.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3.  The only constituted authority is the British.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puppets in their hands. But it would be wrong and foolish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authority. It acts according to its nature. That authority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us to be puppets. We voluntarily run into their camp.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open to any and every one of us to refuse to play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game.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also admit frankly that the British authority is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quit India. It does not know how. It honestly wants to leave  India </w:t>
      </w:r>
      <w:r>
        <w:rPr>
          <w:rFonts w:ascii="Times" w:hAnsi="Times" w:eastAsia="Times"/>
          <w:b w:val="0"/>
          <w:i w:val="0"/>
          <w:color w:val="000000"/>
          <w:sz w:val="22"/>
        </w:rPr>
        <w:t>but wants before leaving to undo the wrong it has been doing  for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Being in the position of ‘the toad under the harrow’, 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it hurts. I have been telling the authority,   if it will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quickly, to leave India to her fate. But those who compose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service cannot realize this obvious fact. They flatter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 belief that they know   India better than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Having successfully kept  us under subjection for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century, they claim the right   to constitute themselves judges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destiny. We may not grumble, if we are to come into our own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peace. Satyagraha is never vindictive. It believes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but in conversion. Its failures are due to the weaknesses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satyagrahi, not to any defect in the law itself. The British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decided to quit, (whatever the reason), will show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and weaknesses. Parties will find that it is more and more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reed. And, when parties quarrel as Hindus and Muslims do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the other or both realize that, if India is to be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one or both must deliberately cease to look to British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for protection.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This brings me to the last question. We are not yet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or civil war. But we are nearing it. At present we are playing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War is a respectable term for goondaism practised on a mass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scale. If the British are wise, they will keep clear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Appearances are to the contrary. Even the English members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Assemblies refuse to see that they were given seats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1935, not because it was right but in order that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British interest and keep Hindus and Muslims apart.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this. It is a small matter. Nevertheless it is a straw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the wind is blowing. Lovers and makers of swaraj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dismayed by these omens. My advice is satyagraha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last. There is no other or better road to freedom.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drink the ozone of freedom must steel himself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military or police aid. He or they must ever rely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strong arms or, what is infinitely better, their strong mind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independent of arms, their own or other.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9,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TELEGRAM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HIMANLALBHAI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REGRET  NOT  RETURNING  BEFORE  TWENTYFIFTH.  INFORM  ALL.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SIBNATH BANNERJI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SIBNATH (BANNERJI)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silent. I dislike this craze for the West. What this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will bring, I shall watch. Only do not seek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for what I dislike. My opinion you know.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God has granted your wish, for I cannot leave </w:t>
      </w:r>
      <w:r>
        <w:rPr>
          <w:rFonts w:ascii="Times" w:hAnsi="Times" w:eastAsia="Times"/>
          <w:b w:val="0"/>
          <w:i w:val="0"/>
          <w:color w:val="000000"/>
          <w:sz w:val="22"/>
        </w:rPr>
        <w:t>here before the 24th.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work only as much as your health permits, both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 will become as strong as steel. You will then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as much work as I want you to do.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528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Vice-President, E. I. Railwaymen’s Union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FOOLISH KUSUM,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gave me the news of Jadavbehn’s demise. I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write anything till Kusum wrote to me. I do not wish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condolences. I have looked upon you as a wise woman.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now that you are ignorant? Jadavbehn led a very happy life.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sisters have rendered valuable services. She had to depart,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and all of us have to. You should have asked me to cheer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up and prayed that you might cultivate total dedication to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say I understand that Jadavbehn also expected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from you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my wish yet been fulfilled?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far off. I wish to live for 125 years, whereas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me only a hundred years. This is another instance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stupidity. What is Pushpa’s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age? Give my blessings to Manibhai.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Gujarat: G. N. 1855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letters. Perhaps Anantram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 by now. I am glad that Krishnachandra is convinced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persuasion. Balvantsinha and Om Prakash came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proceeded to Khurja. I would consider Hoshiari’s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solved if Gajraj goes to you. It would be excellent if </w:t>
      </w:r>
      <w:r>
        <w:rPr>
          <w:rFonts w:ascii="Times" w:hAnsi="Times" w:eastAsia="Times"/>
          <w:b w:val="0"/>
          <w:i w:val="0"/>
          <w:color w:val="000000"/>
          <w:sz w:val="22"/>
        </w:rPr>
        <w:t>Madhu’s shortcomings are overcome. You will be receiving twenty-</w:t>
      </w:r>
      <w:r>
        <w:rPr>
          <w:rFonts w:ascii="Times" w:hAnsi="Times" w:eastAsia="Times"/>
          <w:b w:val="0"/>
          <w:i w:val="0"/>
          <w:color w:val="000000"/>
          <w:sz w:val="22"/>
        </w:rPr>
        <w:t>five tents. They have been dispatched from there along with poles and</w:t>
      </w:r>
    </w:p>
    <w:p>
      <w:pPr>
        <w:autoSpaceDN w:val="0"/>
        <w:autoSpaceDE w:val="0"/>
        <w:widowControl/>
        <w:spacing w:line="220" w:lineRule="exact" w:before="44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three lines are illegible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pegs. I hope all the mosquito-nets have been got ready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shortage now.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Manmohan Choudhari, I hope, has recovered by now. How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get fever? I hope Prabhu Dayal and Arjun have also recovered and </w:t>
      </w:r>
      <w:r>
        <w:rPr>
          <w:rFonts w:ascii="Times" w:hAnsi="Times" w:eastAsia="Times"/>
          <w:b w:val="0"/>
          <w:i w:val="0"/>
          <w:color w:val="000000"/>
          <w:sz w:val="22"/>
        </w:rPr>
        <w:t>Sinharaj is doing well.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GAJANAN NAIK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does not show impartiality. However,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contained in it is correct it is startling. I must show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Jhaverbhai. Or I would say that there is no substance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About the salary I have already taken steps. I will proceed </w:t>
      </w:r>
      <w:r>
        <w:rPr>
          <w:rFonts w:ascii="Times" w:hAnsi="Times" w:eastAsia="Times"/>
          <w:b w:val="0"/>
          <w:i w:val="0"/>
          <w:color w:val="000000"/>
          <w:sz w:val="22"/>
        </w:rPr>
        <w:t>after I get reply.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>AJANAN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AIK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GOKULBHAI BHATT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GOKULBHAI,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Jagannath. Read it and return it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comments. I am postponing any further action until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OKULBHAI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HATT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MRS. HARILAL DESAI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joint letter. I have certainly tried to do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 be said to have borne fruit when we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Akha Bhagat has described as the “excess growth”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live as one. Will the Doctor undertake this </w:t>
      </w:r>
      <w:r>
        <w:rPr>
          <w:rFonts w:ascii="Times" w:hAnsi="Times" w:eastAsia="Times"/>
          <w:b w:val="0"/>
          <w:i w:val="0"/>
          <w:color w:val="000000"/>
          <w:sz w:val="22"/>
        </w:rPr>
        <w:t>surgery?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JAGANNATH JANI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JAGANNATH,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which I have passed on to Gokulbhai. After I </w:t>
      </w:r>
      <w:r>
        <w:rPr>
          <w:rFonts w:ascii="Times" w:hAnsi="Times" w:eastAsia="Times"/>
          <w:b w:val="0"/>
          <w:i w:val="0"/>
          <w:color w:val="000000"/>
          <w:sz w:val="22"/>
        </w:rPr>
        <w:t>have his reply I shall make further inquiries if necessary.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>AGANNATH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OHIRA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IROHI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RAMPRASAD VYAS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full and detailed information.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reach there only after the 24th, when we shall have a </w:t>
      </w:r>
      <w:r>
        <w:rPr>
          <w:rFonts w:ascii="Times" w:hAnsi="Times" w:eastAsia="Times"/>
          <w:b w:val="0"/>
          <w:i w:val="0"/>
          <w:color w:val="000000"/>
          <w:sz w:val="22"/>
        </w:rPr>
        <w:t>long talk. I hope Kanta was able to manage during your absence.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7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Urdu.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expect you could observe things in Bombay too. Perfect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AMPRASAD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M[unshi] is here today. He has sent you a copy of his award.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stamped one he has sent to Gadodiaji. He has also made a </w:t>
      </w:r>
      <w:r>
        <w:rPr>
          <w:rFonts w:ascii="Times" w:hAnsi="Times" w:eastAsia="Times"/>
          <w:b w:val="0"/>
          <w:i w:val="0"/>
          <w:color w:val="000000"/>
          <w:sz w:val="22"/>
        </w:rPr>
        <w:t>deposition. If you want I can send you a copy, but it is not necessary.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368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VITHALDAS KOTHARI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regard the Hindustani translation as </w:t>
      </w:r>
      <w:r>
        <w:rPr>
          <w:rFonts w:ascii="Times" w:hAnsi="Times" w:eastAsia="Times"/>
          <w:b w:val="0"/>
          <w:i w:val="0"/>
          <w:color w:val="000000"/>
          <w:sz w:val="22"/>
        </w:rPr>
        <w:t>accurate but I see no misinterpretation in it. Since there is a question-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I cannot see the possibility of any frightful interpretation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might understand what you want to say if you throw more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revise what I have written regarding Kakodkar’s case.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 have not said it in regard to fasting in general.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Kakodkar’s fast in mind. The only untoward outcome of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that he might have died and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it as a terrible consequence. I would have regarded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the fast had been given up owing to fear hunger, or a false </w:t>
      </w:r>
      <w:r>
        <w:rPr>
          <w:rFonts w:ascii="Times" w:hAnsi="Times" w:eastAsia="Times"/>
          <w:b w:val="0"/>
          <w:i w:val="0"/>
          <w:color w:val="000000"/>
          <w:sz w:val="22"/>
        </w:rPr>
        <w:t>notion of morality.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khadi means khadi that does not come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standard, but is it not khadi all the same? I for one would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use mill cloth in place of such khadi. The fact is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>to expect at present khadi for book-binding and so on.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PRABHU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PRABHU,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has given me your two cheques. The beginning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good. The receipt, etc., will be sent by Kanu Gandhi. It will go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this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cheques will be utilized only for the work that was dear </w:t>
      </w:r>
      <w:r>
        <w:rPr>
          <w:rFonts w:ascii="Times" w:hAnsi="Times" w:eastAsia="Times"/>
          <w:b w:val="0"/>
          <w:i w:val="0"/>
          <w:color w:val="000000"/>
          <w:sz w:val="22"/>
        </w:rPr>
        <w:t>to Mahadev.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ABIDALI JAFARBHAI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ABIDALI,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Isn’t there a Gujarati proverb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is a demon and ambition a witch? This applies in your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did only out of love. It is true that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your capacity for thought or your non-violence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as much in my letters to you. When you accepted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your fast and vacate the Congress House I was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>and realized that you were as loyal as ever.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prayer I see no need to say anything. I believe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when you say that you pray every day and that you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prayer. And this makes me happy. One who has sincere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saved from many sins. I have no faith and no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Western countries. I try to dissuade those wanting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wrote to Sibnath Bannerjee along these lines.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to Ruikar. That they may not stay back at my behest is beside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I gave them the advice I considered right and my duty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think now I have answered all your points. I shall have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till the 24th. I would prefer your coming to Sevagram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Delhi to see me. But if there is something urgent you want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put down in a letter, you may come over to Delhi. I </w:t>
      </w:r>
      <w:r>
        <w:rPr>
          <w:rFonts w:ascii="Times" w:hAnsi="Times" w:eastAsia="Times"/>
          <w:b w:val="0"/>
          <w:i w:val="0"/>
          <w:color w:val="000000"/>
          <w:sz w:val="22"/>
        </w:rPr>
        <w:t>was sorry that nothing had yet been done about arbitration.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3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BIDALI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AFARBHAI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Abidali Jafarbhai”, 9-9-1946.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CHANDRANI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shall I say to you? What can I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great crime to let one’s health deteriorate to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You are now wasting time, causing anxiety to your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you hold dear. Well, what has happened has happened.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the rules of health and get well. I shall be here till the 24th.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wedding is to take place at Wardha on 2nd October. After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shall be there. Don’t worry. Cheer up.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G. B. PANT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writing to Mirabehn. I am </w:t>
      </w:r>
      <w:r>
        <w:rPr>
          <w:rFonts w:ascii="Times" w:hAnsi="Times" w:eastAsia="Times"/>
          <w:b w:val="0"/>
          <w:i w:val="0"/>
          <w:color w:val="000000"/>
          <w:sz w:val="22"/>
        </w:rPr>
        <w:t>well. There is nothing to worry about. We are all in God’s hands.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OVIND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ALLABH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RAMANAND TIRTH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carrying on correspondence. Now you </w:t>
      </w:r>
      <w:r>
        <w:rPr>
          <w:rFonts w:ascii="Times" w:hAnsi="Times" w:eastAsia="Times"/>
          <w:b w:val="0"/>
          <w:i w:val="0"/>
          <w:color w:val="000000"/>
          <w:sz w:val="22"/>
        </w:rPr>
        <w:t>are coming on the 15th. I shall be here. We shall have a talk.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WAMI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AMANAND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IRTH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SANKARAN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SANKARAN,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letters came into my hands only yesterday.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here till the 24th but I think it is pointless for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see me. Stick on there and do whatever work Sushilabehn </w:t>
      </w:r>
      <w:r>
        <w:rPr>
          <w:rFonts w:ascii="Times" w:hAnsi="Times" w:eastAsia="Times"/>
          <w:b w:val="0"/>
          <w:i w:val="0"/>
          <w:color w:val="000000"/>
          <w:sz w:val="22"/>
        </w:rPr>
        <w:t>gives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chief task is to bring about a change in your diet.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set about this. If you maintain good health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shall feel that at least in your own case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of benefit. Chimanlalbhai does not take medicines.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thing if he, too, showed some improvement. The rest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ANKARAN</w:t>
      </w:r>
    </w:p>
    <w:p>
      <w:pPr>
        <w:autoSpaceDN w:val="0"/>
        <w:autoSpaceDE w:val="0"/>
        <w:widowControl/>
        <w:spacing w:line="266" w:lineRule="exact" w:before="34" w:after="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21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2820"/>
              <w:gridCol w:w="2820"/>
            </w:tblGrid>
            <w:tr>
              <w:trPr>
                <w:trHeight w:hRule="exact" w:val="616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62" w:after="0"/>
                    <w:ind w:left="0" w:right="7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CBCBCB"/>
                      <w:sz w:val="22"/>
                    </w:rPr>
                    <w:t>.</w:t>
                  </w:r>
                </w:p>
              </w:tc>
              <w:tc>
                <w:tcPr>
                  <w:tcW w:type="dxa" w:w="4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4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copy of the Hindi: Pyarelal Papers. Courtesy: Pyarelal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1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VOL.92 : 9 AUGUST, 1946 - 6 NOVEMBER, 1946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SHIVAJI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SHIVAJI,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indeed sorry that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Kakodkar was consuming fruit and milk he was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At least you could have said that he was fasting on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When we utter what is untruth or very near to it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ourselves even though this should cause us temporary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is that this never causes harm. I am confessing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through the Press and to the Goan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 MESSAGE  TO  PRAYER 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1946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when the salt tax will be removed; and why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removed already.  The question implies impatience.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only been in office for eight days. The Finance Member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taken charge of his office. We must wait. The Cabinet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after full deliberation. It is I who should be impatient,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 who initiated the fight for the abolition of this tax. Ialso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loss of revenue can be made up for.  Nevertheless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impatient.  We should not hustle the Cabinet.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is of the people and works under their mandate. 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that the salt tax will go and he who has faith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patient.  There are many other things that the Cabinet has to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as quickly as possible.  If we continue to give 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it will surely do all that should be done for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told you that if we would learn to make our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there would be no need for anyone to go naked. 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do not know how to spin.  It is therefore proposed to start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Shivaji”, 9-9-1946.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in the Bhangi Colony from September 11 to 22 for all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various processes from ginning to spinning. 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will be held from 7 to 11 a. m., afternoon classes from 2 p.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6 p. m. Only Re. 1 per head will be charged. 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may send their names either to Shri Kanu Gandhi or to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Chandni Chowk, by the morning of September 11.  I hope as </w:t>
      </w:r>
      <w:r>
        <w:rPr>
          <w:rFonts w:ascii="Times" w:hAnsi="Times" w:eastAsia="Times"/>
          <w:b w:val="0"/>
          <w:i w:val="0"/>
          <w:color w:val="000000"/>
          <w:sz w:val="22"/>
        </w:rPr>
        <w:t>many persons as can will take advantage of this opportunity.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10-9-1946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  TELEGRAM  TO  GOVERNMENT  INFORMATION</w:t>
      </w:r>
    </w:p>
    <w:p>
      <w:pPr>
        <w:autoSpaceDN w:val="0"/>
        <w:autoSpaceDE w:val="0"/>
        <w:widowControl/>
        <w:spacing w:line="292" w:lineRule="exact" w:before="48" w:after="0"/>
        <w:ind w:left="0" w:right="24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BUREAU,  GOA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1946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HAVE        NOW     LEARNT          FROM     MY      ORIGINAL   CORRE-SPONDENT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BY       THE    HUNGER-STRIKE    OF    SHRI  KAKODKAR    HE     MEANT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EXCLUSION    OF    ALL    FOOD    EXCEPT     MILK     AND     FRUIT.     HE     ADDS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TOO   THAT    THIS     PARTIAL    FAST    IS    DISCONTINUED.    I    REGRET    THE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ERROR    INTO    WHICH    I    WAS    LED.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11-9-1946,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12-9-1946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220. LETTER TO HORACE G. ALEXANDER</w:t>
      </w:r>
    </w:p>
    <w:p>
      <w:pPr>
        <w:autoSpaceDN w:val="0"/>
        <w:autoSpaceDE w:val="0"/>
        <w:widowControl/>
        <w:spacing w:line="264" w:lineRule="exact" w:before="128" w:after="0"/>
        <w:ind w:left="46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read your letter and gave it to me last evening.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frankly given me your reaction to the situation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wholly endorse your first reaction. It is in every way undesirable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rely upon British troops or even police for upholding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and keeping law and order. It is tantamount to suicide.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wholly dissent from the second. One can waive a right.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“Bureau Goa”, 10-9-1946 and “Telegram to Government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>Bureau, Goa”, 10-9-1946.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August 16, which the Muslim League had declared “Direct Action Day”,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savage riots had broken out in Calcutta;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Can Violence Do”,19-8-1946.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waive a duty? And I regard it as a duty not to sacrifice a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 nationalist Muslim. Surely it should be enough in all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that Congress accommodates a nationalist or rather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Muslim without encroaching upon the Muslim quota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interest. Nor can Congress be party to the recognition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claim that it is the only body that can represent Muslim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and that the Congress is a communal organization represe-</w:t>
      </w:r>
      <w:r>
        <w:rPr>
          <w:rFonts w:ascii="Times" w:hAnsi="Times" w:eastAsia="Times"/>
          <w:b w:val="0"/>
          <w:i w:val="0"/>
          <w:color w:val="000000"/>
          <w:sz w:val="22"/>
        </w:rPr>
        <w:t>nting only caste Hindus.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quite good. Congress is more than willing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 know to form coalitions in provinces as also at the centre.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thought of running to me even for a day was quite sound.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fly to me in a few hours from Madras, assuming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no objection to flying.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 LETTER  TO  MANU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the enclosed letter for two days.  I am sending it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it the love Sushila has for you and if you can come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2nd October.  I would be glad if Jaisukhlal came too. 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invited anyone.  Need I invite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my previous letter.  I am here till the 24th.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M.M.U./XXIV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 LETTER  TO  SHRIKRISHNADAS  JAJU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JAJUJI,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certain that a Provincial Government which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setting up new mills should formulate no schemes for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is obliged to start a new mill.  Prakasam’s wire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only today.  I enclose a copy of it.  I was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no khadi exhibition at the Congress session.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not received any invitation. When the Gandhi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consulted me, I told them that they could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but they said they did not want to do anything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consent and that it would be desirable that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took the initiative.  I then asked them to consult you.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we should not take the responsibility but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help they ask for. I have advised the Gandhi Ashram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incur any expenditure.  All the expenses should be borne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Committee. No khadi should be sent. 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 may offer training in all the processes of khadi-making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carding, making slivers, weaving, etc.  They should sell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industry products except khadi.  They  should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techniques employed in the various village industries.  For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seek help, though not monetary, from the A. I. V. I. A.,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and the Goseva Sangh.  Now you may write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best.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send you a copy of the letter I wrote to Vichitra.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August 30,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Vichitra Narayan Sharma”, </w:t>
      </w:r>
      <w:r>
        <w:rPr>
          <w:rFonts w:ascii="Times" w:hAnsi="Times" w:eastAsia="Times"/>
          <w:b w:val="0"/>
          <w:i w:val="0"/>
          <w:color w:val="000000"/>
          <w:sz w:val="18"/>
        </w:rPr>
        <w:t>30-8-1946.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 LEPROSY  AND  CONTAMINATION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R. G. Cochrane, Principal of the Missionary Medical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 in Vellore,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good friend Mr. Jagadisan has brought to my attention a paragraph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Madras of August the 26th.  It reads: ‘Bihar is going to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jail for the leper prisoners, it is learnt, to save other prisoners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contamination.  Arrangements are being made in the first instance,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understood, to segregate about 100 such prisoners at Govindpur in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Manbhum.  I was so pained by the news that I could not resist the urge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to you, for you have been a consistent champion of those who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leprosy and indeed, of all persons in society who are undeservedly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stigmatized.  I feel that I should write to you and say that it will be a great pity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Bihar Government were to build a separate jail for prisoners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leprosy.  It is a gratuitous measure whose only effect will be the strengthening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public’s prejudice against leprosy.  On examination, it is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80 per cent at least of the prisoners with leprosy are non-infective,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there is absolutely no reason why these should be separated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other prisoners.  With regard to the prisoners who suffer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infective leprosy, the main precautions are that the prisoner should not   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contact with healthy persons during night and should avoid    direct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contact during the day.  As leprosy is a mildly contagious  disease, even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infective types, a prisoner with infective leprosy     could be more easily dealt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than prisoners with other infective    diseases.  And yet, if the report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true, the Bihar Government is going to act on the fear of ‘contamination’.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use of this word indicates a mediaeval attitude to leprosy.  It is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pity that statements are being continually published to suggest that leprosy </w:t>
      </w:r>
      <w:r>
        <w:rPr>
          <w:rFonts w:ascii="Times" w:hAnsi="Times" w:eastAsia="Times"/>
          <w:b w:val="0"/>
          <w:i w:val="0"/>
          <w:color w:val="000000"/>
          <w:sz w:val="18"/>
        </w:rPr>
        <w:t>patients are contaminated in some way or other.</w:t>
      </w:r>
    </w:p>
    <w:p>
      <w:pPr>
        <w:autoSpaceDN w:val="0"/>
        <w:autoSpaceDE w:val="0"/>
        <w:widowControl/>
        <w:spacing w:line="260" w:lineRule="exact" w:before="80" w:after="0"/>
        <w:ind w:left="550" w:right="9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in Madras, enthusiastically supported by Mr. Jagadisan, are   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we can to protest against the discrimination of the patient  suffering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leprosy on the grounds of social stigma.  It is no more of a disgrace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leprosy than to get measles, and not until the    general public realize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rapidly spreading plague, as it is commonly believed to be, shall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any advance in the   control of leprosy.  I am very grateful to hear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Jagadisan that you have   now put leprosy work as an integral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nation’s Constructive Programme.  Your remark that the leprosy patient is as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R.G. Cochrane”. 11-9-1946.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a part of  society as the tallest of us moves me deeply.  May I hope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India’s leave will follow your footsteps and do the right thing by the leprosy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patient?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information about Bihar is not true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that, if it is, this letter of his will dissipate the fear of leprosy.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“Superstitions die hard.”  In this land of faith and superstitions, both </w:t>
      </w:r>
      <w:r>
        <w:rPr>
          <w:rFonts w:ascii="Times" w:hAnsi="Times" w:eastAsia="Times"/>
          <w:b w:val="0"/>
          <w:i w:val="0"/>
          <w:color w:val="000000"/>
          <w:sz w:val="22"/>
        </w:rPr>
        <w:t>flourish abundantly. Hence, they often intermingle and the conta-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mination of superstitions—a multitude—seems to have overlaid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that it is hard to distinguish between the two. But my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burns too bright for the army of superstitions to touch it,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leprosy is no contamination. We must learn the laws </w:t>
      </w:r>
      <w:r>
        <w:rPr>
          <w:rFonts w:ascii="Times" w:hAnsi="Times" w:eastAsia="Times"/>
          <w:b w:val="0"/>
          <w:i w:val="0"/>
          <w:color w:val="000000"/>
          <w:sz w:val="22"/>
        </w:rPr>
        <w:t>governing infectious and contagious diseases and obey them.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Cochrane is, I believe, a medical philanthropist.  He knows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about leprosy and lepers. I what that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will not be wrong in accepting his judgment that,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diseases of the kind, leprosy is the least among them. 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virulent form, it deprives a patient of his limbs and defies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treatment. What nature does is yet unknown. But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need to bother about this difficult matter.  Enough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that a leper is as much his brother as any other, and he is on </w:t>
      </w:r>
      <w:r>
        <w:rPr>
          <w:rFonts w:ascii="Times" w:hAnsi="Times" w:eastAsia="Times"/>
          <w:b w:val="0"/>
          <w:i w:val="0"/>
          <w:color w:val="000000"/>
          <w:sz w:val="22"/>
        </w:rPr>
        <w:t>no account to be shunned.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22-9-1946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 TIRED  OF  SATYAGRAHA?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comes from Durban that a group of Indians has sprung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South Africa who have lost  faith in satyagraha.  They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dream that they can overthrow the rule of the White man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joining forces with the Negroes the coloured people,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and European sympathizers and adopting violent means.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rumour, if there is any truth in it, is disturbing and a definite fly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ointment.  All, whether they believe in non-violence or not,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Indians in South Africa gained world-wide esteem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in spite of being a handful, they showed infinite capa-city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did not, through losing their patience, resort to sabotage </w:t>
      </w:r>
      <w:r>
        <w:rPr>
          <w:rFonts w:ascii="Times" w:hAnsi="Times" w:eastAsia="Times"/>
          <w:b w:val="0"/>
          <w:i w:val="0"/>
          <w:color w:val="000000"/>
          <w:sz w:val="22"/>
        </w:rPr>
        <w:t>and violence.  They learnt the wholesome lesson that true well-being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22-9-1946.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 from suffering and that victory lies in unity. 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my firm advice to Indians in South Africa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on no account, be lured away into throwing aside the </w:t>
      </w:r>
      <w:r>
        <w:rPr>
          <w:rFonts w:ascii="Times" w:hAnsi="Times" w:eastAsia="Times"/>
          <w:b w:val="0"/>
          <w:i w:val="0"/>
          <w:color w:val="000000"/>
          <w:sz w:val="22"/>
        </w:rPr>
        <w:t>matchless weapon of satyagraha.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not, however, imply that they are not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coloured people, Negroes and any other sympathizers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not help them in their need, should occasion arise.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condition is that satyagraha should be their one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weapon.  If they go astray from the path of non-violence,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description of the poor woman who as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 goes, went in search of a son and succeeded in losing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husband!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11,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 TELEGRAM  TO  SECRETARY,  SRI  NARAYANA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DHARMA  PARIPALANA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ALLUVANAD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SNDP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TTAPALAM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EVERY   GOOD     ACT     CARRIES     ITS     OWN     BLESSINGS.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 TELEGRAM  TO  GANESH  TRIPATHI</w:t>
      </w:r>
    </w:p>
    <w:p>
      <w:pPr>
        <w:autoSpaceDN w:val="0"/>
        <w:tabs>
          <w:tab w:pos="4630" w:val="left"/>
          <w:tab w:pos="543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11, 1946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ANESH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RIPATHI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TEEL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MPLOYEES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INTERVENTION    FOR    UNAUTHORIZED   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 TELEGRAM  TO  MEHR  CHAND  KHANNA</w:t>
      </w:r>
    </w:p>
    <w:p>
      <w:pPr>
        <w:autoSpaceDN w:val="0"/>
        <w:tabs>
          <w:tab w:pos="4630" w:val="left"/>
          <w:tab w:pos="543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11, 1946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    LESTER    ARRIVING    FRONTIER    MAIL    FRIDAY.    INFORM  DOCTOR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KHANSAHEB    AND    BADSHAH    KHAN.</w:t>
      </w:r>
    </w:p>
    <w:p>
      <w:pPr>
        <w:autoSpaceDN w:val="0"/>
        <w:autoSpaceDE w:val="0"/>
        <w:widowControl/>
        <w:spacing w:line="240" w:lineRule="exact" w:before="10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340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Ganesh Dutt, a worker of J. K. Iron and Steel Mills, had gone on a fast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 to press his demand for increased bonus.  He gave up the fast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12 on the persuasion of Congress workers.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16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TELEGRAM TO SUSHILA NAYYAR</w:t>
      </w:r>
    </w:p>
    <w:p>
      <w:pPr>
        <w:autoSpaceDN w:val="0"/>
        <w:autoSpaceDE w:val="0"/>
        <w:widowControl/>
        <w:spacing w:line="264" w:lineRule="exact" w:before="128" w:after="0"/>
        <w:ind w:left="46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60" w:lineRule="exact" w:before="1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 NOTICE       HERE.       EVERY   THING          THERE.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 LETTER  TO  DR.  R.  G.  COCHRANE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COCHRANE,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 which I am publishing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copy of which I am sending to the Bihar Minister concerned.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should send me a well-considered medical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as many medical men as possible.  I have been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Sind Ministers also with whom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make much headway.  Hence my suggestion.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ISSIONARY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EDICAL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“Leprosy and Contamination”, 11-9-1946.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 LETTER  TO  MADALASA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MADU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only the faults in yourself and only the virtues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you will advance fast, be happy and never experience sorrow.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right to expect anything from anyone.  We are debtors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why we have been born.  We are not creditors.  Let this sink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heart and the whole world will appear good to you.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 pious advice but the surest way of making the stream of life </w:t>
      </w:r>
      <w:r>
        <w:rPr>
          <w:rFonts w:ascii="Times" w:hAnsi="Times" w:eastAsia="Times"/>
          <w:b w:val="0"/>
          <w:i w:val="0"/>
          <w:color w:val="000000"/>
          <w:sz w:val="22"/>
        </w:rPr>
        <w:t>flow smoothly.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kisses to Rasagulla.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 LETTER  TO  D.  B.  KALELKAR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 I have already sent a wire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about the date of my arrival.  It would be strange if you </w:t>
      </w:r>
      <w:r>
        <w:rPr>
          <w:rFonts w:ascii="Times" w:hAnsi="Times" w:eastAsia="Times"/>
          <w:b w:val="0"/>
          <w:i w:val="0"/>
          <w:color w:val="000000"/>
          <w:sz w:val="22"/>
        </w:rPr>
        <w:t>did not receive it.  I cannot reach there before the 25th.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so far been able to share the dictionary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All the work is being done by Rajkumari and myself.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give to it 6 to 7 hours every week.  It would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on sending the words you select.  For the present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even if you send nothing.  We are managing somehow.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you can send without too much trouble can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useful.  But you should not take this to mean that you must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at any cost.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Tarachand, ask him to send only what he can.  I think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won’t get any help from him about the dictionary.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Sushila had written to me about Chandan’s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been no news since.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illness.  There has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 LETTER  TO  LAKSHMIDAS 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LAKSHMIDAS,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before me.  I like your suggestion,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it implemented?  The Ministers did meet but God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outcome was.  For my part, I am at the  moment 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Madras  scheme  because  the   Minister there tells me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 ask him to do.  Let    me see how things shape. 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have come for the A. I. S. A. meeting.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in good health.  Enclosed please find a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which you should read before passing it on to her. 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copy of my letter to Narandas.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AKSHMIDAS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 LETTER  TO  LAKSHMI 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LAKSHMI,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 of July 14.  You ask me to show </w:t>
      </w:r>
      <w:r>
        <w:rPr>
          <w:rFonts w:ascii="Times" w:hAnsi="Times" w:eastAsia="Times"/>
          <w:b w:val="0"/>
          <w:i w:val="0"/>
          <w:color w:val="000000"/>
          <w:sz w:val="22"/>
        </w:rPr>
        <w:t>you the way but I don’t think I can.  Do as you think right.  Go ahead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daughter-in-law, wife of Satish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your own way.  You have the land, you have the money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help. This is something I don’t like. I should like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money from anybody and to preserve your self-respect.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 person who has money of his own and expects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has bartered away his self-respect. I learnt this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even younger than you are. I have conducted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and this is a thing that those who are regarded as my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as well as others should learn from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AKSHMIBEHN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ARUTI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 LETTER  TO  MATHURADAS  TRIKUMJI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MATHURADAS,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What you think is correct.  I shall write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of something on the basis of what you say.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now is not the time for this kind of writing.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>after thinking over it I feel that something can be written, I shall do so.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never say anything about your health. Dr. Jivaraj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you are somewhat better.  The rest you must be seeing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 LETTER  TO  SUSHILA  GANDHI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and the newspaper cuttings.  You will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use of them.  I shall be here till the 24th.  Then off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 Arun, Ila will be well.  I also have your letter of 3-9-1946.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not to worry about what will happen to Ila.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all,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USHILABEHN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 Pyarelal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 LETTER  TO  HARGOVIND  GUPTA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HARGOVIND  GUPTA,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and still have a great regard for Ganesh Shankarji. 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Maithilisharanji is associated with the work it will be a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accomplishment.  But he true memorial to him will be if we generate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a spirit of self-sacrifice even to the extent of laying down our </w:t>
      </w:r>
      <w:r>
        <w:rPr>
          <w:rFonts w:ascii="Times" w:hAnsi="Times" w:eastAsia="Times"/>
          <w:b w:val="0"/>
          <w:i w:val="0"/>
          <w:color w:val="000000"/>
          <w:sz w:val="22"/>
        </w:rPr>
        <w:t>lives.</w:t>
      </w:r>
    </w:p>
    <w:p>
      <w:pPr>
        <w:autoSpaceDN w:val="0"/>
        <w:autoSpaceDE w:val="0"/>
        <w:widowControl/>
        <w:spacing w:line="22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ARGOVIND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ANESH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HANKAR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RIDAYATIRTH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HIRGAON  </w:t>
      </w:r>
      <w:r>
        <w:rPr>
          <w:rFonts w:ascii="Times" w:hAnsi="Times" w:eastAsia="Times"/>
          <w:b w:val="0"/>
          <w:i w:val="0"/>
          <w:color w:val="000000"/>
          <w:sz w:val="20"/>
        </w:rPr>
        <w:t>(J</w:t>
      </w:r>
      <w:r>
        <w:rPr>
          <w:rFonts w:ascii="Times" w:hAnsi="Times" w:eastAsia="Times"/>
          <w:b w:val="0"/>
          <w:i w:val="0"/>
          <w:color w:val="000000"/>
          <w:sz w:val="18"/>
        </w:rPr>
        <w:t>HANSI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 UNCERTIFIED  KHADI 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MILL  CLOTH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asks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so many national organizations insist that not only should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staff be dressed in khadi, but that even books should be khadi-bound.   Since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certified khadi can only be had from the recognized bhandars on payment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quota of yarn, they naturally resort to uncertified khadi.  Is this right?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mill cloth preferable to uncertified khadi?  Is not insistence on khadi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results in buying it from uncertified shops really   a false pretence?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among other things, there is a dearth of khadi,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to insist on its use for purposes of bookbinding, etc.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abundance of khadi, it was I who recommended its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such purposes.  The entire Congress Camp in Ahmedabad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was bedecked in khadi.  Today it would be madness to attempt </w:t>
      </w:r>
      <w:r>
        <w:rPr>
          <w:rFonts w:ascii="Times" w:hAnsi="Times" w:eastAsia="Times"/>
          <w:b w:val="0"/>
          <w:i w:val="0"/>
          <w:color w:val="000000"/>
          <w:sz w:val="22"/>
        </w:rPr>
        <w:t>such a thing.  Time and circumstances alter methods.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understand the writer’s plea for mill cloth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uncertified khadi.  What is uncertified khadi? 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cloth though uncertified?  That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fraud about it is another matter. The Charkha Sangh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cent per cent purity in even certified khadi. 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is proof against deceit has been true throughout the 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 in uncertified khadi are well known.  In it there is no fixity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wages to the spinners and the weavers.  Those who sell it make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they like.  Often do persons set up shops, merely to 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Bhandars.  Nevertheless, where there is no fraud,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which is hand-spun and hand-woven must be called khadi.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spins and has woven into cloth for himself, is not certified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sense and yet it is khadi in the highest and purest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 It would be a crime on that person’s part to use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the cloth made from the labour of his own hands.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upshot is that exclusion of mill cloth must be maintained.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khadi should be avoided as far as possible,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certified khadi is not available and the choice lies between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>and uncertified home-spun preference should be given to the latter,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22-9-1946.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Vithaldas Kothari;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Vithaldas Kothari”, 9-9-1946.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of course that it is pure khadi.  You may condemn,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as uncertified, cloth made out of the labour of one’s own hands;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remains that it is a purer production than certified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all span enough to have cloth woven for their requirements,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 would there then be for the Charkha Sangh?  Heaven and </w:t>
      </w:r>
      <w:r>
        <w:rPr>
          <w:rFonts w:ascii="Times" w:hAnsi="Times" w:eastAsia="Times"/>
          <w:b w:val="0"/>
          <w:i w:val="0"/>
          <w:color w:val="000000"/>
          <w:sz w:val="22"/>
        </w:rPr>
        <w:t>earth would then ring with cries of victory to the Charkha Sangh.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12,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LETTER  TO  JIVANJI  D. 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JIVANJI,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glanced through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little unhappy to see that, while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only eight.  I don’t understand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this.  Maybe you were not able to cope with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 If I go a little deeper into this, I can find out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guess is correct.  But I don’t propose to do so.  I will say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 that as I have already informed you, you should print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Hindustani matter as I send from here and whatever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require for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made from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from English. Though you have capable translators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from English into Gujarati, I do receive complaints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 Hence the best course would be that I should send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Gujarati translations from English.Or I shall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from here and Gujarati you can do there.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 to translate from Hindustani into Gujarati.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complications even in this, let me know.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no complaints about translation.  If we follow this policy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difference in size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Our ideal should be to have the same size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 It will take us some time to reach this ideal, for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put across to foreign readers and that can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English.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about the dictionary and, therefore,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repeat it here. It will be all right if you give four pages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One column contains nearly forty words, which means 320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for eight columns.  I shall be satisfied with that. I shall not keep </w:t>
      </w:r>
      <w:r>
        <w:rPr>
          <w:rFonts w:ascii="Times" w:hAnsi="Times" w:eastAsia="Times"/>
          <w:b w:val="0"/>
          <w:i w:val="0"/>
          <w:color w:val="000000"/>
          <w:sz w:val="22"/>
        </w:rPr>
        <w:t>you waiting for it till the last.  I hope to supply it in  good time.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dictated the above I looked again at Pyarelal’s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and found that the Urdu and Hindi editions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identical word for word.  I must of course admit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negligence, namely, that I don’t go through  all the issues.  Certainly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compare them.  I did so today out of curiosity and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Pyarelal tried to put up some defence for this difference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so far been able to justify it.  Let us see if he can.  He told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Persian script occupies more space.  This I knew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started looking into the issues and inspected the issues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1. On doing so, I found that the Hindi edition had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whereas Urdu had sixteen and also that Urdu had nineteen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and Hindi had thirteen.  I will be glad if you explain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difference.  If I go further into it, I may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more.  I shall see what I myself can do.  But I do expect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that you will not attempt anything beyond your capacity. 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then be able to do full justice to what you do.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sending me the two complaints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dictionary.  If there are any other complaints, send them too.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mistakes, it won’t be difficult to rectify them.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a copy of the dictionary which you have mentioned.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told Brijkrishna about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revised.</w:t>
      </w:r>
    </w:p>
    <w:p>
      <w:pPr>
        <w:autoSpaceDN w:val="0"/>
        <w:autoSpaceDE w:val="0"/>
        <w:widowControl/>
        <w:spacing w:line="26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9970.  Also C. W. 6944.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 LETTER  TO  H.  L.  SHARMA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SHARMA,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inclined to think that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was borne by M[unshi].  He is a lawyer of the first rank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 earns maybe 15 to 20 thousand rupees a month.  Be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may, he is of a generous nature.  Perhaps Gadodiaji will remit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 stamp.  I have not met him. You are at liberty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is against you.  But I do not feel so.  I had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that should have been in your petition was not there.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368-9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 LETTER  TO  MORARJI 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MORARJI,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Nagadi Sheth of South Africa brings you this note.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was an active participant in the struggle that I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 Please see him.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>ORARJI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 LETTER  TO  K.  M.  PANIKKAR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PANIKKAR,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understand your point.  That your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will learn to read, write and correctly understand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Urdu—even this will be good.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understand why, even in Bikaner, you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 done in Hindustani.  We shall talk about it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to meet.  I appreciate English in its own place.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EWAN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IKANER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 LETTER  TO  MOHAMMED  YUNUS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There was nothing the matter with me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mild cold, which too has now gone.  Do not worry. 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 person as long as he is protected by God or keep him when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take him away ?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have written about Calcutta is shameful.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are a noble solution, I agree, but how to bring it about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seen.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ANAB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OHAMMED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UNUS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 LETTER  TO  MOTILAL  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MOTI  BABU,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to you earlier owing to pressure of work.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forgive me.  If the Prabartak Sangh would go along with the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S. A. you should strictly follow the rules of the latter.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very much.  But so long as the Sangh’s views on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variance with mine it would be best to work separately,  though in a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friendship.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sentiments you have expressed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The policy of the A. I. S. A. is inspired by the same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experience in the field is extensive and, if one  may say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unique.  I would therefore urge that  you or some other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Sangh should have a  talk with a representative of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>branch of the A. I. S. A. and   do as seems proper.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RABARTAK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 LETTER  TO  OM  PRAKASH  MITTAL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OM  PRAKASH  MITTAL,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gave me your letter.  It would be wrong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Chamars to refuse to remove dead animals.  In my view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all do the work.  We cannot oblige anyone to do a job.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rise in wages is always to be welcomed.  But what I say is of </w:t>
      </w:r>
      <w:r>
        <w:rPr>
          <w:rFonts w:ascii="Times" w:hAnsi="Times" w:eastAsia="Times"/>
          <w:b w:val="0"/>
          <w:i w:val="0"/>
          <w:color w:val="000000"/>
          <w:sz w:val="22"/>
        </w:rPr>
        <w:t>no significance. The right decision can be arrived at only after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both the sides.  All the committees can jointly decide on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course.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RAKASH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ITTAL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OREGANJ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AHARANPUR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 LETTER  TO  RANDHIR  SINGH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KUMARSHRI  RANDHIR  SINGH,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think what you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condition is correct.  Yes, I would certainly say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and jagirdars devoted themselves to the service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 one would be able to touch them.  After all, Maharana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 Became what he was because he always was a servant of his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20" w:lineRule="exact" w:before="10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A NOTE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reported from Durban that your name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used in support of a violent struggle in place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campaign being carried on in S.A. and the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Negroes, coloureds, other Asiatics and presently some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violent effort is being sought. I would like you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>reaction to the rumour about yourself.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scribbled on a sheet bearing the date September 12, 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 DISCONTINUE  IT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Actionary 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publishing already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asks why there should be another.  If the question has substance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wasted.  If such a work exists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cause me surprise and pain that none of my co-workers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or themselves knew of its existence.  I am making enquiries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asked for a copy of the dictionary that has been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>If I find I have made a mistake I shall set it right and save the labour.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friend, writing in English, has said the same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my Hindustani is in fact Urdu and it is making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unpopular in the Hindi world.  The same is true of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only for the opposite reason.  The charge here is that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Hindustani I am introducing into Urdu words from 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Sanskrit.  I welcome both charges.  My Hindustani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nor Hindi.  It is the mingling of the two.  The Saraswati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from the confluence of these two is still invisible. Scholars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at one time it had become visible and then it disappeared.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may.  The idea behind Hindustani Prachar is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which have the same grammar but derive their vocabulary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two different sources should not remain separate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mingle and flow as one stream.  Whether the effort will succeed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depend upon the zeal of those working for it.  If they put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in their efforts they will not go in vain.  In the end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in the hands of God.  And where He is the Doer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Destroyer, what cause is there for grief and sorrow?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 purpose of the effort to gain popularity? 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is not flattered by praise nor frightened by censure. 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swells with applause and droops with criticism  cannot render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reward of the worker lies in the work he does.  I would  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my critics that, rather than criticize me, they should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noble cause and enlarge and enrich the language written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by the masses of such a vast country as India.  Then both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languages Hindi and Urdu will shine and India will advance.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offend God if I call Him Khuda or Ishwar and my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of that Supreme Power will increase. What quarrel can one have 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person who respects both the languages and wants to unite the two?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22-9-1946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 GUJARAT—PROUD  OR  INSANE?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 like Gujarat to be described as proud?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in jest also describe Gujarat as insane. 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appears not to be proud but insane in the proper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 Shri Parikshitlal is a servant of Harijans but how can he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mad Gujarat?  Those who are untouchables while alive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when dead. On the cremation ground at any rate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one.  Once the dead body is reduced to ashes any impurity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is also burnt up.  Nevertheless Harijans have not the right to 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dead on the cremation ground.  It required much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mahajan of Navasari to let an old Harijan be cremated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cremation ground.  How culd it be called a favour?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in it to be pleased about? “In a treeless country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castor-oil plant is honoured.” Similarly when a Harijan body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be cremated on the cremationground, the event was </w:t>
      </w:r>
      <w:r>
        <w:rPr>
          <w:rFonts w:ascii="Times" w:hAnsi="Times" w:eastAsia="Times"/>
          <w:b w:val="0"/>
          <w:i w:val="0"/>
          <w:color w:val="000000"/>
          <w:sz w:val="22"/>
        </w:rPr>
        <w:t>eulogized.  It was justified.  The result was good.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another case, which is wholly tragic.Shri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Parikshitlal has furnished me the name and other particulars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which I shall not give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reprehensible part of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cattle die of an epidemic the Harijans are held responsible.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do not even bother to see the obvious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mortality among the livestock. When there are rains grass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up.  It is infested with insects.  The starved cattle go mad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the grass and devour it, insects and all.  Then they sicken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 The cause is thus obvious and Harijans’cattle suffer no less.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Harijans are held responsible and they are subjected to abuses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beatings by the caste Hindus.  Such is the woeful tale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contains. I wish my words could reach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 the reformers hold the reins of the Government,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22-9-1946,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title “Proud or Insane”.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“Persecution of Harijans”, 6-3-1946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can be rid of much of the ignorance if the officials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effort. If the mahajans shed their superstition, if the Harijans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the Government and Harijan Sevaks do their duty their is a </w:t>
      </w:r>
      <w:r>
        <w:rPr>
          <w:rFonts w:ascii="Times" w:hAnsi="Times" w:eastAsia="Times"/>
          <w:b w:val="0"/>
          <w:i w:val="0"/>
          <w:color w:val="000000"/>
          <w:sz w:val="22"/>
        </w:rPr>
        <w:t>chance that Gujarat can be freed of this evil.</w:t>
      </w:r>
    </w:p>
    <w:p>
      <w:pPr>
        <w:autoSpaceDN w:val="0"/>
        <w:autoSpaceDE w:val="0"/>
        <w:widowControl/>
        <w:spacing w:line="260" w:lineRule="exact" w:before="6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22-9-1946</w:t>
      </w:r>
    </w:p>
    <w:p>
      <w:pPr>
        <w:autoSpaceDN w:val="0"/>
        <w:autoSpaceDE w:val="0"/>
        <w:widowControl/>
        <w:spacing w:line="292" w:lineRule="exact" w:before="37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249.  TELEGRAM  TO  K.  S.  DESHPANDE</w:t>
      </w:r>
    </w:p>
    <w:p>
      <w:pPr>
        <w:autoSpaceDN w:val="0"/>
        <w:autoSpaceDE w:val="0"/>
        <w:widowControl/>
        <w:spacing w:line="266" w:lineRule="exact" w:before="126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ESHPANDE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CONTEMPLATED     OPENING     OF     TEMPLE   GOOD   WORK    DESERVING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IMITATION   WIDE    SCALE.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 TELEGRAM  TO  JAIRAMDAS  DOULATRAM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AIRAMDASJI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INDUSTAN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SEPARATE    ELECTORATES    IMPOSSIBLE.    BUT    RESERVATION    CERTAIN    SEATS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SUBJECT    TO    MERIT  DESIRABLE.</w:t>
      </w:r>
    </w:p>
    <w:p>
      <w:pPr>
        <w:autoSpaceDN w:val="0"/>
        <w:autoSpaceDE w:val="0"/>
        <w:widowControl/>
        <w:spacing w:line="266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copy: 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Krishnaji Shivaram Deshpande of Sri Ram Mandir, Thakurdwar,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was in connection with the memorandum submitted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 Provincial Scheduled Castes Federation demanding representation for Scheduled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 on the local bodies.  A similar telegram was also sent to the Sind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Sevak Sangh.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 LETTER  TO  JEHANGIR  PATEL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JEHANGIR,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this letter to you in English.  So far as I am aware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bankrupt concern if what Ramprasad has told me is true. 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wrong to get a good worker and to expect him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of funds.  I should like to talk to Balasahib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Bapa also is in this concern.  Ramprasad tells me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under debt.  He cannot be of any use in wiping it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be of inestimable use so far as management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 and that too among the Adivasis.  All other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mentioned can be easily waived.  He has said so to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he must not be used for collecting funds.  And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neither you nor members of your Association are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 obliged to entertain Ramprasad’s services.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Ramanama, we must talk about it.  You cannot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mechanically.  It is not like a quinine pill or sun-bath.  It stands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by itself.  I can understand and appreciate your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Ahuramazda because of the bad associations.  Hence it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God as long suffering and patient beyond human endurance.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you must swear by your injections and pills although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 trustee for nature cure.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J</w:t>
      </w:r>
      <w:r>
        <w:rPr>
          <w:rFonts w:ascii="Times" w:hAnsi="Times" w:eastAsia="Times"/>
          <w:b w:val="0"/>
          <w:i w:val="0"/>
          <w:color w:val="000000"/>
          <w:sz w:val="18"/>
        </w:rPr>
        <w:t>EHANGIR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17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subscription are in Hindi.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 LETTER  TO  NARANDAS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will write and send something for the </w:t>
      </w:r>
      <w:r>
        <w:rPr>
          <w:rFonts w:ascii="Times" w:hAnsi="Times" w:eastAsia="Times"/>
          <w:b w:val="0"/>
          <w:i/>
          <w:color w:val="000000"/>
          <w:sz w:val="22"/>
        </w:rPr>
        <w:t>Rentiabaras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will be published in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22nd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 will, therefore, send you a copy of what I write.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meet the demand for the equipment. 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securing the wood. You should collect or buy up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disused furniture from people.  The other way is to use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wood in making the equipment.  The box-charkha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Gandiva, and the latter can be set up on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but the two wheels.  For instance, it can be set up a desk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parapet and one can easily spin on it standing.  At any rate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spin sitting.  I had tried all these methods in Yeravda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them suitable.  In some jails there are cement platforms,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wooden boards, to sleep on.  I used to place the Gandiva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board.  Then I had tried and made a charkha from deodar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strips obtained from packing cases.  I think I had even brought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 Ultimately we have to work in the villages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should, as far as possible, acquire even in cities only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can be introduced in villages.  Think over the matter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Kishorelal about a man.  I have received about </w:t>
      </w:r>
      <w:r>
        <w:rPr>
          <w:rFonts w:ascii="Times" w:hAnsi="Times" w:eastAsia="Times"/>
          <w:b w:val="0"/>
          <w:i w:val="0"/>
          <w:color w:val="000000"/>
          <w:sz w:val="22"/>
        </w:rPr>
        <w:t>five names.  We cannot trouble Mavalankar.  And Saralabehn  is  ill.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20" w:lineRule="exact" w:before="18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birthday according to the Vikram calender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“Charkha Jayanti”,14-9-1946.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LETTER  TO  KISHORELAL  G.  MASHRUWALA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KISHORELAL,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Narandas has asked for someone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Jayanti.  He is asking for Saraladevi Ambalal. 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Mavalankar. I think Mavalankar cannot go, nor should he be bothered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functions. You should therefore find someone and send </w:t>
      </w:r>
      <w:r>
        <w:rPr>
          <w:rFonts w:ascii="Times" w:hAnsi="Times" w:eastAsia="Times"/>
          <w:b w:val="0"/>
          <w:i w:val="0"/>
          <w:color w:val="000000"/>
          <w:sz w:val="22"/>
        </w:rPr>
        <w:t>him.  Dada Dharmadhikari, Gopalrao, Shriman, Janakibehn, Kaka—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 of these.  These names are not in any order of preference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 I have dictated them as they have occurred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writes that your health continues to be weak.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point of lamenting over it?  I get letters from Parikshitlal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then.  Both the incidents that he has narrated are painful. 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launch an agitation even for cremating the body of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>in the cremation ground is a matter of shame.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3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ISHORELAL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 LETTER  TO  ANANTRAM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ANANTRAM,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Have a good time in the hospital. 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well. Go to the Ashram only when you are fully calm.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can work wonders.  You have to prove it.  Who will believe </w:t>
      </w:r>
      <w:r>
        <w:rPr>
          <w:rFonts w:ascii="Times" w:hAnsi="Times" w:eastAsia="Times"/>
          <w:b w:val="0"/>
          <w:i w:val="0"/>
          <w:color w:val="000000"/>
          <w:sz w:val="22"/>
        </w:rPr>
        <w:t>one’s just saying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I did not come to the jail?  How can I find time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Hindi: S. G. 134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 LETTER  TO  K.  S.  DESHPANDE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DESHPANDE,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told me about your father’s death.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grief.  He was a very virtuous and devout man.  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 great legacy for you.  You must add to it and bring glory to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 of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wire has been sent regarding the Harijan temple.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ESHPANDE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 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COLLECTIVE  PRAYER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You believe in mass prayer.  It congregational worship as practised today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true prayer?  In my opinion, it is a degrading thing and therefore dangerous.  Jesus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said: “When thou prayest, thou shalt not be as the hypocrites are, but enter into thine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inner chamber and having shut thy door pray to the Father which is in secret.”  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in a crowd are inattentive and unable to concentrate.  Prayer then becomes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hypocrisy.  The </w:t>
      </w:r>
      <w:r>
        <w:rPr>
          <w:rFonts w:ascii="Times" w:hAnsi="Times" w:eastAsia="Times"/>
          <w:b w:val="0"/>
          <w:i/>
          <w:color w:val="000000"/>
          <w:sz w:val="18"/>
        </w:rPr>
        <w:t>yogi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aware of this.  Should not the masses, therefore, be taught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self-examination which is the true prayer?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I hold that congregational worship held by me is true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collection of men.  The convener is a believer and no hypocrite.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were one, the prayer would be tainted at the source. 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attend do not go to any orthodox prayer house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might have to gain an earthly end.  The bulk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contact with the convener.  Hence it is presumed, they do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show. They join in because they believe that they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acquire merit by having common prayer.  That most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inattentive or unable to concentrate is very true.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shows that they are beginners. Neither inattention nor inability </w:t>
      </w:r>
      <w:r>
        <w:rPr>
          <w:rFonts w:ascii="Times" w:hAnsi="Times" w:eastAsia="Times"/>
          <w:b w:val="0"/>
          <w:i w:val="0"/>
          <w:color w:val="000000"/>
          <w:sz w:val="22"/>
        </w:rPr>
        <w:t>to concentrate are any proof of hypocrisy or falsity.  It would be,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pretended to be attentive when they were not. 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often asked me what they should do, when they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concentrate.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saying of Jesus quoted in the question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inapplicable. Jesus was referring to individual prayer and to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it.  There is nothing in the verse quoted against collective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 I have remarked often enough that without individual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prayer is not of much use.  I hold that individual prayer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prelude to collective, as the latter, when it is effective, must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 In other words, when a man has got to the stage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>prayer, he prays always, whether in the secret or in the multitude.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questioner’s </w:t>
      </w:r>
      <w:r>
        <w:rPr>
          <w:rFonts w:ascii="Times" w:hAnsi="Times" w:eastAsia="Times"/>
          <w:b w:val="0"/>
          <w:i/>
          <w:color w:val="000000"/>
          <w:sz w:val="22"/>
        </w:rPr>
        <w:t>yogi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or does not.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masses when they are in tune with the Infinite,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self-examination.  All real prayer must have that end.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September 14,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22-9-1946</w:t>
      </w:r>
    </w:p>
    <w:p>
      <w:pPr>
        <w:autoSpaceDN w:val="0"/>
        <w:autoSpaceDE w:val="0"/>
        <w:widowControl/>
        <w:spacing w:line="292" w:lineRule="exact" w:before="370" w:after="3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 NOTES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 student writes :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 w:num="2" w:equalWidth="0">
            <w:col w:w="2190" w:space="0"/>
            <w:col w:w="43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LANK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INUTE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OOKS</w:t>
      </w:r>
    </w:p>
    <w:p>
      <w:pPr>
        <w:sectPr>
          <w:type w:val="nextColumn"/>
          <w:pgSz w:w="9360" w:h="12960"/>
          <w:pgMar w:top="504" w:right="1412" w:bottom="358" w:left="1440" w:header="720" w:footer="720" w:gutter="0"/>
          <w:cols w:num="2" w:equalWidth="0">
            <w:col w:w="2190" w:space="0"/>
            <w:col w:w="43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become a fashion for all to pose as political workers.  And politics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 in speeches and participation in election campaigns.  You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pained to know that the minute books of Congress Committees are entirely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blank, except for proceedings of annual sittings.  It is all power politics.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Students also get drawn into its vertex.  What is your ideal of a political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along stressed the need for constructive work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end, I drew up a list of items for the guidance of all workers.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if the constructive programme were worked with vigour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the result would be far more than mere political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election campaigns would be almost unnecessary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established the Congress in the hearts of the people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Then there will be more service than power and the weekly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fortnightly meetings of Congress committees will be filled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recital of the activities and achievements of committees in the wide </w:t>
      </w:r>
      <w:r>
        <w:rPr>
          <w:rFonts w:ascii="Times" w:hAnsi="Times" w:eastAsia="Times"/>
          <w:b w:val="0"/>
          <w:i w:val="0"/>
          <w:color w:val="000000"/>
          <w:sz w:val="22"/>
        </w:rPr>
        <w:t>field of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000000"/>
          <w:sz w:val="18"/>
        </w:rPr>
        <w:t>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8"/>
        </w:rPr>
        <w:t>OWARDICE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in your opinion is not cowardice, but it is a form of resistance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injustice.  You have admitted that it is wrong to arrest and imprison innocent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persons which civil resisters are.  And you have cheerfully courted arrest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imprisonment.  Is this not inconsistent and cowardly?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you do not know the working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unjust law is itself a species of violence. Arrest for its breach  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so.  Now the law of non-violence says that violence   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not by counter-violence but by non-violence.  Any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 carries with it a penalty.  It does not become unjust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say so.  Nevertheless, in my opinion, it is unjust.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right to enforce it, whilst it is on the statute-book.  I 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it non-violently. This I do by breaking the law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submitting to arrest and imprisonment. I call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an act of bravery to the extent required. That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man like me today carries no suffering with it is irrelevant,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assumed that ordinary prison-treatment would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my mental condition.  Thus non-resistance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discussion is an essential condition of non-violence,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cowardice. Resistance in the shape of refusing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etc., on the other hand, will in this case be certainly blustering, </w:t>
      </w:r>
      <w:r>
        <w:rPr>
          <w:rFonts w:ascii="Times" w:hAnsi="Times" w:eastAsia="Times"/>
          <w:b w:val="0"/>
          <w:i w:val="0"/>
          <w:color w:val="000000"/>
          <w:sz w:val="22"/>
        </w:rPr>
        <w:t>thoughtless violence and might be classified as cowardly brag.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14,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22-9-1946</w:t>
      </w:r>
    </w:p>
    <w:p>
      <w:pPr>
        <w:autoSpaceDN w:val="0"/>
        <w:autoSpaceDE w:val="0"/>
        <w:widowControl/>
        <w:spacing w:line="292" w:lineRule="exact" w:before="370" w:after="0"/>
        <w:ind w:left="0" w:right="18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 CHARKHA  JAYANTI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known as Charkha Jayanti is not Gandhi Jayanti.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it has become linked with my birthday, but the reason for this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Formerly the charkha bore no relation to freedom.  If 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stood for the slavery that lay behind it.  For a crust of  bread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to go through the drudgery of spinning.  They   span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cowries or pies were thrown to them each day.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watching, in my childhood, the Thakore Saheb of Rajkot throw to the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22-9-1946.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Shili Satam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 I considered this throwing   of money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and it was fun to watch the game.  I can imagine   how,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way, cowries must have been thrown to women spinners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yarn and how greedily they must have pounced on them.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1908, in South Africa, that the idea came to me that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of India were to be delivered from serfdom,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to look upon the charkha, and the yarn produced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not as a symbol of slavery but as a symbol of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plenty.  The person who to my knowledge understood this most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Narandas Gandhi.  From this he understood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Jayanti. Before the date </w:t>
      </w:r>
      <w:r>
        <w:rPr>
          <w:rFonts w:ascii="Times" w:hAnsi="Times" w:eastAsia="Times"/>
          <w:b w:val="0"/>
          <w:i/>
          <w:color w:val="000000"/>
          <w:sz w:val="22"/>
        </w:rPr>
        <w:t>Bhadarva 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the charkha neither he nor anyone else,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had celebrated that day as my birthday.  I was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 the people in South Africa but I do not recollect anyone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celebrating my birthday. It was only here that the charkha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it and Charkha Jayanti began to be observed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 It was then thought that my birthday according to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Calendar should also be observed and so two days, namely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Bhadarva </w:t>
      </w:r>
      <w:r>
        <w:rPr>
          <w:rFonts w:ascii="Times" w:hAnsi="Times" w:eastAsia="Times"/>
          <w:b w:val="0"/>
          <w:i/>
          <w:color w:val="000000"/>
          <w:sz w:val="22"/>
        </w:rPr>
        <w:t>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 and October 2, came to be observed as Charkha Jayanti.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took, as he still does, a leading part in all this.  As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remember the observances in Rajkot on </w:t>
      </w:r>
      <w:r>
        <w:rPr>
          <w:rFonts w:ascii="Times" w:hAnsi="Times" w:eastAsia="Times"/>
          <w:b w:val="0"/>
          <w:i/>
          <w:color w:val="000000"/>
          <w:sz w:val="22"/>
        </w:rPr>
        <w:t>Bhadarva 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2. But Charkha Jayanti will be truly observed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which is the symbol of freedom and ahimsa, hums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What can the observance signify if a few poor women,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 poor women, spin to earn a pittance?  What great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accomplished? This is possible even under a tyrannical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 and is indeed the normal thing in the capitalist system.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doles given to the poor help in sustaining the affluence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millionaires, even if such doles be in the form of wages.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will have meaning only when both the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understand that all created alike by God, that all must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glory and that the freedom of all will be protected not by </w:t>
      </w:r>
      <w:r>
        <w:rPr>
          <w:rFonts w:ascii="Times" w:hAnsi="Times" w:eastAsia="Times"/>
          <w:b w:val="0"/>
          <w:i w:val="0"/>
          <w:color w:val="000000"/>
          <w:sz w:val="22"/>
        </w:rPr>
        <w:t>guns but by the ball of yarn, not by violence but by non-violence.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consider the atmosphere of the world today, what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seventh day of the moon in the month of </w:t>
      </w:r>
      <w:r>
        <w:rPr>
          <w:rFonts w:ascii="Times" w:hAnsi="Times" w:eastAsia="Times"/>
          <w:b w:val="0"/>
          <w:i/>
          <w:color w:val="000000"/>
          <w:sz w:val="18"/>
        </w:rPr>
        <w:t>Shravan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observed as the day of </w:t>
      </w:r>
      <w:r>
        <w:rPr>
          <w:rFonts w:ascii="Times" w:hAnsi="Times" w:eastAsia="Times"/>
          <w:b w:val="0"/>
          <w:i/>
          <w:color w:val="000000"/>
          <w:sz w:val="18"/>
        </w:rPr>
        <w:t>Shitala</w:t>
      </w:r>
      <w:r>
        <w:rPr>
          <w:rFonts w:ascii="Times" w:hAnsi="Times" w:eastAsia="Times"/>
          <w:b w:val="0"/>
          <w:i w:val="0"/>
          <w:color w:val="000000"/>
          <w:sz w:val="18"/>
        </w:rPr>
        <w:t>, the goddess of smallpox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above will sound ludicrous.  But if we think deeply, this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right; this alone is true for all time.  For the present it is only devotees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 like Narandas who show this faith.  Let us all observe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Jayanti and October 2 in a similar spirit.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 AN  APPEAL  TO 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people waste money on sending wires,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seats on the Interim Government, others regarding strikes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places, yet others on matters of fasting.  To all these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not only take unnecessary trouble and waste money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 work on an over-worked group of co-workers and helpers,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securing needed help from me. I have no wish to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Cabinet in the choice of co-ministers and I hold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on my part or anybody else’s to do so.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Cabinet should be left undisturbed in their choice if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national service in an efficient and honest manner. 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strikes and fasts, my views are well known. These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guidance when and where required.  It is impossible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for me to give opinion on incomplete and one-sided data.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time for studying individual cases.  I have only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left in me.  I assure correspondents that it is being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full extent without needing further additions.</w:t>
      </w:r>
    </w:p>
    <w:p>
      <w:pPr>
        <w:autoSpaceDN w:val="0"/>
        <w:autoSpaceDE w:val="0"/>
        <w:widowControl/>
        <w:spacing w:line="260" w:lineRule="exact" w:before="34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September 15,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 VILLAGE  UNIVERSITY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Kini has been a secretary in the education department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 He has sent a very long article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His contention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poor and has remained so because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 poor of the villages away from right education.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existing colleges and universities in our cities cannot serve our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because the education imparted in these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western influence and it is difficult to introduce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of use to the villages.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Kini is of the opinion that there should be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universities for the villagers where adults also can study.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Kini writes to say that the village universities should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in agriculture, horticulture, village sericulture,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husbandry, poultry farming, bee-keeping, fishery, khadi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sanitation and hygiene, rural electrical engineering, rural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transport, rural home economics, rural pottery, rural economics,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sociology, rural reconstruction, rural trade, rural bullion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banking, etc. If all these subjects were taught in the villages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sciences, the writer feels that the face of rural India would be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then would not have to look to the cities for help but on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 the cities would have to look to the villages for help.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given a gist of Dr. Kini’s article.  If the Central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cabinets accept his suggestions a great 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 To give his proposals a concrete shape, Dr. Kini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Dr. Zakir Husain and the Aryanayakums.  I personally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urban universities can be changed.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 LETTER  TO  JOHN  MATTHAI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file as it is.  I see that some papers are missing.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I send would give you what you need.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ATTHAI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economist, then Minister for Transport and Railways 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LETTER  TO  KHURSHED  NAOROJI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SISTER,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 have done well to join the C. S. 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suggested that you showed off or did anything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anybody?  If you did, you [would] not be a </w:t>
      </w:r>
      <w:r>
        <w:rPr>
          <w:rFonts w:ascii="Times" w:hAnsi="Times" w:eastAsia="Times"/>
          <w:b w:val="0"/>
          <w:i/>
          <w:color w:val="000000"/>
          <w:sz w:val="22"/>
        </w:rPr>
        <w:t>dandi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are. </w:t>
      </w:r>
      <w:r>
        <w:rPr>
          <w:rFonts w:ascii="Times" w:hAnsi="Times" w:eastAsia="Times"/>
          <w:b w:val="0"/>
          <w:i w:val="0"/>
          <w:color w:val="000000"/>
          <w:sz w:val="22"/>
        </w:rPr>
        <w:t>Cheer up!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HURSHED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 LETTER  TO  JIVANJI  D. 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approve of the idea of giving eight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dictionary every fortnight.  You may, therefore, do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for you. The readers will probably find eight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convenient because it will be easier to preserve and bind them. </w:t>
      </w:r>
      <w:r>
        <w:rPr>
          <w:rFonts w:ascii="Times" w:hAnsi="Times" w:eastAsia="Times"/>
          <w:b w:val="0"/>
          <w:i w:val="0"/>
          <w:color w:val="000000"/>
          <w:sz w:val="22"/>
        </w:rPr>
        <w:t>It is for you to consider and decide what to do.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9971.  Also C. W. 6945.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20" w:lineRule="exact" w:before="21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“Vahala Behn” in Hindi.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Socialist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 LETTER  TO  ANNADA  SHANKER  CHAUDHARY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ANNADA,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Since we now expect the salt tax to be lifted,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publish your article.  Let us see what happens.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NNADA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924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ARKET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LETTER  TO  DHARMANAND  KOSAMBI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DHARMANANDJI,</w:t>
      </w:r>
    </w:p>
    <w:p>
      <w:pPr>
        <w:autoSpaceDN w:val="0"/>
        <w:autoSpaceDE w:val="0"/>
        <w:widowControl/>
        <w:spacing w:line="26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Satyanandji says that you are almost fasting. 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so.  It would be good to take four times a day as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 as you easily can with half as much juice of some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it.  If you wish to take some vegetable with it,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lettuce, radish, gourd or carrot, it should be taken in boiled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 would be a kind of fast.  You may do what work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 I shall be glad to have a wire that you have accepted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Satyanand”, 18-9-1946.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 LETTER  TO  DHARMADEV  SHASTRI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DHARMADEV  SHASTRI,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lend glitter to gold; similarly the name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gurukul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any embellishment. Forget about the name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 All noble deeds carry their own blessings. 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stop begging for blessings from others.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SHOK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 O.  K</w:t>
      </w:r>
      <w:r>
        <w:rPr>
          <w:rFonts w:ascii="Times" w:hAnsi="Times" w:eastAsia="Times"/>
          <w:b w:val="0"/>
          <w:i w:val="0"/>
          <w:color w:val="000000"/>
          <w:sz w:val="18"/>
        </w:rPr>
        <w:t>ALSI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(D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>EHRA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 LETTER  TO  HUNNAR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HUNNAR,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There has been some delay in replying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correspondence with Jivanji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indeed like to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as I do not have many Urdu hands who can work with speed.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Pandit Sunderlal has spoken to me about you at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Jivanji says that these days he is short of Urdu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 long as you are required there you should keep quiet </w:t>
      </w:r>
      <w:r>
        <w:rPr>
          <w:rFonts w:ascii="Times" w:hAnsi="Times" w:eastAsia="Times"/>
          <w:b w:val="0"/>
          <w:i w:val="0"/>
          <w:color w:val="000000"/>
          <w:sz w:val="22"/>
        </w:rPr>
        <w:t>and so will I.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UNNAR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AVAJIVAN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20" w:lineRule="exact" w:before="17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residential school run on traditional lines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Jivanji D.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LETTER  TO  SYED  RAZA  ALI</w:t>
      </w:r>
    </w:p>
    <w:p>
      <w:pPr>
        <w:autoSpaceDN w:val="0"/>
        <w:autoSpaceDE w:val="0"/>
        <w:widowControl/>
        <w:spacing w:line="304" w:lineRule="exact" w:before="108" w:after="0"/>
        <w:ind w:left="46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Thanks.  It was a misunderstanding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 It was wrongly reported in the papers.  I shall not bother you </w:t>
      </w:r>
      <w:r>
        <w:rPr>
          <w:rFonts w:ascii="Times" w:hAnsi="Times" w:eastAsia="Times"/>
          <w:b w:val="0"/>
          <w:i w:val="0"/>
          <w:color w:val="000000"/>
          <w:sz w:val="22"/>
        </w:rPr>
        <w:t>with arguments.  And I don’t have the time.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ODGE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ORADABAD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269.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4" w:lineRule="exact" w:before="88" w:after="0"/>
        <w:ind w:left="46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sight of 144 of them attending the spinning classes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in the fullness of faith, made him hug the hope that one day the whole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clad in khadi.  When he started the spinning revival in 1918, India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buying 60 crores worth of foreign cloth excluding Indian mill cloth.  This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largest single import.  Next came sugar with 18 crores and then hardware with 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crores.  Today, with the inflated prices the price of all mill cloth, indigenous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foreign, was probably 300 crores. Gandhiji asked his audience to ponder and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wealth this would mean to India, if 300 crores worth of cloth was produced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hands in the villages.  There was a veritable mint of gold for them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became universal, the villages would rise to unknown heights.  Today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were poverty-stricken, without the lustre of hope or intelligence in their eyes.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pure hands of the spinners could create this miracle for them and everyone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help.  They should have understanding hearts and seeing eyes to detect the beauty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even if it is coarse and not be allured by mill finery which could never clothe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nakedness in the true sense of the term.  The only way to clothe their nakedness </w:t>
      </w:r>
      <w:r>
        <w:rPr>
          <w:rFonts w:ascii="Times" w:hAnsi="Times" w:eastAsia="Times"/>
          <w:b w:val="0"/>
          <w:i w:val="0"/>
          <w:color w:val="000000"/>
          <w:sz w:val="18"/>
        </w:rPr>
        <w:t>and drive away hunger was for them to grow their own food and make their own cloth.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A report of the speech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16-9-1946.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eleven-day spinning course organized by Kanu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happy consummation could be achieved, the eyes of the whole world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towards India.  Today everything seemed to be going wrong in this land.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story that had appeared in the Press of the mad gunmen in Bombay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caused death of several innocent people.  This shameful news must have been flashed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radio to the world and they must hang their heads in sorrow.  But,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if they would only listen to him, all would be well with India.  If all purified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all thought of themselves as Indians, then they would have succeeded </w:t>
      </w:r>
      <w:r>
        <w:rPr>
          <w:rFonts w:ascii="Times" w:hAnsi="Times" w:eastAsia="Times"/>
          <w:b w:val="0"/>
          <w:i w:val="0"/>
          <w:color w:val="000000"/>
          <w:sz w:val="18"/>
        </w:rPr>
        <w:t>in learning the true lesson of the charkha.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22-9-1946</w:t>
      </w:r>
    </w:p>
    <w:p>
      <w:pPr>
        <w:autoSpaceDN w:val="0"/>
        <w:autoSpaceDE w:val="0"/>
        <w:widowControl/>
        <w:spacing w:line="292" w:lineRule="exact" w:before="37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 TALK  WITH  A  CHRISTIAN  MISSIONARY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050" w:val="left"/>
          <w:tab w:pos="3790" w:val="left"/>
          <w:tab w:pos="5390" w:val="left"/>
        </w:tabs>
        <w:autoSpaceDE w:val="0"/>
        <w:widowControl/>
        <w:spacing w:line="270" w:lineRule="exact" w:before="122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a dictator, religion and State would be separate.  I swear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religion.  I will die for it.  But it is my personal affair.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has nothing to do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State would look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secular welfare, health, communications, foreign relations, currency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on, but not your or my religion.  That is everybody’s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concern!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watch my life, how I live, eat, sit, talk, behave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general.  The sum total of all those in me is my religion.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which movement, e. g., women’s, political, scientific or religious,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had the most far-reaching influence in the world of tomorrow and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50 years hence as having had the greatest impact on world affairs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and for the greatest good of mankind, he said it was wrong to bracket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with the rest. 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religious movement that will dominate the future.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so today but it does not, for religion has been reduced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or a Sunday affair; it has to be lived every moment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life.  Such religion, when it comes, will dominate the world.</w:t>
      </w:r>
    </w:p>
    <w:p>
      <w:pPr>
        <w:autoSpaceDN w:val="0"/>
        <w:autoSpaceDE w:val="0"/>
        <w:widowControl/>
        <w:spacing w:line="260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feel there is any special significance in the increasing number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magnitude of labour strikes, especially in India of late?  What do you think will be the </w:t>
      </w:r>
      <w:r>
        <w:rPr>
          <w:rFonts w:ascii="Times" w:hAnsi="Times" w:eastAsia="Times"/>
          <w:b w:val="0"/>
          <w:i w:val="0"/>
          <w:color w:val="000000"/>
          <w:sz w:val="18"/>
        </w:rPr>
        <w:t>outcome of this labour trouble in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Strikes have today become a universal plague.  there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16-9-1946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missionary had asked whether in free India religion would be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State.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everywhere, America and England not excepted.  But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special significance. We are living under an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 As soon as the lid is removed and there is a crevice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fresh air of freedom, there will be an increasing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strikes.  The fundamental reason for this spreading strike fever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here as elsewhere is today uprooted from its basis,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and what an English writer has called ‘cash nexus’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place.  And that is a precarious bond.  But even when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is there, there will be strikes, because it is scarcely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religion will have become for all the basis of life.  So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at exploitation on the one hand and strikes on the other.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strikes will then be of a purely non-violent character.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never do harm to anyone.  It was such a strike perhaps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General Smuts to his knees.“If you had hurt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Englishman,”  said Jan Smuts, “I would have shot you, even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people.  As it is, I have put you in prison and tried to subdue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people in every way.  But how long can I go 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when you do not retaliate?”  And so he had to come to terms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coolie on behalf of coolies as all Indians were then called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22-9-1946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271.  POOR  OR  SMALL  COUNTRIES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Chandrashankar, basing himself on well-known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writers, has very ably described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plight of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during war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give here the gist of it.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are not going to benefit much by its translation.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gain by knowing the names of English writers? 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know what views eminent writers of contemporary Europe hold </w:t>
      </w:r>
      <w:r>
        <w:rPr>
          <w:rFonts w:ascii="Times" w:hAnsi="Times" w:eastAsia="Times"/>
          <w:b w:val="0"/>
          <w:i w:val="0"/>
          <w:color w:val="000000"/>
          <w:sz w:val="22"/>
        </w:rPr>
        <w:t>on war.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a time has come when only big and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can fight a war. They have the money and the armed forces.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nations either swallow up the small   nations or wipe them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 small nations are not able to manufacture armaments.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buy them from big   nations  and  have  to  procure  even  spare </w:t>
      </w:r>
      <w:r>
        <w:rPr>
          <w:rFonts w:ascii="Times" w:hAnsi="Times" w:eastAsia="Times"/>
          <w:b w:val="0"/>
          <w:i w:val="0"/>
          <w:color w:val="000000"/>
          <w:sz w:val="22"/>
        </w:rPr>
        <w:t>parts  from  them.   In the result small nations end up by becoming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Chandrashankar Shukla’s article “What Can Poor Nations Do?” 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13-10-46.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subservient to big  nations.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often, whether they wish it or not, small nations are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arms from big nations.  For example, when a big nation owes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a small nation, it repays neither in cash nor in goods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 Accepting such arms has only one implication for a small </w:t>
      </w:r>
      <w:r>
        <w:rPr>
          <w:rFonts w:ascii="Times" w:hAnsi="Times" w:eastAsia="Times"/>
          <w:b w:val="0"/>
          <w:i w:val="0"/>
          <w:color w:val="000000"/>
          <w:sz w:val="22"/>
        </w:rPr>
        <w:t>nation, namely, that it has become a vassal of the big 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conclude that the time has come when small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independent existence. They may well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will not be of truth but of those who have the arms,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the bombs.  But if we have faith, we will proclaim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 truth will prevail, never untruth.  Experience also teaches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 CATTLE  WEALTH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writes that India cannot survive without cows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bullocks.  In the war vast numbers perished and vast sums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down the drain.  But the greatest loss was the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wealth.  Lakhs of cows and bullocks were slaughtered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for food.  Breeding cattle requires about five years.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about it if the country wakes up right now.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knowledge, incessant effort and assistance from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and Provincial governments.  Can we hope for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September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 29-9-1946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written in Hindi, but the Hindi version is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available.  This appeared under the heading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 RAMA  THE  SON  OF  DASHARATHA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Arya Samajist writes 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the Rama whom you believe to be undying, be the Rama    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son of Dasharatha and the husband of Sita?  Tormented  by the doubt,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join your prayers but take no part in singing the   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>.  This irks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 say that everyone should join in singing  and you are right.  Could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so modify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all can join    in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explained what I mean by everyone. 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can join heartily and sing in unison.  The others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silent.  But this is of small importance.  The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how Dasharatha’s son can be imagined as undying.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himself has raised the question and answered it.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cannot be answered by the intellect or to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intellect.  This is a matter of the heart and the heart alone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of the heart.  I first worshipped Rama as Sita’s Lord but, as 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 and experience grew, my Rama became undying and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pervasive.  This means that He continued to be Sita’s Lord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of that description was enlarged.  This is how the world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 The Rama of the man who conceives him merely as Dasharatha’s </w:t>
      </w:r>
      <w:r>
        <w:rPr>
          <w:rFonts w:ascii="Times" w:hAnsi="Times" w:eastAsia="Times"/>
          <w:b w:val="0"/>
          <w:i w:val="0"/>
          <w:color w:val="000000"/>
          <w:sz w:val="22"/>
        </w:rPr>
        <w:t>son cannot be all-pervasive.  But to the man for whom Rama is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pervasive, Dasharatha also becomes all-pervasive.  It may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arbitrary, “to each man according to his faith”. 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way. If all religions are essentially one, we have to harmonize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Today they are kept separate and that is why we kill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tired of religion, we become atheists  and then our ego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left and nothing else, not even God.  But when we acquire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the ego perishes and God alone remains.  Rama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not the son of Dasharatha, the Lord of Sita, the brother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 and Lakshamana.  All honour then to those who not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Rama, the son of Dasharatha, still join the prayers. 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rationalism.  I have merely outlined what I do and what  I  believe.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22-9-1946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22-9-1946.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 TRACTORS 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BULLOCKS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heading Mirabehn has written an article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Since it merits consideration I give a gist of it below :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there should be no mechanical ploughs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tractors.  They require large fields.  In the long run the soil is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does not get cow-dung manure and also the cattle are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useless.  Mirabehn admits that there is substance in the argument.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reply she says that in U. P. alone there are 79 lakh acres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fallow land.  Almost all the provinces have such fallow land.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plough such land with the help of bullocks and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it would take years to bring it under cultivation.  So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start with such land should be broken with tractors. 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immediately.  For the rest bullocks should be used.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 making a legitimate and limited use of tractors and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no harm.  She agrees that using tractors permanently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 Also she says the tractors are imported from abroad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personnel are needed to operate them.  Besides tractors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implements.  At the moment our country is not ready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and it should never be.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September 16,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29-9-1946</w:t>
      </w:r>
    </w:p>
    <w:p>
      <w:pPr>
        <w:autoSpaceDN w:val="0"/>
        <w:autoSpaceDE w:val="0"/>
        <w:widowControl/>
        <w:spacing w:line="240" w:lineRule="exact" w:before="3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 LETTER  TO  RUKMINI  ARUNDALE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What would you have me write?  Basantibehn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excelled me in many fields not one.  I had become her devotee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were born.  Isn’t it  60 years now?   Wouldn’t it suffice to </w:t>
      </w:r>
      <w:r>
        <w:rPr>
          <w:rFonts w:ascii="Times" w:hAnsi="Times" w:eastAsia="Times"/>
          <w:b w:val="0"/>
          <w:i w:val="0"/>
          <w:color w:val="000000"/>
          <w:sz w:val="22"/>
        </w:rPr>
        <w:t>publish just this?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UKMINIDEVI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HEOSOPHICAL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DYAR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 LETTER  TO  JAMES  HENRY  COUSINS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COUSINS,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my preoccupations I mistook your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Rukmini Devi’s and this I did in spite of the fact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Mrs. Cousins.  My love to you both.  Please take my P.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Rukmini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contribution of a humble devotee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Annie Besant.  That we had political differences as well 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>others did not affect my devotion to her many gifts.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15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Annie Besant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 LETTER  TO  S.  A.  WAIZ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WAIZ,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Indians abroad—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Pardesvasi Hindi.  Pravasi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correct.  It means travelling or traveller.  “Abroad” is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Dict., because perhaps it is common.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S.  A.  W</w:t>
      </w:r>
      <w:r>
        <w:rPr>
          <w:rFonts w:ascii="Times" w:hAnsi="Times" w:eastAsia="Times"/>
          <w:b w:val="0"/>
          <w:i w:val="0"/>
          <w:color w:val="000000"/>
          <w:sz w:val="18"/>
        </w:rPr>
        <w:t>AIZ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I. I. C. 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OHRAB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235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ORNBY   </w:t>
      </w:r>
      <w:r>
        <w:rPr>
          <w:rFonts w:ascii="Times" w:hAnsi="Times" w:eastAsia="Times"/>
          <w:b w:val="0"/>
          <w:i w:val="0"/>
          <w:color w:val="000000"/>
          <w:sz w:val="20"/>
        </w:rPr>
        <w:t>R[</w:t>
      </w:r>
      <w:r>
        <w:rPr>
          <w:rFonts w:ascii="Times" w:hAnsi="Times" w:eastAsia="Times"/>
          <w:b w:val="0"/>
          <w:i w:val="0"/>
          <w:color w:val="000000"/>
          <w:sz w:val="18"/>
        </w:rPr>
        <w:t>OA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 LETTER  TO  MADALASA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SILLY  MADU,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silly letter.  Even so I find it sweet.  You are as silly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 With Shriman looking after all your affairs, how are you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wise?  Kamalnayan has immersed himself in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into lakhs.  The sisters are busy with their families.  What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about his going his own way?  Don’t mind Savitri leaving.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yourself and be happy.  Leave all to Rama—even Kamalnayan.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going to happen to him as long as God protects him.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worry about anything.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Hindi.  So are the first sentence and the words </w:t>
      </w:r>
      <w:r>
        <w:rPr>
          <w:rFonts w:ascii="Times" w:hAnsi="Times" w:eastAsia="Times"/>
          <w:b w:val="0"/>
          <w:i w:val="0"/>
          <w:color w:val="000000"/>
          <w:sz w:val="18"/>
        </w:rPr>
        <w:t>italicized in the text.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 LETTER  TO  ABDUL  HAQ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read out to me the report of your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yesterday’s </w:t>
      </w:r>
      <w:r>
        <w:rPr>
          <w:rFonts w:ascii="Times" w:hAnsi="Times" w:eastAsia="Times"/>
          <w:b w:val="0"/>
          <w:i/>
          <w:color w:val="000000"/>
          <w:sz w:val="22"/>
        </w:rPr>
        <w:t>Dawn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true I am sorry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</w:t>
      </w:r>
      <w:r>
        <w:rPr>
          <w:rFonts w:ascii="Times" w:hAnsi="Times" w:eastAsia="Times"/>
          <w:b w:val="0"/>
          <w:i/>
          <w:color w:val="000000"/>
          <w:sz w:val="22"/>
        </w:rPr>
        <w:t>maulvi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you should spread such false rumours.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never, even in my thoughts, been inimical to Urdu.  In South Africa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here I have always tried and am still trying to blend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 That it may be regarded as a mistake on my part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But I am no one’s enemy.  It was I who first raised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>of Urdu in the Hindi Sahitya Sammelan.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this for the sake of argument but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 if possible.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has come but I have not yet been able to reach it.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AULVI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AQ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 SPEECH  AT  PRAYER  MEETING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1946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 charkha class is in progress, all else appears insigni-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ficant to me.  For in every thread drawn I see Rama.  I see swaraj in it. </w:t>
      </w:r>
      <w:r>
        <w:rPr>
          <w:rFonts w:ascii="Times" w:hAnsi="Times" w:eastAsia="Times"/>
          <w:b w:val="0"/>
          <w:i w:val="0"/>
          <w:color w:val="000000"/>
          <w:sz w:val="22"/>
        </w:rPr>
        <w:t>The thought of 20 crores of our people spinning fills me with bound-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joy. How long it will be before that number of people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another matter.  But not to believe this possible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our ignorance and lack of faith. Is it impossible for the whole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half of the population of the country to spin for half 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everyday?  If we cannot make even this small sacrifice for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we be worth?  Is it so very much to ask?  From the yarn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spun we can have enough khadi to clothe ourselves.  I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all to spin.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17-9-1946</w:t>
      </w:r>
    </w:p>
    <w:p>
      <w:pPr>
        <w:autoSpaceDN w:val="0"/>
        <w:autoSpaceDE w:val="0"/>
        <w:widowControl/>
        <w:spacing w:line="292" w:lineRule="exact" w:before="37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 TELEGRAM  TO  J.  C.  KUMARAPPA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 C.  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AIVIA,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MAY    ARRANGE    ANY    DATE    FROM    THIRD   TO    SEVENTH.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 TELEGRAM  TO  KRISHNADAS  GANDHI</w:t>
      </w:r>
    </w:p>
    <w:p>
      <w:pPr>
        <w:autoSpaceDN w:val="0"/>
        <w:tabs>
          <w:tab w:pos="4630" w:val="left"/>
          <w:tab w:pos="5430" w:val="left"/>
        </w:tabs>
        <w:autoSpaceDE w:val="0"/>
        <w:widowControl/>
        <w:spacing w:line="270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17, 1946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RISHNADAS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CAN    ARRANGE    ANY    DATE     BETWEEN    SEVEN    AND  THIRTEEN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CONSULTATION     KASTURBA   TRUST.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 LETTER  TO  CHIMANLAL  N. 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CHIMANLAL,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the Harijan Colony today.  It is 3 a. m.  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woken up, I have started writing letters.  I am writing to Sharda.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ill again.  Never mind if Shakaribehn has gone away.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alternative. It seems now her time will be divided between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Sevagram.  Do only   that which can be done well.  It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 not over-burden yourself. I hope Pushpa is doing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good many persons seem to be ill there.  They should all get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 LETTER  TO  SHARDA  G.  CHOKHAWALA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BABUDI,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3 a. m.  I woke up early and so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letters.  You never quite recover fully.  I do not like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Sevagram nor Surat suits you.  It is good that Shakaribehn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there.  Keep her as long as you wish. I want that all three of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get well.  I am here till the 24th at least.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10069.  Courtesy: Sharda  G. Chokhawala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and their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 LETTER  TO  JAMNADAS  GANDHI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JAMNADAS,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you have written a long full letter after many days.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your view as regards students.  But who is to bell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cat?  Lilavati Munshi has discussed at length the question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one year or more for public work.  But who will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students!  You yourself are weak. Besides, you think too much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nothing tangible is achieved by you. Others do not think,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influence students. Those who can influence students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kind of work you write about and all of them honestly 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they express. Such is the prevailing confusion.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this country but prevails throughout the world as one can </w:t>
      </w:r>
      <w:r>
        <w:rPr>
          <w:rFonts w:ascii="Times" w:hAnsi="Times" w:eastAsia="Times"/>
          <w:b w:val="0"/>
          <w:i w:val="0"/>
          <w:color w:val="000000"/>
          <w:sz w:val="22"/>
        </w:rPr>
        <w:t>see from the papers.  Now tell me, what we should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the happenings in Bombay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is correct.  But the idea you have expressed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immature.  If there were two parties, one calm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agitated, I have no doubt that the former would stand to gain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the police and the military.  This you can say,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barring me would carry on without the police or the military.  Mine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voice in the wilderness.  Indeed I need and I yearn for clearer vision,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penance and greater courage.  But can it all come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yearning? Isn’t it a fact that “the fifth and the last factor is the </w:t>
      </w:r>
      <w:r>
        <w:rPr>
          <w:rFonts w:ascii="Times" w:hAnsi="Times" w:eastAsia="Times"/>
          <w:b w:val="0"/>
          <w:i w:val="0"/>
          <w:color w:val="000000"/>
          <w:sz w:val="22"/>
        </w:rPr>
        <w:t>Unseen”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This is the truth.  Let us therefore cling to devout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human effort and Divine grace. The effort should be sincere.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elaborate further.  But where do I have the time?  Sushila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what she was given to read. I don’t let her have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If I can organize things better or if they settle down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get some more time.  There is much work to do.  God’s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keeping well?  How are Santok and Radha?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14;  the other four being the field, the doer,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means and several different operations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well. It will not do to fall ill. There is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Manudi. I have kept it for you. She will be coming. Jaisukhlal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too. Do not fall to the temptation of abandoning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coming here. I would certainly be happy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Jivraj has examined me. I felt fine. The blood-pressure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>160/98.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3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OSPITAL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EVAGRAM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 LETTER  TO  GANGA  A. 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wrote a long letter.  I am making inquiries.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 you later.  You are serving Anand and Mahadev so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prosper everybody.  I am writing this quite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morning.  I shall not write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 Courtesy: National Archives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950" w:val="left"/>
          <w:tab w:pos="4630" w:val="left"/>
          <w:tab w:pos="53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288.  LETTER  TO  ANAND  T.  HINGORANI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17,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also got the notebook you have sent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thoughts.  This I am writing in the morning at 3 o’clock.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toe must be all right now.  However many troubles you may have,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be happy.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about Mahadev?  God will give him back his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 I am writing to him.  Also to Gangi.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8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550" w:val="left"/>
          <w:tab w:pos="790" w:val="left"/>
          <w:tab w:pos="4630" w:val="left"/>
          <w:tab w:pos="5390" w:val="left"/>
        </w:tabs>
        <w:autoSpaceDE w:val="0"/>
        <w:widowControl/>
        <w:spacing w:line="292" w:lineRule="exact" w:before="3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289.  LETTER  TO  MAHADEV A.  HINGORANI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17,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have written when you were so weak. Write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fully recovered. Quietly, slowly get strong and then write.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 LETTER  TO  N.  R.  MALKANI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MALKANI,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letters about the Karachi Khadi Bhandar. </w:t>
      </w:r>
      <w:r>
        <w:rPr>
          <w:rFonts w:ascii="Times" w:hAnsi="Times" w:eastAsia="Times"/>
          <w:b w:val="0"/>
          <w:i w:val="0"/>
          <w:color w:val="000000"/>
          <w:sz w:val="22"/>
        </w:rPr>
        <w:t>Please write to me what the facts are.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 LETTER  TO  PRABHU  DAYAL  VIDYARTHI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PRABHU  DAYAL,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How did you fall?  Were you not careful?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the cure for sleeplessness. I know of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 One should have faith in Ramanama. There are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remedies, such as that there should not be too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fatigue, laziness, heat or cold.  One should neither be too full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hungry, that is to say everything should be even. The mind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 I wish your body to become as strong as steel. And may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equanimity.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11667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 TELEGRAM  TO  SATYANAND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ATYANANDJI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EHRIGHAT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TELL   KOSAMBIJI   NOT   TO    BE   OBSTINATE.    HE  SHOULD    TAKE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MILK    AND    FRUIT.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WIRE     RESULT.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 SPEECH  AT  PRAYER  MEETING</w:t>
      </w:r>
    </w:p>
    <w:p>
      <w:pPr>
        <w:autoSpaceDN w:val="0"/>
        <w:autoSpaceDE w:val="0"/>
        <w:widowControl/>
        <w:spacing w:line="266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1946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U. S. Army general came to visit me a little before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evening.  I was spinning at the time.  As you all know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is an inseparable companion. Whether I went to jail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journeyed to England, the charkha went with me. I laughingly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friend that since he would soon be going back to the U.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he  should tell his compatriots that Gandhi intended to defeat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his puny spindles.  The general laughed heartily at this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economic necessity of everyone producing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>his own wants.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meant by defeating the U. S. A.  Today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import cloth because, for our own fault, we do not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India.  It will be a real victory for us when we can,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depending on mills, produce enough cloth to meet our requirements.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be done through use of force.  People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their primary needs.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folly to look to others for the foodgrains we need,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folly to depend on others for our requirements of cloth.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we go against the principles of natural living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are too lazy.  Laziness is a sin that makes us stray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assumed by Baldev Chaube, a village worker who had founded a Harijan </w:t>
      </w:r>
      <w:r>
        <w:rPr>
          <w:rFonts w:ascii="Times" w:hAnsi="Times" w:eastAsia="Times"/>
          <w:b w:val="0"/>
          <w:i w:val="0"/>
          <w:color w:val="000000"/>
          <w:sz w:val="18"/>
        </w:rPr>
        <w:t>Gurukul in Dehrighat, Distt.  Azamgarh, U. 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Dharmanand Kosambi”,15-9-1946.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purpose.  He alone is a wise man who makes full use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of every day of his time.  If we can but be self-reliant in food </w:t>
      </w:r>
      <w:r>
        <w:rPr>
          <w:rFonts w:ascii="Times" w:hAnsi="Times" w:eastAsia="Times"/>
          <w:b w:val="0"/>
          <w:i w:val="0"/>
          <w:color w:val="000000"/>
          <w:sz w:val="22"/>
        </w:rPr>
        <w:t>and clothing we shall be at peace with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thus in the charkha that genuine freedom is to be found.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is necessary for villages as well as towns. 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doubt that if the inhabitants of Delhi take up spinning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produce enough cloth for their needs.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19-9-1946</w:t>
      </w:r>
    </w:p>
    <w:p>
      <w:pPr>
        <w:autoSpaceDN w:val="0"/>
        <w:autoSpaceDE w:val="0"/>
        <w:widowControl/>
        <w:spacing w:line="292" w:lineRule="exact" w:before="370" w:after="0"/>
        <w:ind w:left="0" w:right="2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294.  QUESTION 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U</w:t>
      </w:r>
      <w:r>
        <w:rPr>
          <w:rFonts w:ascii="Times" w:hAnsi="Times" w:eastAsia="Times"/>
          <w:b w:val="0"/>
          <w:i w:val="0"/>
          <w:color w:val="000000"/>
          <w:sz w:val="18"/>
        </w:rPr>
        <w:t>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In whichever direction in the world one looks today one sees only violence,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onslaughts on people’s rights and power politics.  This is true even of America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 where it is said the voice of the people is the sole arbiter.  Have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what your ahimsa can do in such a situation?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there is power politics everywhere.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in thinking that in America and England the voice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is the sole arbiter.  The voice of the people should be the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 That is why we say that the </w:t>
      </w:r>
      <w:r>
        <w:rPr>
          <w:rFonts w:ascii="Times" w:hAnsi="Times" w:eastAsia="Times"/>
          <w:b w:val="0"/>
          <w:i/>
          <w:color w:val="000000"/>
          <w:sz w:val="22"/>
        </w:rPr>
        <w:t>Pancha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/>
          <w:color w:val="000000"/>
          <w:sz w:val="22"/>
        </w:rPr>
        <w:t>Parameshwar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themselves feed on other people, how can one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 of the people is the voice of God?  We see how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live on the coloured races, exploit other peoples.  It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proving.  Exploiters are seen to co-operate with exploiters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their voice the voice of the people.  Where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  is the voice of God the people do not want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They have truth on one scale of the balance and ahimsa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both always having equal weight.  This covers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For me ahimsa is not disabled; it is not weak; it is supreme.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ahimsa there is Truth and, Truth is God. How that </w:t>
      </w:r>
      <w:r>
        <w:rPr>
          <w:rFonts w:ascii="Times" w:hAnsi="Times" w:eastAsia="Times"/>
          <w:b w:val="0"/>
          <w:i w:val="0"/>
          <w:color w:val="000000"/>
          <w:sz w:val="22"/>
        </w:rPr>
        <w:t>God manifests Himself I do not know.  All I know is that He  is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and where He is all is well.  There is therefore   one law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Wherever in the world truth and ahimsa reign there is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perfect happiness.  If they are not to be found anywhere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understand that they are hidden from view.  But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totally disappear. Those who possess the barque of this faith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sub-titles are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29-9-1946, in which a translation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>appeared.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safely go across in it and carry others across.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HOULD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000000"/>
          <w:sz w:val="18"/>
        </w:rPr>
        <w:t>OREIGNERS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ELCOME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 </w:t>
      </w:r>
      <w:r>
        <w:rPr>
          <w:rFonts w:ascii="Times" w:hAnsi="Times" w:eastAsia="Times"/>
          <w:b w:val="0"/>
          <w:i w:val="0"/>
          <w:color w:val="000000"/>
          <w:sz w:val="18"/>
        </w:rPr>
        <w:t>You say that foreigners who decide to live in free India as Indians will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cause for fear.  You will admit that such has not been the case in any other country.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emphasis is on self others are not disliked but even so some suspicion of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remains.  Can free India escape this?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firmly of the view that free India will escape this. 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striking evidence for it.  But it is not necessary.  Only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remembered: foreigners have to live here as Indians. 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 staying here wants to protect his rights as a foreigner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difficult.  It will mean that he wants to stay in free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person.  This must lead to friction.  The present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cannot go on when India is free.  If it does, </w:t>
      </w:r>
      <w:r>
        <w:rPr>
          <w:rFonts w:ascii="Times" w:hAnsi="Times" w:eastAsia="Times"/>
          <w:b w:val="0"/>
          <w:i w:val="0"/>
          <w:color w:val="000000"/>
          <w:sz w:val="22"/>
        </w:rPr>
        <w:t>India cannot be said to be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September 19,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29-9-1946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TELEGRAM TO BAL D.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ALELKAR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Y.M.C.A.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HOWRANGEE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SUSHILA JUST   ARRIVED. CEREMONY WARDHA.   WE   REACH   WARDHA BEFORE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FIRST  OCTOBER.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LETTER  TO  ABDUL  HAQ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could go through it only today.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what you write about. If you kindly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of the proceedings, I shall be able to understand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what ought to be done.</w:t>
      </w:r>
    </w:p>
    <w:p>
      <w:pPr>
        <w:autoSpaceDN w:val="0"/>
        <w:autoSpaceDE w:val="0"/>
        <w:widowControl/>
        <w:spacing w:line="220" w:lineRule="exact" w:before="46" w:after="26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AULVI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AQ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500" w:space="0"/>
            <w:col w:w="301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500" w:space="0"/>
            <w:col w:w="301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 CONGRESS  MINISTERS,  NOT  SAHIB  LOG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Congress worker asks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 Congress Ministers live in great State like their English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predecessors?  Will it be right for them to use Government cars for private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point of view there can be only one reply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If the Congress wants to continue as a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the Ministers cannot live as </w:t>
      </w:r>
      <w:r>
        <w:rPr>
          <w:rFonts w:ascii="Times" w:hAnsi="Times" w:eastAsia="Times"/>
          <w:b w:val="0"/>
          <w:i/>
          <w:color w:val="000000"/>
          <w:sz w:val="22"/>
        </w:rPr>
        <w:t>sahib</w:t>
      </w:r>
      <w:r>
        <w:rPr>
          <w:rFonts w:ascii="Times" w:hAnsi="Times" w:eastAsia="Times"/>
          <w:b w:val="0"/>
          <w:i/>
          <w:color w:val="000000"/>
          <w:sz w:val="22"/>
        </w:rPr>
        <w:t>log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use for private </w:t>
      </w:r>
      <w:r>
        <w:rPr>
          <w:rFonts w:ascii="Times" w:hAnsi="Times" w:eastAsia="Times"/>
          <w:b w:val="0"/>
          <w:i w:val="0"/>
          <w:color w:val="000000"/>
          <w:sz w:val="22"/>
        </w:rPr>
        <w:t>work facilities provided by Government for official duties.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29-9-1946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heading “Notes”.  The Hindi original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298.  LETTER  TO  MIRZA  ISMAIL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 M.  ISMAIL,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like to I may not write to you in Urdu.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talked to Swami Ramanand Tirth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Kashinath Vaidya. As I have already told you the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are no reforms.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more I think of them the more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worthy of you.  You may not seek to impose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inhabitants of Hyderabad. If you are sure that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Peoples’ Conference does not represent them, then of course I am out </w:t>
      </w:r>
      <w:r>
        <w:rPr>
          <w:rFonts w:ascii="Times" w:hAnsi="Times" w:eastAsia="Times"/>
          <w:b w:val="0"/>
          <w:i w:val="0"/>
          <w:color w:val="000000"/>
          <w:sz w:val="22"/>
        </w:rPr>
        <w:t>of court.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Sahib wants to help you. Sarojini Devi likewise. I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among them.  But you know my limitations.  I am a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and hope to die as such and that is my limitation as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 Strength has got to be proved.  The limitation stares all my </w:t>
      </w:r>
      <w:r>
        <w:rPr>
          <w:rFonts w:ascii="Times" w:hAnsi="Times" w:eastAsia="Times"/>
          <w:b w:val="0"/>
          <w:i w:val="0"/>
          <w:color w:val="000000"/>
          <w:sz w:val="22"/>
        </w:rPr>
        <w:t>friends in the face.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scrap the reforms and if you will not impose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postpone them and see whether they admit of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amendments. Of course, their real guide is the States Peoples’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But they have not yet learnt to forget me as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do. And since you and I know and like each other I must </w:t>
      </w:r>
      <w:r>
        <w:rPr>
          <w:rFonts w:ascii="Times" w:hAnsi="Times" w:eastAsia="Times"/>
          <w:b w:val="0"/>
          <w:i w:val="0"/>
          <w:color w:val="000000"/>
          <w:sz w:val="22"/>
        </w:rPr>
        <w:t>write this for what it is worth.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31-12-1946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299.  LETTER  TO  JIVANJI  D. 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about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going by airmail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by wire.  Devdas will not be able to print 25,000 copies in </w:t>
      </w:r>
      <w:r>
        <w:rPr>
          <w:rFonts w:ascii="Times" w:hAnsi="Times" w:eastAsia="Times"/>
          <w:b w:val="0"/>
          <w:i w:val="0"/>
          <w:color w:val="000000"/>
          <w:sz w:val="22"/>
        </w:rPr>
        <w:t>four days.   So the question is about the Congress.  He says it will be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Mirza Ismail”,11-8-1946.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week of November.  If, therefore, you can print 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please reply immediately so that I can send the book to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other arrangement—if, that is, you so desire.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print it by November, do write or wire to me and say also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can print it.</w:t>
      </w:r>
    </w:p>
    <w:p>
      <w:pPr>
        <w:autoSpaceDN w:val="0"/>
        <w:autoSpaceDE w:val="0"/>
        <w:widowControl/>
        <w:spacing w:line="26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9972.  Also C. W. 6946.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  LETTER  TO  D.  B.  KALELKAR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Urdu.  We shall have to think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and since I shall be there in a few days I should like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you and discuss the matter.</w:t>
      </w:r>
    </w:p>
    <w:p>
      <w:pPr>
        <w:autoSpaceDN w:val="0"/>
        <w:tabs>
          <w:tab w:pos="5710" w:val="left"/>
        </w:tabs>
        <w:autoSpaceDE w:val="0"/>
        <w:widowControl/>
        <w:spacing w:line="268" w:lineRule="exact" w:before="78" w:after="0"/>
        <w:ind w:left="5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10976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LETTER  TO  KRISHNADAS  GANDHI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KRISHNADAS,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posted Jajuji’s letter after reading.  I think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the exhibition is not run in the name of the A. I. S. 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opinion that if they ask for any help we may give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of our way and without incurring any expenditure. 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intend to hand over everything to Gandhi Ashram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undertake this work as their own and carry it through as best as </w:t>
      </w:r>
      <w:r>
        <w:rPr>
          <w:rFonts w:ascii="Times" w:hAnsi="Times" w:eastAsia="Times"/>
          <w:b w:val="0"/>
          <w:i w:val="0"/>
          <w:color w:val="000000"/>
          <w:sz w:val="22"/>
        </w:rPr>
        <w:t>they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regard the work of handing over everything to Gandhi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incomplete so long as I do not have a reply to my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subject, a copy of which I have forwarded.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 LETTER  TO  LAKSHMIDAS  ASAR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LAKSHMIDAS,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portion of the Sabarmati Ashram has been rented out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of the sisters of the Kasturba Trust.  The tenancy expires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10.  I think it would be helpful at this critical time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somehow be accommodated for a longer period.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start some new activities.  I feel it will be worthwhile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them even if you have to put up some huts. But consider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only on  its merit and if after examining the pros and cons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they cannot be accommodated, please don’t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your scheme about khadi when we meet.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AKSHMIDAS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303.  LETTER  TO  SARALADEVI  A.  SARABHAI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your letter read out to me only today. 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came and gave me a copy of your letter.  The original also </w:t>
      </w:r>
      <w:r>
        <w:rPr>
          <w:rFonts w:ascii="Times" w:hAnsi="Times" w:eastAsia="Times"/>
          <w:b w:val="0"/>
          <w:i w:val="0"/>
          <w:color w:val="000000"/>
          <w:sz w:val="22"/>
        </w:rPr>
        <w:t>reached me yesterday.  I arrived here on the 16th. The stock of mail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large that I hardly ever manage to read any letter the day it arrives.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with the co-workers I have I cannot hope ever to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correspondence.  And increasing the number of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I would not like. Although I wish to live for 125 years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 life as ephemeral.  I do not therefore like to increase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commitments.I do not know it there is now any need for you to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as you say you have permission to stay on in Sabarmati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of December.  I think many changes can take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meanwhile.  Hence it would be better if you stayed on till we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am making arrangements to secure the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a longer period.  Hence you had better stay on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about it.  I am sending this by airmail instead of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>a wire.  I need not write more at the moment.  I hope you are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work beyond your capacity.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Nirmalabehn’s health?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ARALADEVI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ARABHAI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 LETTER  TO  ANJANA  CHOWDHARY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ANJANA,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thank you for the account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me. How long does it take you to spin four hanks (of 640 rounds </w:t>
      </w:r>
      <w:r>
        <w:rPr>
          <w:rFonts w:ascii="Times" w:hAnsi="Times" w:eastAsia="Times"/>
          <w:b w:val="0"/>
          <w:i w:val="0"/>
          <w:color w:val="000000"/>
          <w:sz w:val="22"/>
        </w:rPr>
        <w:t>each) every day? How much time does Subhadra spend on spinning?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does Sita do?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2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Bapu: Maine Kya Dekha, Kya Samajha,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186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 LETTER  TO  SANKARAN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SANKARAN,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 can reach there any time after the 25th.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explain then.  Meanwhile, do whatever is possible.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9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ANKARAN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 LETTER  TO  VICHITRA  NARAYAN  SHARMA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VICHITRA,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the substance of Jajuji’s letter to you is that the exhi-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which I have allowed to be put up in the name of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on their own responsibility should be a training camp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 money-making business. It would be better to leave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woollens also. Whoever needs these can get them from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8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9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ICHITRA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ARAYAN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EERUT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 FOOD  SHORTAGE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so depressing as when fear pervades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remember an occasion when the waters of the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rising fairly high and a message said to be from Sardar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after midnight to the effect that inside of an hour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would be covered with the rising waters and that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drowned in them if we did not vacate. It was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time for all of us—men, women and children. A sigh of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up to heaven when it was discovered that after causing some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property, the angry waters had begun to subside and that no loss of </w:t>
      </w:r>
      <w:r>
        <w:rPr>
          <w:rFonts w:ascii="Times" w:hAnsi="Times" w:eastAsia="Times"/>
          <w:b w:val="0"/>
          <w:i w:val="0"/>
          <w:color w:val="000000"/>
          <w:sz w:val="22"/>
        </w:rPr>
        <w:t>life need be feared.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in the same manner the danger of shortage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authoritative quarters bids fair to demoralize us into a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be more fatal than real starvation.Such was my plight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paragraph in the papers was read to me that of all the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its intrepid Diwan had  seriously contended that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storage of foodgrainsonly for a fortnight.  Knowing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well I imagined all sorts of calamities not merely for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all India. Travancore with its luxuriant growth of edible tubers,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and fish had no need to starve for a single day, even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no other supply from the other parts of India. 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kept me whole. And to my joy I discovered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was not of food but of wheat and rice only. Travancore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rice, not wheat.So far as the cereals are concerned the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Travancore are rice-eaters. They take to wheat with difficulty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stress.  Would that the present distress could make us shed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provincialism and induce all India habits so as to make us feel fully at </w:t>
      </w:r>
      <w:r>
        <w:rPr>
          <w:rFonts w:ascii="Times" w:hAnsi="Times" w:eastAsia="Times"/>
          <w:b w:val="0"/>
          <w:i w:val="0"/>
          <w:color w:val="000000"/>
          <w:sz w:val="22"/>
        </w:rPr>
        <w:t>home, no matter which part of India we happened to find ourselves 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moment, however, my object would be fully served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men in India would definitely tell the people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provinces, districts and States, not to look beyond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food but to grow what they can themselves and learn to eke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living from their own produce. And, if the numerous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receive are an indication of things as they are or should be,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fear no starvation for want of life-giving vegetables plus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milk for vegetarians and fish, flesh or fowl for non-vegetarians.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India realize that as yet we have no appreciable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outside our shores.  Many are willing to help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most part sufferers or have more calls on them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able to cope with. The transport difficulty is very real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and our own will commence when the food-stuff reaches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shores. Internal transport and distribution constitute a problem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is, therefore, practical wisdom to brace ourselves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declare with one voice our resolve that we shall grow our </w:t>
      </w:r>
      <w:r>
        <w:rPr>
          <w:rFonts w:ascii="Times" w:hAnsi="Times" w:eastAsia="Times"/>
          <w:b w:val="0"/>
          <w:i w:val="0"/>
          <w:color w:val="000000"/>
          <w:sz w:val="22"/>
        </w:rPr>
        <w:t>eatables for ourselves and perish bravely in the attempt if we must.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only way and no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DO  NOT  ELIMINATE  TRUTH  AND  NON-VIOLENCE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sends his name and describes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service writes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regularly.  Recently in your reply to Shri Shankarrao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Deo you said: “I have been saying for some time that the words ‘truth and non-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violence’ should be removed from the Congress constitution.”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this happens in the existing circumstances, people will lose their faith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Congress because they will feel that so long as it was not in power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best to adhere to truth and non-violence but now that power has come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contemplates removing these words from the constitution.  They might even infer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removal is being resorted to in order to counter the Muslim League’s threat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direct action.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these words are eliminated from the constitution Congress will fall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high pedestal which these means alone have secured for it.  It will lose in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29-9-1946. 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translation reproduced here has been revised to bring it into conformity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prestige.  You have always said that you yourself cannot go forward one step without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 and non-violence and is it not their adherence to these that makes the public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of Congressmen as trustworthy, merciful, full of the spirit of service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bravery ?  The tree must perish if its roots are destroyed.  You must see to it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roots go deeper and deeper and are not eradicated.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I feel that you should compel every Congressman to follow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principles and if he refuses,  he must leave the Congress.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I, a champion of ahimsa, compel anyone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good act ? A well-known Englishman has said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be free and make mistakes than be unfree and avoid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him. The reason is obvious. The mind of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  under compulsion cannot be good; in fact it gets worse.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compulsion is removed all the defects well up to the surface with </w:t>
      </w:r>
      <w:r>
        <w:rPr>
          <w:rFonts w:ascii="Times" w:hAnsi="Times" w:eastAsia="Times"/>
          <w:b w:val="0"/>
          <w:i w:val="0"/>
          <w:color w:val="000000"/>
          <w:sz w:val="22"/>
        </w:rPr>
        <w:t>even greater force.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no individual should have the power to force others.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Congress cannot force its members to follow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These have to be accepted willingly from the heart.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recommending the elimination of these words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constitution for over a year, long before the Muslim League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templated direct action. Thus my recommendation has no connec-tion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League’s resolution. But I have no help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invariably attribute sinister motives to my words.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strong grounds for my recommendation. 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may not hide untruth and violence under the guise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Is not this an all-sufficing reason ? If Congressmen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hypocrites, nothing could be better than that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>adhere to these two pillars.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never be my wish that the Congress, the moment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power, should discard the very ladder by which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climbed so high. I believe that if Congressmen, while in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truth and non-violence, the lustre surrounding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will grow dim.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all guard against one mistake.  There is no rule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what is not in the constitution.  Indeed my hope is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are removed, all, or a large majority of Congressmen, will </w:t>
      </w:r>
      <w:r>
        <w:rPr>
          <w:rFonts w:ascii="Times" w:hAnsi="Times" w:eastAsia="Times"/>
          <w:b w:val="0"/>
          <w:i w:val="0"/>
          <w:color w:val="000000"/>
          <w:sz w:val="22"/>
        </w:rPr>
        <w:t>heartily follow truth and non-violence even to the point of death.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forgotten to mention one thing which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clarify. The words in the Constitution are ‘peaceful and legiti-</w:t>
      </w:r>
      <w:r>
        <w:rPr>
          <w:rFonts w:ascii="Times" w:hAnsi="Times" w:eastAsia="Times"/>
          <w:b w:val="0"/>
          <w:i w:val="0"/>
          <w:color w:val="000000"/>
          <w:sz w:val="22"/>
        </w:rPr>
        <w:t>mate’. I have no right to interpret them as truthful and non-violent,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 bear that meaning.  Congress has adopted them as a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a creed. The question of my right to retain or eliminate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arise.  But whilst it lasts, policy is tantamount to creed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becomes obligatory.Of course, my recommendation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if ‘peaceful’ can be interpreted as violent and ‘legitimate’ as </w:t>
      </w:r>
      <w:r>
        <w:rPr>
          <w:rFonts w:ascii="Times" w:hAnsi="Times" w:eastAsia="Times"/>
          <w:b w:val="0"/>
          <w:i w:val="0"/>
          <w:color w:val="000000"/>
          <w:sz w:val="22"/>
        </w:rPr>
        <w:t>untruthful.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 LETTER  TO  INDRAVADAN  MEHTA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INDRAVADAN  MEHTA,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 admit that you are full of anger.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anger is half way to insanity? How can one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insanity? However, if you are a regular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said much the same thing that you suggest.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 LETTER  TO  ZOHRA  A.  CHAVDA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1946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ZOHRA,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Last night I had a talk with Sushilabehn.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you should take up some Kasturba Trust work.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work wherever you want after you have finished your training,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Samau or in the Frontier Province, as Akbar may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condition will also be that wherever you are you will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for three years. I think under the circumstances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join.  In this way you will be bound down to one place,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constipation persisting.  Sushilabehn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not careful enough about your diet and sleep. This is 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right.  You must make your body strong as steel.  As for night work,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difficult but if you accustom yourself to having complete rest there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any difficulty.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now meet in a few days.  Manu too might reach in time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wedding.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 NOT  SENTIMENT  BUT  REASON</w:t>
      </w:r>
    </w:p>
    <w:p>
      <w:pPr>
        <w:autoSpaceDN w:val="0"/>
        <w:autoSpaceDE w:val="0"/>
        <w:widowControl/>
        <w:spacing w:line="240" w:lineRule="exact" w:before="4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Brij Narain has devoted two columns of the Lahore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 salt tax.  I dare not combat his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make little appeal to my lay mind. He has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 conclusion that I ask for repeal on grounds of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reason. He reminds me of armchair politics and philo-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sophy.  Salt tax hits not only men, women and children, but also 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cattle. Reason demands its immediate repeal. It is not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tax that kills, it is the monopoly and all it means that kills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villager and his cattle.  Imagine what would happen if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were prohibited from breathing air or drinking water without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the Government. The condition as to salt is not radically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The scientist has not taken the trouble to study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to prepare salt even for one’s own consumption has cost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Brij Narain will not allow the Congress to be national-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istic enough even to warrant its abolishing a monopoly which  presses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heavily upon all the poor people without distinction, unless the Pro-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fessor ignorantly imagines that the Muslims have no poor to think of.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22,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35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 ABOUT  KHADI  BHANDARS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I wrote on happenings in the Karachi Khadi Bhandar,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received several letters about other bhandars also.  The gist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29-9-1946.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is given below :</w:t>
      </w:r>
    </w:p>
    <w:p>
      <w:pPr>
        <w:autoSpaceDN w:val="0"/>
        <w:tabs>
          <w:tab w:pos="127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Khadi in bhandars is available only to friends of those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charge or to those who have influence.</w:t>
      </w:r>
    </w:p>
    <w:p>
      <w:pPr>
        <w:autoSpaceDN w:val="0"/>
        <w:tabs>
          <w:tab w:pos="127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Even if the bhandar is replete with khadi the reply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ordinary customer often gets is that there is none.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bhandars have no facilities for having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into khadi, while others cannot supply charkhas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accessories.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khadi workers in many bhandars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wages for doing no work.  Time and again one’s yarn is 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on the plea that it is too coarse.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not be right to console oneself by saying that all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complaints are untrue.  Such conduct as described is unwise, callous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disloyal.  None of these defects should obtain in any bhandar,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less in khadi bhandars.  How can khadi command respect, if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servants behave in the manner described ?  It is to be hoped that every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bhandar will become a model of service and thereby not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raise itself but also maintain the honour that khadi carries.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270" w:after="0"/>
        <w:ind w:left="0" w:right="20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 ENTRY  IN  DIARY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1946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inwardness of the spinning-wheel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forgotten. I was angry. I have to consider what my duty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is. It seems to be so very hard to maintain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>of mind in the midst of this raging fire. My heart-searching continues.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 ACKNOWLEDGEMENT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treasurer of the A. I. C. C. asks me to say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Rs. 2,400 on behalf of the President of the Congress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Manila, Philippine Islands,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famine relief.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22-9-1946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 KARACHI  KHADI  BHANDAR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letters have been received with reference to the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25-8-’46 entitled “Disloyalty to Khadi”.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inquiries and hope to announce the result as soon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22-9-1946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 LETTER  TO  MADALASA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MADU,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liked this one.  If it is true that so long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been receiving, then you have to pay twice the amount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debt. You should therefore go on paying it and be happy.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come to Wardha about the time that I arrive there ?</w:t>
      </w:r>
    </w:p>
    <w:p>
      <w:pPr>
        <w:autoSpaceDN w:val="0"/>
        <w:autoSpaceDE w:val="0"/>
        <w:widowControl/>
        <w:spacing w:line="220" w:lineRule="exact" w:before="8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Panchaven  Putrako  Bapuke  Ashirvad,  </w:t>
      </w:r>
      <w:r>
        <w:rPr>
          <w:rFonts w:ascii="Times" w:hAnsi="Times" w:eastAsia="Times"/>
          <w:b w:val="0"/>
          <w:i w:val="0"/>
          <w:color w:val="000000"/>
          <w:sz w:val="18"/>
        </w:rPr>
        <w:t>pp. 329-30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 LETTER  TO 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1946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 S.,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wearing today all the things you have given. They are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worthy of sacrifice and still die it won’t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You have still to make yourself deserving. More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529</w:t>
      </w:r>
    </w:p>
    <w:p>
      <w:pPr>
        <w:autoSpaceDN w:val="0"/>
        <w:autoSpaceDE w:val="0"/>
        <w:widowControl/>
        <w:spacing w:line="220" w:lineRule="exact" w:before="4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“Disloyalty to Khadi”, 18-8-1946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 LETTER  TO  SHARDA  G.  CHOKHAWALA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BABUDI,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it good I received your letter ?  Would it not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also Anand were at Sevagram while you were in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? Maybe you will recover there; Anand also will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Gordhandas’s worry will be lessened. You are of no help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 it is your duty to leave Surat. 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over this. Do not think of your bitter experiences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I will see only your foolishness in harbouring such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 I have always considered you a generous person.We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should commit no mistakes, but if others find fault with us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worry.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10070.  Courtesy: Sharda G. Chokhawala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 LETTER  TO  RAMANAND  TIRTH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tabs>
          <w:tab w:pos="550" w:val="left"/>
          <w:tab w:pos="4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my suggestion regarding the trouble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arisen in Hyderabad State in the name of ‘Reform’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desired changes cannot be brought about by the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completely boycotted.  By boycott I do not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resort to picketing or take out processions or hold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job would be to have peaceful volunteers go from house to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 to the voters that the Reform is only so in name,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substance.  We may distribute leaflets in the language of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of the people will grow if they abide by all the restricti-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 that might be enforced by law, and if the boycott is successful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big victory for the State Congress.  There must 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exaggeration in the language of the leaflets and the facts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Mirza Ismail “,11-8-1946;20-9-1946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absolutely correct.  The reason why I offer this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there is yet no awakening in the State’s subjects in general.  If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is not warranted by the actual position and Pandit Jawa-</w:t>
      </w:r>
      <w:r>
        <w:rPr>
          <w:rFonts w:ascii="Times" w:hAnsi="Times" w:eastAsia="Times"/>
          <w:b w:val="0"/>
          <w:i w:val="0"/>
          <w:color w:val="000000"/>
          <w:sz w:val="22"/>
        </w:rPr>
        <w:t>harlal advises otherwise his advice should be accepted.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AMANAND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IRTH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 LETTER  TO  HEMANT  KUMAR  NILKANTH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HEMANT  KUMAR,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Nanalal Kavi.  I had written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about the matter.  I got the news late; it is not that I omitted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for want of courtesy.  I shall now see what I can write.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now recovered fully 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7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EMANT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 THE  LATE  POET  NANALAL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reproaches me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others also wrote in a similar vein.  I kept silent.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silent no more. If I thought it proper not to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because of any personal grudge. I had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that.  The readers should know that I notice someone’s death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something special about it.  Thus I did not notice the deaths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Nanalal Dalpatram Kavi (1877-1946), eminent Gujarati poet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should have noticed poet Nanalal’s death in </w:t>
      </w:r>
      <w:r>
        <w:rPr>
          <w:rFonts w:ascii="Times" w:hAnsi="Times" w:eastAsia="Times"/>
          <w:b w:val="0"/>
          <w:i/>
          <w:color w:val="000000"/>
          <w:sz w:val="18"/>
        </w:rPr>
        <w:t>Harijanbandhu;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Poet Nanalal sometimes praised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sometimes censured me as he felt disposed.  He had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both. I never felt hurt by his criticism. A man may speak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feels.  Why should one be hurt by it ?  It would not do simply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refrain from noticing his death.  The fact is, I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poets and poetry. I remember reading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books, </w:t>
      </w:r>
      <w:r>
        <w:rPr>
          <w:rFonts w:ascii="Times" w:hAnsi="Times" w:eastAsia="Times"/>
          <w:b w:val="0"/>
          <w:i/>
          <w:color w:val="000000"/>
          <w:sz w:val="22"/>
        </w:rPr>
        <w:t>Jaya-Jayant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not understand the poetry in it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subject-matter. I could not even read fully what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 is that my life has been spent in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amidst storms. Such reading as I was able to do was done in jails.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do reading words in my praise: should I be flattered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weep?  I hardly read anything for its literary worth. 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 anecdotes from my pleasant association with him?  I kept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 dilemma.  It is recognized that Gujarat has suffered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in his death. What difference would my words make?  Besides,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good deeds are their own reward. Good and wicked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own laws, and only they are valid. Praise and blame are </w:t>
      </w:r>
      <w:r>
        <w:rPr>
          <w:rFonts w:ascii="Times" w:hAnsi="Times" w:eastAsia="Times"/>
          <w:b w:val="0"/>
          <w:i w:val="0"/>
          <w:color w:val="000000"/>
          <w:sz w:val="22"/>
        </w:rPr>
        <w:t>passing things and have no value. That is my belief.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23-9-1946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 TELEGRAM  TO  SATYANAND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ATYANANDJI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EHRIGHAT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CANNOT     UNDERSTAND      THIS      OBSTINACY       ON      KOSAMBI’S 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PLEASE        PLEAD        WITH        HIM        AGAIN        DESIST.       GET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        AND        COME        TO        ME.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7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Nanalal wrote “Gujaratno Tapasvi”, eulogizing Gandhiji on his fiftieth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birthday in 1919.  He turned into a critic of Gandhiji after the Congress session at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in December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Satyanand”, 18-9-1946.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 LETTER  TO  RENUKA  RAY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RENUKA,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written after so many years revived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memories.  You and your husband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 to have risen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during the terrible crisis thro’ which Calcutta passed 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fateful 16th.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Who knows what is in store for Bengal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country in the near future ? We have not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yet. My views I have set forth as accurately as was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15th inst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Read it again and again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two ways described therein, never the third.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again when you feel like it.</w:t>
      </w:r>
    </w:p>
    <w:p>
      <w:pPr>
        <w:autoSpaceDN w:val="0"/>
        <w:autoSpaceDE w:val="0"/>
        <w:widowControl/>
        <w:spacing w:line="234" w:lineRule="exact" w:before="58" w:after="0"/>
        <w:ind w:left="0" w:right="1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ENUKA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 LETTER  TO  JAMNADAS 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explanation is correct.  It is false to assert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 need for the police or the military if the Hindus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helpless. The fact is that if the two communities fight each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whatever conditions, and both find themselves in a desperate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then in their own interest they are likely to behave.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will offer an opportunity to the person who wants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amity. Today there is no such opportunity. Animosity and </w:t>
      </w:r>
      <w:r>
        <w:rPr>
          <w:rFonts w:ascii="Times" w:hAnsi="Times" w:eastAsia="Times"/>
          <w:b w:val="0"/>
          <w:i w:val="0"/>
          <w:color w:val="000000"/>
          <w:sz w:val="22"/>
        </w:rPr>
        <w:t>venom are growing. But the plain fact is that in the face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Satyendra Nath Ray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riots on August 16, which the Muslim League had </w:t>
      </w:r>
      <w:r>
        <w:rPr>
          <w:rFonts w:ascii="Times" w:hAnsi="Times" w:eastAsia="Times"/>
          <w:b w:val="0"/>
          <w:i w:val="0"/>
          <w:color w:val="000000"/>
          <w:sz w:val="18"/>
        </w:rPr>
        <w:t>observed as Direct Action Day.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can Violence do”, 19-8-1946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by the police and the military, no one can do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both the parties need them. So the question of their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called in does not arise. However, it is our duty to draw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matter whenever there is opportunity.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students.You should persevere.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your suggestions with detailed information that I can 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leave for Wardha in a couple of days.</w:t>
      </w:r>
    </w:p>
    <w:p>
      <w:pPr>
        <w:autoSpaceDN w:val="0"/>
        <w:autoSpaceDE w:val="0"/>
        <w:widowControl/>
        <w:spacing w:line="220" w:lineRule="exact" w:before="8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 LETTER  TO  CHANDRANI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did you get malaria? Do you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mosquito-net?  It is good that your blood is improving. Don’t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Come to Sevagram when you have completely recovered. I </w:t>
      </w:r>
      <w:r>
        <w:rPr>
          <w:rFonts w:ascii="Times" w:hAnsi="Times" w:eastAsia="Times"/>
          <w:b w:val="0"/>
          <w:i w:val="0"/>
          <w:color w:val="000000"/>
          <w:sz w:val="22"/>
        </w:rPr>
        <w:t>plan to leave here for Wardha the day after tomorrow.</w:t>
      </w:r>
    </w:p>
    <w:p>
      <w:pPr>
        <w:autoSpaceDN w:val="0"/>
        <w:autoSpaceDE w:val="0"/>
        <w:widowControl/>
        <w:spacing w:line="220" w:lineRule="exact" w:before="86" w:after="2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HANDRANI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ARMA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S.D.O.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ATRA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ALLIANWALA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MRITSAR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UNJAB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630" w:val="left"/>
          <w:tab w:pos="5430" w:val="left"/>
        </w:tabs>
        <w:autoSpaceDE w:val="0"/>
        <w:widowControl/>
        <w:spacing w:line="244" w:lineRule="exact" w:before="14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23,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music of the charkha murmurs sweetly that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born to be equal sharers in the goods of the earth with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or wealthier than the other. Yet the world is today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inequalities of wealth and invidious distinctions of high and 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folly.  In our arrogance we forget that we are all one day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levelled with the dust by death that knows no distinctions.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lesson is that we are to earn our bread by the sweat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brow—what a Russian savant has called “bread labour”,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is that if we are one of and with the people, we should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food to those who are not in need or to take more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health. If we all did that there would be no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in this land and we would refuse to look across the seas for </w:t>
      </w:r>
      <w:r>
        <w:rPr>
          <w:rFonts w:ascii="Times" w:hAnsi="Times" w:eastAsia="Times"/>
          <w:b w:val="0"/>
          <w:i w:val="0"/>
          <w:color w:val="000000"/>
          <w:sz w:val="22"/>
        </w:rPr>
        <w:t>food-stuffs.</w:t>
      </w:r>
    </w:p>
    <w:p>
      <w:pPr>
        <w:autoSpaceDN w:val="0"/>
        <w:autoSpaceDE w:val="0"/>
        <w:widowControl/>
        <w:spacing w:line="240" w:lineRule="exact" w:before="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Yet his nearest comrades were about to make the mistake of 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refreshments, after the </w:t>
      </w:r>
      <w:r>
        <w:rPr>
          <w:rFonts w:ascii="Times" w:hAnsi="Times" w:eastAsia="Times"/>
          <w:b w:val="0"/>
          <w:i/>
          <w:color w:val="000000"/>
          <w:sz w:val="18"/>
        </w:rPr>
        <w:t>Jhanda-vandan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Dr. Rajendra Prasad, to volunteers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who were not in need of such.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 it not criminal to fritter away food-stuff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serve to keep alive twenty men, to provide titbits to Harijans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who were certainly not suffering pangs of hunger?  They were deceiving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if they thought that thereby they served the Harijans.  The real hunger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 which needed to be satisfied was not for morsels of food but for decent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as self-respecting equal citizens, for a square deal as human beings, for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fear, inculcation of clean and sanitary habits, thrift, industry, education.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perseverance, self-sacrifice and patient intelligent labour on our part. 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money to feed Harijans he would refuse to accept it.  For he did not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beggars and idlers of them.  He pointedly referred to the fact that Dr. Rajendra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Prasad was their Food Member who wanted to save for the famishing every morsel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food.  In the circumstances he very much questioned whether the oversight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comrades was not due to his being lax with himself.  Was he not allowing himself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partake rather too freely of the fruits that were placed before him?  The lesson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yesterday, he remarked, was a grave warning for all, if we are to learn truly the lesson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charkha.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25-9-1946, also reports the speech.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to be in celebration of Gandhiji’s birthday according to the Vikram </w:t>
      </w:r>
      <w:r>
        <w:rPr>
          <w:rFonts w:ascii="Times" w:hAnsi="Times" w:eastAsia="Times"/>
          <w:b w:val="0"/>
          <w:i w:val="0"/>
          <w:color w:val="000000"/>
          <w:sz w:val="18"/>
        </w:rPr>
        <w:t>calendar.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 ANSWERS  TO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339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23,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Wrangling and corrupt practices have today become a common feature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elections. What should be the attitude of Congressmen with regard to the elec-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only shows that we seek leadership in- </w:t>
      </w:r>
      <w:r>
        <w:rPr>
          <w:rFonts w:ascii="Times" w:hAnsi="Times" w:eastAsia="Times"/>
          <w:b w:val="0"/>
          <w:i w:val="0"/>
          <w:color w:val="000000"/>
          <w:sz w:val="22"/>
        </w:rPr>
        <w:t>stead of being servants of the nation. There can be no room for wran-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gles when service is the ideal. Congressmen should realize that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can become leaders, the goal for all  Congressmen to set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can only be to qualify as  true servants of the nation.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that suffers from a plethora  of leaders is surely in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For instance, if every Khudai Khidmatgar aspired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chief, it would make the life  of Badshah Khan hell besides disrupting </w:t>
      </w:r>
      <w:r>
        <w:rPr>
          <w:rFonts w:ascii="Times" w:hAnsi="Times" w:eastAsia="Times"/>
          <w:b w:val="0"/>
          <w:i w:val="0"/>
          <w:color w:val="000000"/>
          <w:sz w:val="22"/>
        </w:rPr>
        <w:t>the Khudai Khidmatgar organization itself.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lived up to the creed which they professed,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 through truthful and non-violent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paraphrased in the Congress constitution by the words “peaceful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legitimate”, there should be no wrangling and no corruption.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election wrangles and irregular practices is thus only a </w:t>
      </w:r>
      <w:r>
        <w:rPr>
          <w:rFonts w:ascii="Times" w:hAnsi="Times" w:eastAsia="Times"/>
          <w:b w:val="0"/>
          <w:i w:val="0"/>
          <w:color w:val="000000"/>
          <w:sz w:val="22"/>
        </w:rPr>
        <w:t>proof that the Congress policy of “attainment of swaraj through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‘peaceful and legitimate’ means” is honoured more in the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 observance. I have, therefore, suggested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in the amended constitution that is to come into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setting up of the new constitution I have suggested a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which does away with further elections for the time being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all Congressmen to be active servants.  If it is adopted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cut across all our difficulties and troubles.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Very few minorities’ representatives have been returned at the elections.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remedy do you suggest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being a minority, their representation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will naturally be proportionately less. 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dissatisfied, they can keep out of the Congress without ceasing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Congressmen as I have done. It is my claim that I am not less 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Congressman but more by reason of my ceasing to be even a four-</w:t>
      </w:r>
    </w:p>
    <w:p>
      <w:pPr>
        <w:autoSpaceDN w:val="0"/>
        <w:autoSpaceDE w:val="0"/>
        <w:widowControl/>
        <w:spacing w:line="220" w:lineRule="exact" w:before="408" w:after="0"/>
        <w:ind w:left="10" w:right="8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under the title “Some Posers”. The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asked by the Presidents and Secretaries of various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who had assembled in Delhi for the A. I. C. C. session held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23 and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member of the Congress.  At Faizpur Congress the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Mrs. Anasuyabai Kale at a gathering at which I was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interrogation it was found that the number of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four-anna members was very small.  But in reply to the question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in the gathering were not four-anna members, a forest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went up. These are real Congressmen seeking no reward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ever to serve it. Bereft of them it would dwindle into a parlour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show. The only worthy aim of a Congressman can be to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to the Congress, never to capture and dominate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everybody took up the correct attitude there would be no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majorities.  To try to ‘capture’ the Congress would be to kill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And a Congressman who is worthy of his salt would die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be guilty of the murder.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policy of the Interim Government is to keep down the prices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foodgrains.  Would it not adversely affect the production of foodgrains?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reduce the prices of foodgrains still further.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peasant myself and I know that only a fraction of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by the consumer actually reaches the grower of food. 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business of the Interim Government to see that the tiller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gets full value of his produce and that every pie paid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 reaches the peasant’s pocket or else it should get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 can never be guilty of wishing to provide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to the consumer at the expense of the grower of food.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with the cultivator is not low prices but the middleman.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khadi production I set the target of 8 as. a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spinners. We actually reached the rate of 4 as.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that dear khadi would spell the ruin of khadi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illustrates my attitude towards the producer. I would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middleman altogether. It is he who today sponges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agriculturist. Otherwise, there is no reason why the peasant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starve. At the same time a peasant who profiteers or exploits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market belies his calling. He is no less an exploiter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zamindar.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growth of parties in the Congress is having a very adverse effect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organization.  What is the remedy?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only one party in the Congress, i.e.,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no other.  That is not to say that there  is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for individuals or groups holding different opinions.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believe in dead uniformity.“All men are born equal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6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free” is not Nature’s law in the literal sense. All men are not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in  intellect,  for instance, but the doctrine of equality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vindicated  if those who have superior intellect will use it not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at the expense of others, but for the service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less forward in that respect than they. Today there are all sorts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 That is why I have suggested the removal of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“peaceful and legitimate” from the Congress objective. That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abandonment of truth and non-violence by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is only to purge out hypocrisy. It jars. Let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 in the doctrine of the sword openly avow it. To take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when there is sword in your heart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 and dishonest but cowardly.  Our non-violence vis-a-vis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has been the non-violence of the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why should there be all these wrangles among ourselves?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try to justify the disorganization and chaos in our midst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to the example of “squatters” in England, forgetting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imitation would not help us.There is nothing more demoralizing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fake non-violence of the weak and impotent. If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non-violence in us, our public life would be characterized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toleration. There will then be room for as many parties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opinions. Differences of opinion would be an 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healthy independence of mind which is the law of life, not  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intrigues and party strife. The latter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incompatible with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should the Hindu-Muslim questions be tackled?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own defeat on that point.  I know that mine is today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in the wilderness and yet I claim that mine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solution. I can never subscribe to the view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members of a particular community have indulged in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acts, therefore the whole community may be condemned outright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beyond the pale. The Muslim League may call Hindus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India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Dar-ul-Harb,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law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jehad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Muslims who co-operate with the Congress are Quislings fit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exterminated.  But we must not cease to aspire, in spite of this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talk, to befriend all Mussalmans and hold them fast as prisoners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 It would  be a present possibility if Hindus in their lakhs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cut to pieces without retaliation or anger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 Non-violence is today rightly laughed out of court as Utopian.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Nevertheless, I maintain that it is the only way to keep Hinduism  alive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undivided. The history of the Congress non-violence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twenty-five years has taught us nothing if it has not taught  us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can we counteract the activities of the Communists, who are openly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opposing the Congress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principle which I have laid down vis-a-vis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question also holds good in respect of the Communists. 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“Muslim” I mean the Muslim League.  For, not all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Leaguers.  The Muslim Leaguers have today raised the slogan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ten crores of Indian Muslims are in danger of being submerged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swept out of existence unless they constitute themselves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State.  I call that slogan scare-mongering pure and simple.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nonsense to say that any people can permanently crush or swamp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existence one fourth of its population, which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India.  But I would have no hesitation in conceding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Pakistan if I could be convinced of its righteousness or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Islam.  But I am firmly convinced that the Pakistan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put forth by the Muslim League is un-Islamic and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call it sinful.  Islam stands for the unity and brotherhood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mankind, not for disrupting the oneness of the human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those who want to divide India into possibly warring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are enemies alike of India and Islam.  They may cut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but they cannot make me subscribe to something which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to be wrong.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Communists stands on a slightly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footing.  They seem to have made trouble-making their profession.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friends among them.  Some of them are like sons to me. 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they do not make any distinction between fair and foul,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falsehood.  They deny the charge.  But their reported acts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it.  Moreover, they seem to take their instructions from Russia,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regard as their spiritual home rather than India.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this dependence on an outside power.  I have even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not depend even on Russian wheat in our present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 We must have the ability and courage to subsist on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can give us rather than depend on foreign charity. Oterwise,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deserve to exist as an independent country. The same applies </w:t>
      </w:r>
      <w:r>
        <w:rPr>
          <w:rFonts w:ascii="Times" w:hAnsi="Times" w:eastAsia="Times"/>
          <w:b w:val="0"/>
          <w:i w:val="0"/>
          <w:color w:val="000000"/>
          <w:sz w:val="22"/>
        </w:rPr>
        <w:t>to foreign ideologies. I would accept them only to the extent that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assimilate them and adapt them to the Indian scene. But I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refuse to go under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formula for the Communists, therefore, is that I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prefer to die at their hands, but I will not retaliate.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6-10-1946</w:t>
      </w:r>
    </w:p>
    <w:p>
      <w:pPr>
        <w:autoSpaceDN w:val="0"/>
        <w:autoSpaceDE w:val="0"/>
        <w:widowControl/>
        <w:spacing w:line="292" w:lineRule="exact" w:before="35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328.  TALK  WITH  AN  AMERICAN  JOURNALIST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full of the joy of life ? Why do you want to live for 125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  Gandhiji told him that his desire to live up to 125 years was not for enjoy-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ment but service.  He explained that both were not the same and proceeded to explain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puzzled interviewer the doctrine of “enjoyment through renunciation” as set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forth in the </w:t>
      </w:r>
      <w:r>
        <w:rPr>
          <w:rFonts w:ascii="Times" w:hAnsi="Times" w:eastAsia="Times"/>
          <w:b w:val="0"/>
          <w:i/>
          <w:color w:val="000000"/>
          <w:sz w:val="18"/>
        </w:rPr>
        <w:t>Ishopanishad.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did your real enjoyment of life begin?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I was born.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No, I mean when did that pattern of life begin when service became a joy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ever 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I understood the inner meaning of life.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that India’s speciality?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only speciality of India is her poverty as America’s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glamour of riches.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 not there be occasions when one may have to compromise ideals</w:t>
      </w:r>
    </w:p>
    <w:p>
      <w:pPr>
        <w:autoSpaceDN w:val="0"/>
        <w:autoSpaceDE w:val="0"/>
        <w:widowControl/>
        <w:spacing w:line="240" w:lineRule="exact" w:before="4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expediency?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932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means.</w:t>
            </w:r>
          </w:p>
          <w:p>
            <w:pPr>
              <w:autoSpaceDN w:val="0"/>
              <w:autoSpaceDE w:val="0"/>
              <w:widowControl/>
              <w:spacing w:line="212" w:lineRule="exact" w:before="11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No, never. I do not believe that the end justifies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 it possible that your activities may some day be removed from the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field 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Perhaps you do not know that I felt compelled to come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political field because I found that I could not do even social work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explains that the talk took place about the same time as the “Talk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an English Journalist”, which was before September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touching politics. I feel that political work must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 terms of social and moral progress.  In democracy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untouched by politics. Under the British you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in the good sense. It embraces the whole life.  All who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pay a tax. That is British rule in India. Take the salt tax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It concern everybody. The collector of revenue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are the only symbols by which millions in India’s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British rule. One cannot sit still while the people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ravaged.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your job will never be finished?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finished only with my death. I must be watchful,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the foreign government that is in power or indigenous,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social reformer in the true sense of the term.  This is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>to all.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people attain power they grow away from the people.  What about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and pray that this will never happen 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likened our people’s office-acceptance to wearing a crown of thorns </w:t>
      </w:r>
      <w:r>
        <w:rPr>
          <w:rFonts w:ascii="Times" w:hAnsi="Times" w:eastAsia="Times"/>
          <w:b w:val="0"/>
          <w:i w:val="0"/>
          <w:color w:val="000000"/>
          <w:sz w:val="22"/>
        </w:rPr>
        <w:t>and pretty sharp thorns at that.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think of the students’ strikes?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seems to be a universal malady, an epidemic.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ever feel depressed?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an over-ruling Power as I believe I am talking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just now. This may be unreal, but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real. It dominates me and </w:t>
      </w:r>
      <w:r>
        <w:rPr>
          <w:rFonts w:ascii="Times" w:hAnsi="Times" w:eastAsia="Times"/>
          <w:b w:val="0"/>
          <w:i w:val="0"/>
          <w:color w:val="000000"/>
          <w:sz w:val="22"/>
        </w:rPr>
        <w:t>enables me to remain calm even in the midst of storm.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Gandhiji’s questioner next asked his opinion about predestination.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much-abused word.  It is true that we are not quite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as we imagine. Our past holds us.  But like all other doctrines this </w:t>
      </w:r>
      <w:r>
        <w:rPr>
          <w:rFonts w:ascii="Times" w:hAnsi="Times" w:eastAsia="Times"/>
          <w:b w:val="0"/>
          <w:i w:val="0"/>
          <w:color w:val="000000"/>
          <w:sz w:val="22"/>
        </w:rPr>
        <w:t>may well be ridden to death.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provoked the question as to how one could overcome the unpleasant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effects of one’s predestination since predestination was a reality.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taking the pleasant with the unpleasant in perfect detach-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thereby sterilizing the unpleasantness of its sting,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 tackled the problem of the prickly pear by removing its </w:t>
      </w:r>
      <w:r>
        <w:rPr>
          <w:rFonts w:ascii="Times" w:hAnsi="Times" w:eastAsia="Times"/>
          <w:b w:val="0"/>
          <w:i w:val="0"/>
          <w:color w:val="000000"/>
          <w:sz w:val="22"/>
        </w:rPr>
        <w:t>thorns through judicious selection and cultivation and converting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into edible fodder for cattle.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to prevent the next war?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the right thing, irrespective of what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do. Each individual must act according to his ability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 for  others  if  he  wants  to  move  them  to  act. There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when an individual becomes irresistible and his action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>all-pervasive in its effect. This comes when he reduces himself to zero.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third war comes, it will be the end of the world. 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stand a third war. For me the second war has not stopped, it </w:t>
      </w:r>
      <w:r>
        <w:rPr>
          <w:rFonts w:ascii="Times" w:hAnsi="Times" w:eastAsia="Times"/>
          <w:b w:val="0"/>
          <w:i w:val="0"/>
          <w:color w:val="000000"/>
          <w:sz w:val="22"/>
        </w:rPr>
        <w:t>still goes 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6-10-1946</w:t>
      </w:r>
    </w:p>
    <w:p>
      <w:pPr>
        <w:autoSpaceDN w:val="0"/>
        <w:autoSpaceDE w:val="0"/>
        <w:widowControl/>
        <w:spacing w:line="292" w:lineRule="exact" w:before="35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329.  TALK  WITH  A 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79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filled with agitation; why could not I suffer this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 with unruffled calmness of spirit? I am afraid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required for living up to 125 years. That also explains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charkha and khadi are making such slow progress.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impossible without infinite patience. A burning passion </w:t>
      </w:r>
      <w:r>
        <w:rPr>
          <w:rFonts w:ascii="Times" w:hAnsi="Times" w:eastAsia="Times"/>
          <w:b w:val="0"/>
          <w:i w:val="0"/>
          <w:color w:val="000000"/>
          <w:sz w:val="22"/>
        </w:rPr>
        <w:t>coupled with absolute detachment is the key to all success.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40" w:lineRule="exact" w:before="3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24-9-1946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330.  TALK  WITH  AN  ENGLISH  JOURNALIST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on the march to Independence, it is coming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agreement between the Muslim League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 No one can stop it.  It is her destiny.  She has bled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Of course, if there is heart-co-operation between the two,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will be quicker and smoother. But it must be real heart </w:t>
      </w:r>
      <w:r>
        <w:rPr>
          <w:rFonts w:ascii="Times" w:hAnsi="Times" w:eastAsia="Times"/>
          <w:b w:val="0"/>
          <w:i w:val="0"/>
          <w:color w:val="000000"/>
          <w:sz w:val="22"/>
        </w:rPr>
        <w:t>unity—not a make-believe.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who claims kinship with Pressmen and therefore their friendship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began by telling this friend what he considered to be the function of journalism.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occasions when a journalist serves his profession best </w:t>
      </w:r>
      <w:r>
        <w:rPr>
          <w:rFonts w:ascii="Times" w:hAnsi="Times" w:eastAsia="Times"/>
          <w:b w:val="0"/>
          <w:i w:val="0"/>
          <w:color w:val="000000"/>
          <w:sz w:val="22"/>
        </w:rPr>
        <w:t>by his silence.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Gandhiji believe in the capacity of the average man to judge correctly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he had enough knowledge of facts?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knowledge of facts. What passes for facts is only impres- </w:t>
      </w:r>
      <w:r>
        <w:rPr>
          <w:rFonts w:ascii="Times" w:hAnsi="Times" w:eastAsia="Times"/>
          <w:b w:val="0"/>
          <w:i w:val="0"/>
          <w:color w:val="000000"/>
          <w:sz w:val="22"/>
        </w:rPr>
        <w:t>sions or estimate of things and estimates vary. Hence one gets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versions of the same event. What is really needed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function is not knowledge of facts but right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true function of journalism is to educate the public mind,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stock the public mind with wanted and unwanted impressions.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has, therefore, to use his discretion as to what to report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when. As it is, journalists are not content to stick to facts alone. </w:t>
      </w:r>
      <w:r>
        <w:rPr>
          <w:rFonts w:ascii="Times" w:hAnsi="Times" w:eastAsia="Times"/>
          <w:b w:val="0"/>
          <w:i w:val="0"/>
          <w:color w:val="000000"/>
          <w:sz w:val="22"/>
        </w:rPr>
        <w:t>Journalism has become the art of ‘intelligent anticipation of events’.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public man and a social reformer, it is for me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to say something and when to hold my tongue.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needs is not words but action. Actions and thoughts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than speech. And this applies to all men both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>small.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think of Russia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is an enigma to me.  It hurts me to think (if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are true) that a country which stood for the people has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imperialist power. But I may not pass judgment on a great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a great man like Stalin.  I lack the data.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24-9-1946.  The talk took place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course of Gandhiji’s morning walk.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the world progressing?  Has the making of life and struggle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existence easier in the modern world resulted in the dulling of man’s instincts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sensibilities?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that is your comment, I will subscribe to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the atom bomb?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on that point you can proclaim to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hesitation that I am beyond repair. I regard the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atom bomb for the wholesale destruction of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as the most diabolical use of science.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antidote?  Has it antiquated non-violence?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 It is the only thing the atom bomb cannot destroy.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move a muscle when I first heard that the atom bomb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 Hiroshima. On the contrary, I said to myself, ‘Unless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world adopts non-violence, it will spell certain suicide for </w:t>
      </w:r>
      <w:r>
        <w:rPr>
          <w:rFonts w:ascii="Times" w:hAnsi="Times" w:eastAsia="Times"/>
          <w:b w:val="0"/>
          <w:i w:val="0"/>
          <w:color w:val="000000"/>
          <w:sz w:val="22"/>
        </w:rPr>
        <w:t>mankind.’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would be your fatherly advice to a young man about to launch into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his tongue. Was it not Shakespeare who said, ‘Lend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thine ear, thy voice to none?’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followed that policy fairly in your own case.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used to think in my early days that I was a dunce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idiot, that I should never be able to speak.  Now I feel thankful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disability.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been a fighter all your life.  What has fighting done for you?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braced me for the next struggle. Fighting has done me </w:t>
      </w:r>
      <w:r>
        <w:rPr>
          <w:rFonts w:ascii="Times" w:hAnsi="Times" w:eastAsia="Times"/>
          <w:b w:val="0"/>
          <w:i w:val="0"/>
          <w:color w:val="000000"/>
          <w:sz w:val="22"/>
        </w:rPr>
        <w:t>good. What it has done to others, I do not know.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Considering that the difference between the Muslim League and the Con-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gress has narrowed down to one or two basic issues would it not be better to make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sacrifice to secure agreement?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can not sacrifice a principle to gain a doubtful advan-</w:t>
      </w:r>
      <w:r>
        <w:rPr>
          <w:rFonts w:ascii="Times" w:hAnsi="Times" w:eastAsia="Times"/>
          <w:b w:val="0"/>
          <w:i w:val="0"/>
          <w:color w:val="000000"/>
          <w:sz w:val="22"/>
        </w:rPr>
        <w:t>tage.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After hearing both sides of the controversy, an outsider feels at sea. 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course, it seems, is to suspend judgment under the circumstances.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two parties cannot agree and both are sincere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it is clear one of them must be wrong. Both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world must be the arbiter in that case. It dare not withhold </w:t>
      </w:r>
      <w:r>
        <w:rPr>
          <w:rFonts w:ascii="Times" w:hAnsi="Times" w:eastAsia="Times"/>
          <w:b w:val="0"/>
          <w:i w:val="0"/>
          <w:color w:val="000000"/>
          <w:sz w:val="22"/>
        </w:rPr>
        <w:t>judgment. It has often been found in the progress of non-violence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people who want to be perfectly just come to wrong </w:t>
      </w:r>
      <w:r>
        <w:rPr>
          <w:rFonts w:ascii="Times" w:hAnsi="Times" w:eastAsia="Times"/>
          <w:b w:val="0"/>
          <w:i w:val="0"/>
          <w:color w:val="000000"/>
          <w:sz w:val="22"/>
        </w:rPr>
        <w:t>judgment.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taking leave the friend tendered Gandhiji congratulations in advance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coming birthday.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no importance to it. Every day one is reborn. I,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rate, am.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331.  ELEVEN-DAY  CHARKHA  CLASS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 was held in the Bhangi Colony.  Shri Kanu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an account of it.  I give below some noteworthy parts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this class has been of great value. The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learners, the class from which they came and the perseverance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they worked are worthy of note. Thousands turned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small exhibition. Leaders joined in the collective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 good sign. It is good to see what perseverance can achieve.</w:t>
      </w:r>
    </w:p>
    <w:p>
      <w:pPr>
        <w:autoSpaceDN w:val="0"/>
        <w:autoSpaceDE w:val="0"/>
        <w:widowControl/>
        <w:spacing w:line="300" w:lineRule="exact" w:before="8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 </w:t>
      </w:r>
      <w:r>
        <w:rPr>
          <w:rFonts w:ascii="Times" w:hAnsi="Times" w:eastAsia="Times"/>
          <w:b w:val="0"/>
          <w:i w:val="0"/>
          <w:color w:val="000000"/>
          <w:sz w:val="22"/>
        </w:rPr>
        <w:t>29-9-1946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 LETTER  TO  M.W.  H. DE  SILVA</w:t>
      </w:r>
    </w:p>
    <w:p>
      <w:pPr>
        <w:autoSpaceDN w:val="0"/>
        <w:autoSpaceDE w:val="0"/>
        <w:widowControl/>
        <w:spacing w:line="242" w:lineRule="exact" w:before="210" w:after="0"/>
        <w:ind w:left="3888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Please do not think of a garden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for anyone, much less for the charkha class people.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now. Moreover, I am averse to encouraging entertainment </w:t>
      </w:r>
      <w:r>
        <w:rPr>
          <w:rFonts w:ascii="Times" w:hAnsi="Times" w:eastAsia="Times"/>
          <w:b w:val="0"/>
          <w:i w:val="0"/>
          <w:color w:val="000000"/>
          <w:sz w:val="22"/>
        </w:rPr>
        <w:t>being provided to anyone at this time of scarcity. Every morsel of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18"/>
        </w:rPr>
        <w:t>29-9-1946.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Kanu Gandhi had said that 156 adults and 3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the class, which was held from September 11 to 21, and that to encourage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 exhibition was held on the 22nd demonstrating the various processes of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saved is so much food gained.  Nevertheless, your good wishes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always treasure.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W.  H.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ILVA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EYLON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EPRESENTATIVE  IN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 LETTER  TO  JAISUKHLAL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JAISUKHLAL,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got the cheque with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hope to be in Wardha on the 2nd October.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Manu will be going there.  It is good news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well.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 SPEECH  AT  PRAYER  MEETING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24, 1946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awarded prizes should not fill the recipients with pride.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feel, and I am one of them, that people should not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prizes for doing good work. Good work  should be its own reward.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most annoying that when we do something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are filled with our praise.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the charkha means doing body labour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By spinning we lend dignity to labour. The charkha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strengthens our faith in God. The charkha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thing. If we spin with full realization of the secret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Hindus, Muslims, Parsis and Christians are seen as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God. God comes to pervade the whole  world. Let us partake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25-9-1946, which also reported the speech, assigns to </w:t>
      </w:r>
      <w:r>
        <w:rPr>
          <w:rFonts w:ascii="Times" w:hAnsi="Times" w:eastAsia="Times"/>
          <w:b w:val="0"/>
          <w:i w:val="0"/>
          <w:color w:val="000000"/>
          <w:sz w:val="18"/>
        </w:rPr>
        <w:t>this the date September 23, probably wrongly.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 Gandhiji had distributed prizes to three women and two men for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performance at the examination held for the charkha class.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goods of the world only as trustees. Then we shall see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much stronger and risen much higher. India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rise higher at the cost of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rises all rise with it. This is the message of India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is the message of the charkha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Hindustan,  </w:t>
      </w:r>
      <w:r>
        <w:rPr>
          <w:rFonts w:ascii="Times" w:hAnsi="Times" w:eastAsia="Times"/>
          <w:b w:val="0"/>
          <w:i w:val="0"/>
          <w:color w:val="000000"/>
          <w:sz w:val="22"/>
        </w:rPr>
        <w:t>25-9-1946</w:t>
      </w:r>
    </w:p>
    <w:p>
      <w:pPr>
        <w:autoSpaceDN w:val="0"/>
        <w:autoSpaceDE w:val="0"/>
        <w:widowControl/>
        <w:spacing w:line="240" w:lineRule="exact" w:before="40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335. DRAFT RESOLUTION FOR THE WORKING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25,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Azad, the then President of the I[ndian]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N[ational] C[ongress], had with the consent of the W[orking]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C[ommittee] assured Pandit J[awaharlal] N[ehru]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his cause in Kashmir their own and that the Pundit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from Kashmir in order to continue the valuable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for the Congress.  The Pundit willingly returned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misgivings.  The W. C. regret to find that his misgivings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 From all accounts received by the W. C. things are not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should in that State.  Repression of a subtle type is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though promising-looking on paper are reported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name.  The W. C. cannot conceive the possibility of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whilst unchecked repression is going on in Kashmir.  The 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therefore earnestly recommend to the Kashmir State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invite the Congress to send a deputation of reputable men of unques-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ability and impartiality to find whether there is repression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in Kashmir, whether there is tampering with the voters and </w:t>
      </w:r>
      <w:r>
        <w:rPr>
          <w:rFonts w:ascii="Times" w:hAnsi="Times" w:eastAsia="Times"/>
          <w:b w:val="0"/>
          <w:i w:val="0"/>
          <w:color w:val="000000"/>
          <w:sz w:val="22"/>
        </w:rPr>
        <w:t>whether reforms promised are substantial enough to secure content-</w:t>
      </w:r>
      <w:r>
        <w:rPr>
          <w:rFonts w:ascii="Times" w:hAnsi="Times" w:eastAsia="Times"/>
          <w:b w:val="0"/>
          <w:i w:val="0"/>
          <w:color w:val="000000"/>
          <w:sz w:val="22"/>
        </w:rPr>
        <w:t>ment and prosperity of the people of the Statet. In this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the W. C.invite the co-operation of all the enlightened States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the people residing in the States.</w:t>
      </w:r>
    </w:p>
    <w:p>
      <w:pPr>
        <w:autoSpaceDN w:val="0"/>
        <w:autoSpaceDE w:val="0"/>
        <w:widowControl/>
        <w:spacing w:line="220" w:lineRule="exact" w:before="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National Conference under Sheikh Abdulla had launched in May, 1946,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“Quit Kashmir” movement.  The Sheikh and his supporters were arrested. 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Nehru, when he attempted to enter the State was arrested.  He returned from there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Azad gave him the assurance that the Working Committee would   take up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Kashmir.  For the Working Committee resolution as passed,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Working Committee’s Resolution on Kashmir”, 25-9-1946.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met on September 25, 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W. C. have noted with regret the sentence on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Abdulla, the President of the Kashmir People’s Congress,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his incarceration as a worthy sacrifice if it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achievement of the freedom for which he was labouring.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 Courtesy: Pyarelal</w:t>
      </w:r>
    </w:p>
    <w:p>
      <w:pPr>
        <w:autoSpaceDN w:val="0"/>
        <w:autoSpaceDE w:val="0"/>
        <w:widowControl/>
        <w:spacing w:line="292" w:lineRule="exact" w:before="342" w:after="646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336. TELEGRAM TO BAL D. KALELKAR</w:t>
      </w:r>
    </w:p>
    <w:p>
      <w:pPr>
        <w:sectPr>
          <w:pgSz w:w="9360" w:h="12960"/>
          <w:pgMar w:top="50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Y.M.C.A.</w:t>
      </w: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HOWRANGEE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342" w:bottom="358" w:left="1440" w:header="720" w:footer="720" w:gutter="0"/>
          <w:cols w:num="2" w:equalWidth="0">
            <w:col w:w="3336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1032"/>
        <w:ind w:left="1294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25, 1946</w:t>
      </w:r>
    </w:p>
    <w:p>
      <w:pPr>
        <w:sectPr>
          <w:type w:val="nextColumn"/>
          <w:pgSz w:w="9360" w:h="12960"/>
          <w:pgMar w:top="504" w:right="1342" w:bottom="358" w:left="1440" w:header="720" w:footer="720" w:gutter="0"/>
          <w:cols w:num="2" w:equalWidth="0">
            <w:col w:w="3336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POSTPONEMENT     MARRIAGE   INEVITABLE   OWING   SUSHILA’S   HEALTH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  CIRCUMSTANCES.   COME   DELHI   IF   IMPATIENT   KNOW </w:t>
      </w:r>
      <w:r>
        <w:rPr>
          <w:rFonts w:ascii="Times" w:hAnsi="Times" w:eastAsia="Times"/>
          <w:b w:val="0"/>
          <w:i w:val="0"/>
          <w:color w:val="000000"/>
          <w:sz w:val="16"/>
        </w:rPr>
        <w:t>CIRCUMSTANCES.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337. TELEGRAM TO D. B. KALELKAR</w:t>
      </w:r>
    </w:p>
    <w:p>
      <w:pPr>
        <w:autoSpaceDN w:val="0"/>
        <w:autoSpaceDE w:val="0"/>
        <w:widowControl/>
        <w:spacing w:line="266" w:lineRule="exact" w:before="126" w:after="274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0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AKASAHEB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ALELKAR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sectPr>
          <w:type w:val="continuous"/>
          <w:pgSz w:w="9360" w:h="12960"/>
          <w:pgMar w:top="504" w:right="1342" w:bottom="358" w:left="1440" w:header="720" w:footer="720" w:gutter="0"/>
          <w:cols w:num="2" w:equalWidth="0">
            <w:col w:w="3334" w:space="0"/>
            <w:col w:w="32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2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1946</w:t>
      </w:r>
    </w:p>
    <w:p>
      <w:pPr>
        <w:sectPr>
          <w:type w:val="nextColumn"/>
          <w:pgSz w:w="9360" w:h="12960"/>
          <w:pgMar w:top="504" w:right="1342" w:bottom="358" w:left="1440" w:header="720" w:footer="720" w:gutter="0"/>
          <w:cols w:num="2" w:equalWidth="0">
            <w:col w:w="3334" w:space="0"/>
            <w:col w:w="32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2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POSTPONEMENT MARRIAGE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INEVITABLE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SUSHILA’S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CIRCUMSTANCES.   HAVE      WIRED     BAL     ACCORDINGLY.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 LETTER  TO  LORD  WAVELL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good enough to send me your good wishes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so-called birthday.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Thereby hangs a tale. The Indian calendar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is observed only in Gujarat, Bombay, never outside.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in India and outside it is the Roman calendar date.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began to be observed only when it became identified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the spinning-wheel in its modern form, making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freedom of the masses through constructive means. Can </w:t>
      </w:r>
      <w:r>
        <w:rPr>
          <w:rFonts w:ascii="Times" w:hAnsi="Times" w:eastAsia="Times"/>
          <w:b w:val="0"/>
          <w:i w:val="0"/>
          <w:color w:val="000000"/>
          <w:sz w:val="22"/>
        </w:rPr>
        <w:t>you in any way identify yourself with the rebirth of the wheel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any case I repeat my thanks for your good wishes.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E.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 Correspondence  with  the  Government,  1944-47,  </w:t>
      </w:r>
      <w:r>
        <w:rPr>
          <w:rFonts w:ascii="Times" w:hAnsi="Times" w:eastAsia="Times"/>
          <w:b w:val="0"/>
          <w:i w:val="0"/>
          <w:color w:val="000000"/>
          <w:sz w:val="18"/>
        </w:rPr>
        <w:t>p. 219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 LETTER  TO  H.  GREENFIELD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GREENFIELD,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my proposal as promised. In it I have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minimize all dislocation and loss to the Government save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the tax must involve.  But while salt will no longer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dutiable article, as a source of national instruction, refining a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adjunct of all dirt and increasing its output for man and beast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and make increasing progress from day to day. I hug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loss of revenue as a burdensome tax will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made up by increase in the consumption of salt.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birthday according to the Vikram calendar fell on September 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discover any flaw in this presentation, please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slightest hesitation.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G</w:t>
      </w:r>
      <w:r>
        <w:rPr>
          <w:rFonts w:ascii="Times" w:hAnsi="Times" w:eastAsia="Times"/>
          <w:b w:val="0"/>
          <w:i w:val="0"/>
          <w:color w:val="000000"/>
          <w:sz w:val="18"/>
        </w:rPr>
        <w:t>REENFIELD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8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12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Salt monopoly shall cease as from the first day of October 1946,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duty on salt as from the first day of January 1947,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exceptions and conditions hereinafter set forth.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humanitarian clause on salt of the agreement popularly </w:t>
      </w:r>
      <w:r>
        <w:rPr>
          <w:rFonts w:ascii="Times" w:hAnsi="Times" w:eastAsia="Times"/>
          <w:b w:val="0"/>
          <w:i w:val="0"/>
          <w:color w:val="000000"/>
          <w:sz w:val="22"/>
        </w:rPr>
        <w:t>known as Irwin-Gandhi Pact shall be in full operation and all inspec-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and interference with private manufacture of salt for evasion of </w:t>
      </w:r>
      <w:r>
        <w:rPr>
          <w:rFonts w:ascii="Times" w:hAnsi="Times" w:eastAsia="Times"/>
          <w:b w:val="0"/>
          <w:i w:val="0"/>
          <w:color w:val="000000"/>
          <w:sz w:val="22"/>
        </w:rPr>
        <w:t>duty shall forthwith cease.</w:t>
      </w:r>
    </w:p>
    <w:p>
      <w:pPr>
        <w:autoSpaceDN w:val="0"/>
        <w:autoSpaceDE w:val="0"/>
        <w:widowControl/>
        <w:spacing w:line="260" w:lineRule="exact" w:before="6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control of salt works and factories hitherto 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tained shall continue unabated till complete nationalization of salt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is attained. These factories and works unlike private manu-</w:t>
      </w:r>
      <w:r>
        <w:rPr>
          <w:rFonts w:ascii="Times" w:hAnsi="Times" w:eastAsia="Times"/>
          <w:b w:val="0"/>
          <w:i w:val="0"/>
          <w:color w:val="000000"/>
          <w:sz w:val="22"/>
        </w:rPr>
        <w:t>facture for sale shall carry duty up to 31st December.</w:t>
      </w:r>
    </w:p>
    <w:p>
      <w:pPr>
        <w:autoSpaceDN w:val="0"/>
        <w:autoSpaceDE w:val="0"/>
        <w:widowControl/>
        <w:spacing w:line="260" w:lineRule="exact" w:before="6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full effect to the foregoing notification,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Salt Act or rules or notices issued thereunder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law shall be made as soon as practicable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 with full effect being given to the foregoing notification.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 Correspondence  with  the  Government,  1944-47,   </w:t>
      </w:r>
      <w:r>
        <w:rPr>
          <w:rFonts w:ascii="Times" w:hAnsi="Times" w:eastAsia="Times"/>
          <w:b w:val="0"/>
          <w:i w:val="0"/>
          <w:color w:val="000000"/>
          <w:sz w:val="18"/>
        </w:rPr>
        <w:t>pp. 162-3</w:t>
      </w:r>
    </w:p>
    <w:p>
      <w:pPr>
        <w:autoSpaceDN w:val="0"/>
        <w:autoSpaceDE w:val="0"/>
        <w:widowControl/>
        <w:spacing w:line="292" w:lineRule="exact" w:before="342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340.  LETTER  TO  BRIJKRISHNA  CHANDIWALA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BRIJKRISHNA,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full of ignorance and sentimentality.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doing I am not doing in anger. The error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committed became merely the means. I was awakened.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sensed luxury in my food. The changes I have made are natural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It is not at all an atonement.  You should rather pray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natural to me.  If it does not, I shall revert to my old diet.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up leafy vegetables.  I take their juice. There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jaggery than fruit.  If it becomes necessary to take wheat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it. Your atonement does not lie in feeling distressed,  but in being </w:t>
      </w:r>
      <w:r>
        <w:rPr>
          <w:rFonts w:ascii="Times" w:hAnsi="Times" w:eastAsia="Times"/>
          <w:b w:val="0"/>
          <w:i w:val="0"/>
          <w:color w:val="000000"/>
          <w:sz w:val="22"/>
        </w:rPr>
        <w:t>awake and alert.  Nor does it lie in fasting or imposing hardships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 It lies rather in overcoming ignorance and sentimentality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giving yourself up to work with carefulness and detachment. Do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 about me at all.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 SPEECH  AT  PRAYER  MEETING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25, 1946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spoke to the prayer audience on two matters, on Wednesday </w:t>
      </w:r>
      <w:r>
        <w:rPr>
          <w:rFonts w:ascii="Times" w:hAnsi="Times" w:eastAsia="Times"/>
          <w:b w:val="0"/>
          <w:i w:val="0"/>
          <w:color w:val="000000"/>
          <w:sz w:val="18"/>
        </w:rPr>
        <w:t>evening. First, he related how Shri Prakasam, Prime Minister of Madras, had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carry out three big schemes in that province, viz., the  production of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clothe the entire province with it in time, the encouragement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 and the introduction of Nayee Talim in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Prakasam and his Ministry were also determined to root out the evil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which was a special blot on the fair name of Madras, as also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much-needed reform of Prohibition.  All these schemes had for many years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and parcel of the Congress programme.  To bring them into active existence,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said, needed not to much intelligence as faith and determination, the faith </w:t>
      </w:r>
      <w:r>
        <w:rPr>
          <w:rFonts w:ascii="Times" w:hAnsi="Times" w:eastAsia="Times"/>
          <w:b w:val="0"/>
          <w:i w:val="0"/>
          <w:color w:val="000000"/>
          <w:sz w:val="18"/>
        </w:rPr>
        <w:t>and determination that enable man to die for a cause.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 had to be true to their word and pure of heart.  They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tempted by crores.  They must be willing to go smiling to the gallows, if need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their principles.  Textile mills had been started everywhere even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war.  The provinces were being asked to start new ones.  The machinery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would be costly, but the money that was supposed to follow in their wake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lure.  Gandhiji explained how he thought textile mills were like poison for village </w:t>
      </w:r>
      <w:r>
        <w:rPr>
          <w:rFonts w:ascii="Times" w:hAnsi="Times" w:eastAsia="Times"/>
          <w:b w:val="0"/>
          <w:i w:val="0"/>
          <w:color w:val="000000"/>
          <w:sz w:val="18"/>
        </w:rPr>
        <w:t>India and therefore to be avoided.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People might wonder, Gandhiji explained, how he lived as a guest  of a mill-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owner—but these mill-owners had, in spite of his views, taken him  in as one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family, and non-violence demanded tolerance and love for  all even if  they differed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one.  Shri Prakasam had promised Gandhiji that  he would  not be tempted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textile mills for Madras and he would even   hope to eliminate the existing ones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enough khadi became  available.  For as Gandhiji said, mills and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go hand   in hand.   Khadi clothed everyone and put crores worth of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hands of the poor.  The crores accruing from mills went into a few hands.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topic which Gandhiji referred to was food.  Gandhiji said that Shri </w:t>
      </w:r>
      <w:r>
        <w:rPr>
          <w:rFonts w:ascii="Times" w:hAnsi="Times" w:eastAsia="Times"/>
          <w:b w:val="0"/>
          <w:i w:val="0"/>
          <w:color w:val="000000"/>
          <w:sz w:val="18"/>
        </w:rPr>
        <w:t>Rajendra Prasad had the heart of a king.  He would share his last crust of bread with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poor.  The moment he heard a cry of distress from the South he got rice from wherever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and promised them supplies. Gandhiji asked Shri Prakasam how his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ever starve.  He knew well the people of South India.  His first introduction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was in South Africa through a poor indentured labourer Balasundaram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he had sponsored.  The poor man had his teeth knocked out. Later,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Indians joined the Satyagraha movement he saw how clever and self-reliant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were.  They only got a pound of bread and an ounce of sugar and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march he heard them singing and cooking a vegetable meal for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soft edible leaves on the ground.  Theirs was a land which produced the banana, </w:t>
      </w:r>
      <w:r>
        <w:rPr>
          <w:rFonts w:ascii="Times" w:hAnsi="Times" w:eastAsia="Times"/>
          <w:b w:val="0"/>
          <w:i w:val="0"/>
          <w:color w:val="000000"/>
          <w:sz w:val="18"/>
        </w:rPr>
        <w:t>the coconut, the yam, tamarind, greens and chillies.  What more did they want?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with their intelligence and resourcefulness could easily learn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rice if they were asked to do so.  Gandhiji said he had asked Shri Prakasam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worry.  Shri Rajen Babu and he (Mr. Prakasam) had promised he would not.  It </w:t>
      </w:r>
      <w:r>
        <w:rPr>
          <w:rFonts w:ascii="Times" w:hAnsi="Times" w:eastAsia="Times"/>
          <w:b w:val="0"/>
          <w:i w:val="0"/>
          <w:color w:val="000000"/>
          <w:sz w:val="18"/>
        </w:rPr>
        <w:t>remained to be seen what strength he was given by God to make Madras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sufficient.  It behoved everyone today, wherever they were, to be self-reliant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resourceful, brave and willing, with intelligence and determination to face the food </w:t>
      </w:r>
      <w:r>
        <w:rPr>
          <w:rFonts w:ascii="Times" w:hAnsi="Times" w:eastAsia="Times"/>
          <w:b w:val="0"/>
          <w:i w:val="0"/>
          <w:color w:val="000000"/>
          <w:sz w:val="18"/>
        </w:rPr>
        <w:t>crisis.  If all joined forces it would be well with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>26-9-1946</w:t>
      </w:r>
    </w:p>
    <w:p>
      <w:pPr>
        <w:autoSpaceDN w:val="0"/>
        <w:autoSpaceDE w:val="0"/>
        <w:widowControl/>
        <w:spacing w:line="292" w:lineRule="exact" w:before="35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342.  TELEGRAM  TO  S.  V.  VENKATESWARAN</w:t>
      </w:r>
    </w:p>
    <w:p>
      <w:pPr>
        <w:autoSpaceDN w:val="0"/>
        <w:autoSpaceDE w:val="0"/>
        <w:widowControl/>
        <w:spacing w:line="290" w:lineRule="exact" w:before="10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ENKATESWARAN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0" w:after="0"/>
        <w:ind w:left="1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     APPROVES      YOUR      SCHEME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SUBJECT      ANNOUNCE-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       THAT        NO        NEW        MILLS       WILL      BE       CREATED     AS </w:t>
      </w:r>
      <w:r>
        <w:rPr>
          <w:rFonts w:ascii="Times" w:hAnsi="Times" w:eastAsia="Times"/>
          <w:b w:val="0"/>
          <w:i w:val="0"/>
          <w:color w:val="000000"/>
          <w:sz w:val="16"/>
        </w:rPr>
        <w:t>EXPLAINED.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V. Venkateswaran, Textile Commissioner,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khadi scheme of the Madras Government which envisaged making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as far as possible self-sufficient in 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 TELEGRAM  TO  SHRIKRISHNADAS  JAJU</w:t>
      </w:r>
    </w:p>
    <w:p>
      <w:pPr>
        <w:autoSpaceDN w:val="0"/>
        <w:tabs>
          <w:tab w:pos="4630" w:val="left"/>
          <w:tab w:pos="5430" w:val="left"/>
        </w:tabs>
        <w:autoSpaceDE w:val="0"/>
        <w:widowControl/>
        <w:spacing w:line="286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26, 1946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AJUJI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3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   APPROVAL   VENKATESWARAN.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344.  TELEGRAM  TO  BABA  ANANDRAO  DESHMUKH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27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ESHMUKH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sectPr>
          <w:type w:val="continuous"/>
          <w:pgSz w:w="9360" w:h="12960"/>
          <w:pgMar w:top="716" w:right="1372" w:bottom="358" w:left="1440" w:header="720" w:footer="720" w:gutter="0"/>
          <w:cols w:num="2" w:equalWidth="0">
            <w:col w:w="2814" w:space="0"/>
            <w:col w:w="373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2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1946</w:t>
      </w:r>
    </w:p>
    <w:p>
      <w:pPr>
        <w:sectPr>
          <w:type w:val="nextColumn"/>
          <w:pgSz w:w="9360" w:h="12960"/>
          <w:pgMar w:top="716" w:right="1372" w:bottom="358" w:left="1440" w:header="720" w:footer="720" w:gutter="0"/>
          <w:cols w:num="2" w:equalWidth="0">
            <w:col w:w="2814" w:space="0"/>
            <w:col w:w="373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SUCCESS    PIECEMEAL     PROHIBITION      DOUBTFUL    NEVERTHE-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LESS      WISH     SUCCESS.       HOPE    YOU     ARE     ATTENDING </w:t>
      </w:r>
      <w:r>
        <w:rPr>
          <w:rFonts w:ascii="Times" w:hAnsi="Times" w:eastAsia="Times"/>
          <w:b w:val="0"/>
          <w:i w:val="0"/>
          <w:color w:val="000000"/>
          <w:sz w:val="16"/>
        </w:rPr>
        <w:t>EDUCATIONAL        SIDE.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 LETTER  TO  K.  M.  MUNSHI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MUNSHI,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today been able to go through your papers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Ratlam.  It seems you had no choice.</w:t>
      </w:r>
    </w:p>
    <w:p>
      <w:pPr>
        <w:autoSpaceDN w:val="0"/>
        <w:tabs>
          <w:tab w:pos="5710" w:val="left"/>
        </w:tabs>
        <w:autoSpaceDE w:val="0"/>
        <w:widowControl/>
        <w:spacing w:line="306" w:lineRule="exact" w:before="0" w:after="0"/>
        <w:ind w:left="5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7701.  Courtesy: K. M. Munshi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for Excise in the Central Provinces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type w:val="continuous"/>
          <w:pgSz w:w="9360" w:h="12960"/>
          <w:pgMar w:top="71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 LETTER  TO  S.  P.  PATWARDHAN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26, 1946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APPA,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to read about your illness. If we workers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ill, the service that we render will also be sickly; and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illness come to a nature cure worker? Now, get well soon,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detail. For the sake of people like you Dr. Bhagawat’s </w:t>
      </w:r>
      <w:r>
        <w:rPr>
          <w:rFonts w:ascii="Times" w:hAnsi="Times" w:eastAsia="Times"/>
          <w:b w:val="0"/>
          <w:i w:val="0"/>
          <w:color w:val="000000"/>
          <w:sz w:val="22"/>
        </w:rPr>
        <w:t>retirement from the profession would be interrupted, wouldn’t it?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PPASAHEB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ATWARDHAN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 O. 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ANJE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ATNAGIRI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 LETTER  TO  POTTISRIRAMULU</w:t>
      </w:r>
    </w:p>
    <w:p>
      <w:pPr>
        <w:autoSpaceDN w:val="0"/>
        <w:autoSpaceDE w:val="0"/>
        <w:widowControl/>
        <w:spacing w:line="252" w:lineRule="exact" w:before="14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SHRIRAMULU,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 got your letter.  He says that for a Hindu to fast when Muslims are killed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thus to give up his life is quite wrong.  One should not do this.  About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Nellore, Bapuji was under the impression that it had been thrown open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 Do not be hasty.  The Madras Government say that they are going to have </w:t>
      </w:r>
      <w:r>
        <w:rPr>
          <w:rFonts w:ascii="Times" w:hAnsi="Times" w:eastAsia="Times"/>
          <w:b w:val="0"/>
          <w:i w:val="0"/>
          <w:color w:val="000000"/>
          <w:sz w:val="18"/>
        </w:rPr>
        <w:t>the temple opened to Harijans.</w:t>
      </w:r>
    </w:p>
    <w:p>
      <w:pPr>
        <w:autoSpaceDN w:val="0"/>
        <w:tabs>
          <w:tab w:pos="5690" w:val="left"/>
        </w:tabs>
        <w:autoSpaceDE w:val="0"/>
        <w:widowControl/>
        <w:spacing w:line="288" w:lineRule="exact" w:before="10" w:after="0"/>
        <w:ind w:left="54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 LETTER  TO  MAITHILISHARAN  GUPTA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MAITHILISHARAN,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curious letter and also the four lengths of khadi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two friends.  May I thank you?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lost quite a lot for the sake of the charkha,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loss.  I have gained more. It can be a true gain only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perfect non-attachment. But that appears to be remote.  When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people err I lose my patience. That must not happen.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charkha. Let us see when this comes about.  If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up to 125 years I must  achieve this state [or non-attachment]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introduce weaving too in the household;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 should have laid stress on it from the very beginning;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 Well, morning is when we wake up.  Kabir was a weaver, yet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behind immortal poetry. If all of you turn weavers your poetry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much greater power.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AITHILISHARAN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 SPEECH  AT  PRAYER 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1946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asked the prayer audience on Thursday evening to ponder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the fact that all was not well with them.  News of stabbing affrays came daily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from Calcutta, Bombay, Ahmedabad, Dacca or elsewhere.  This showed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not making any real progress.  The latter could only be if they made God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witness to every action of theirs.  Mirabai’s hymn that they had listened to during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 told them that God was the only one who could rid them of their woes and heal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pain.  The devotee called God “Thou”—the most familiar of epithets—because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contact with Him was through love.  It was up to man to own his own weakness.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nothing without God’s grace.  If they leant on Him, then alone would one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party drop the sword.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brave Bengali had put some questions to him, Gandhiji said, as to how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act at such times as Calcutta had recently been through.  His advice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highest duty would be for Hindu or Muslim to lay down his life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retaliation.  Gandhiji said he was daily receiving letters from friends to say that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relative or other had died.  He wrote to all that they should not mourn nor should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him to sorrow with them.  Man is born to die.  Death is the natural corollary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birth. It is the soul alone that is immortal.  So, whether God sent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death or whether they were killed by the assassin’s knife, they must go </w:t>
      </w:r>
      <w:r>
        <w:rPr>
          <w:rFonts w:ascii="Times" w:hAnsi="Times" w:eastAsia="Times"/>
          <w:b w:val="0"/>
          <w:i w:val="0"/>
          <w:color w:val="000000"/>
          <w:sz w:val="18"/>
        </w:rPr>
        <w:t>smiling to their end.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cannot really kill anyone, said Gandhiji. That power rests in God’s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 If they realized this, there would not be knives and sticks seen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as they were today.  Gandhiji, therefore, asked all to pray to God to rid this land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present trial and give them the strength to live and die without killing.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27-9-1946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350.  DISCUSSION  WITH  LORD  WAVELL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1946</w:t>
      </w:r>
    </w:p>
    <w:p>
      <w:pPr>
        <w:autoSpaceDN w:val="0"/>
        <w:autoSpaceDE w:val="0"/>
        <w:widowControl/>
        <w:spacing w:line="260" w:lineRule="exact" w:before="9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wavell left the Interim Government not a moment’s respite. 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26th September, he invited Gandhiji to meet him.  In the course of their meeting he </w:t>
      </w:r>
      <w:r>
        <w:rPr>
          <w:rFonts w:ascii="Times" w:hAnsi="Times" w:eastAsia="Times"/>
          <w:b w:val="0"/>
          <w:i w:val="0"/>
          <w:color w:val="000000"/>
          <w:sz w:val="18"/>
        </w:rPr>
        <w:t>again returned to his pet theme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VICEROY: </w:t>
      </w:r>
      <w:r>
        <w:rPr>
          <w:rFonts w:ascii="Times" w:hAnsi="Times" w:eastAsia="Times"/>
          <w:b w:val="0"/>
          <w:i w:val="0"/>
          <w:color w:val="000000"/>
          <w:sz w:val="18"/>
        </w:rPr>
        <w:t>The League must be brought in somehow.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ready provided the League is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in a straight way. Let Jinnah seek an interview with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come to an honourable understanding.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if and when the Congress and the League come together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 after a mutual understanding, without any mental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reservations, and not to non-co-operate and fight.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stumbling-block is the inclusion of a nationalist Muslim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 Government.  The Congress has undoubted right to nominate a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Muslim.  But in view of the fact that Jinnah is obstinate on that point, where is the </w:t>
      </w:r>
      <w:r>
        <w:rPr>
          <w:rFonts w:ascii="Times" w:hAnsi="Times" w:eastAsia="Times"/>
          <w:b w:val="0"/>
          <w:i w:val="0"/>
          <w:color w:val="000000"/>
          <w:sz w:val="18"/>
        </w:rPr>
        <w:t>harm in waiving it?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One may waive a right, one cannot waive a duty.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the League refuses to come in, what happens to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>Assembly?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in that event the Constituent Assembl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meet.I must, however, make it clear that in this I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>nobody but myself.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Wavell’s version of the discussion,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Wavell’s Note </w:t>
      </w:r>
      <w:r>
        <w:rPr>
          <w:rFonts w:ascii="Times" w:hAnsi="Times" w:eastAsia="Times"/>
          <w:b w:val="0"/>
          <w:i w:val="0"/>
          <w:color w:val="000000"/>
          <w:sz w:val="18"/>
        </w:rPr>
        <w:t>on Interview with Gandhiji”, 26-9-1946.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Let us pursue this line of thinking a little further.  If the Constituent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 is not called, what happens next?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National Interim Government will carry on 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as it is doing at present. If you do not allow it to continue,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expose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>to suspicion.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we do that?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do you want to retain power for yourself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excuse? If you do that the whole world will condemn you. 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insist on is that the Interim Government should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League representatives. The Congress is prepared to do that.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that I shall need a mandate from the British Cabinet.  I can only act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my instructions.  I admit that my sympathies are with the League. 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endeavour to bring in the League will continue.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 THE  RIGHTS  OF  HARIJANS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letters from Harijan friends and some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 too.  They feel that now that power is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there should be more than one Harijanminister. According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ratio the number should be at least three,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similarly represented in every department.  They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erroneous to argue that there are not enough able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 Besides, it is not as if only able persons were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province. Numerous instances of nepotism could be cited.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ready to admit the correctness of all they say.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regard are different. Man must pursue his duty, his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spring only from duties well done. Such rights alone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and lasting. There are vast numbers of non-Harijans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ability. If they all claimed their right society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disrupted. Performance of duty is open to every one.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immense. Only a few can become leaders and those who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do fall behind. I know, however, that people do not act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suggested. There is generally a scramble for power and many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disappointed.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views I do, and having acted on them and made </w:t>
      </w:r>
      <w:r>
        <w:rPr>
          <w:rFonts w:ascii="Times" w:hAnsi="Times" w:eastAsia="Times"/>
          <w:b w:val="0"/>
          <w:i w:val="0"/>
          <w:color w:val="000000"/>
          <w:sz w:val="22"/>
        </w:rPr>
        <w:t>others act on them over the last fifty years, I have no interest left 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6-10-1946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personal rights. I shall therefore advise Harijan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think only of their duties. They may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rights will follow fast on the heels of duties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 LETTER  TO  LORD  WAVELL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occurs to me that I should reduce to writing my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talk of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explain to me at length the result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of your effort at peace-making between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League. In the course of our conversation you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leanings were towards the League. In your opinion there was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point of difference between the two parties, viz.,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representation of a non-League Muslim out of the Congress quota.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recognized fully the reasonableness of the Congress position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held that it would be an act of high statesmanship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waived the right for the sake of peace.  I urged that if it was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waiving a right it would be a simple thing. It was a question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a duty which the Congress owed to non-League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 entirely agreed with you on the proposition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day if and when the Congress and the Muslim League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mutual understanding without reservations, mental or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would be worse than useless if the two came together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fight each other. Moreover, I stressed the point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Jinnah should seek an interview with Pandit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come to an honourable understanding. If, however,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and the Muslim League boycott of the Constituent Assem-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bly persisted and the British Government decided to discontinue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Assembly, I would hold it to be perfectly honourable. For,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Lord Waveli”, 26-9-1946 and Appendix “Lord </w:t>
      </w:r>
      <w:r>
        <w:rPr>
          <w:rFonts w:ascii="Times" w:hAnsi="Times" w:eastAsia="Times"/>
          <w:b w:val="0"/>
          <w:i w:val="0"/>
          <w:color w:val="000000"/>
          <w:sz w:val="18"/>
        </w:rPr>
        <w:t>Wavell’s Note on Interview with Gandhiji”, 26-9-1946.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Cabinet Mission had led one to suppose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the Constituent Assembly, I did not expect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or could continue it in spite of the successful boycott by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 parties.  You then interpolated the remark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parties, not only two. The States were the third party. You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boycott persisted you had grave doubts as to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would come 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might be alone to hold the view, I said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envisage the framing of a workable constitution if one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withheld co-operation and force had to be used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boycotters under restraint.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then asked me to work out the logical conclusion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discontinuance of the Constituent Assembly and asked me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Interim Government. I told you that I had little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matter what happened, the National Government,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summoned, should continue to function unless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unable, owing to their own incompetence or inability,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the Congress had put up its very best men, not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gaining power for a party but in the spirit of selfless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nation. They were so considerate towards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that they had hesitated to fill in the two Muslim seats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the League coming into the Interim Government.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 if you could contemplate the continuance of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in any case you were only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and that you would have to take your order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Government. Whilst I appreciated your stand, I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a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National Government at the Centre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necessity and that any departure from it would lay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open to the gravest suspicion on the part of the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would be a tragedy of the first magnitude.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conclusion of our cordial talk, encouraged by you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further if I wished to, I mentioned the Kashmir case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Working Committee had passed a very just resolution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Kashmir State’s obstinacy or notions of false prestige,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lead to far-reaching consequences and I asked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friendly, as distinguished from legal, assistance to smooth out rough </w:t>
      </w:r>
      <w:r>
        <w:rPr>
          <w:rFonts w:ascii="Times" w:hAnsi="Times" w:eastAsia="Times"/>
          <w:b w:val="0"/>
          <w:i w:val="0"/>
          <w:color w:val="000000"/>
          <w:sz w:val="22"/>
        </w:rPr>
        <w:t>edges.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last night with Pandit Nehru and Sardar Patel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 I have decided to stay on here for some days, maybe even a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E.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VIII, pp. 604-6;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223-5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LETTER  TO  H.  GREENFIELD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GREENFIELD,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thank you for your letter I shall await your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counter-proposal if any.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agreed idea, I thought,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Minister should not be troubled until you and I had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agreement or had unfortunately agreed to differ. 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save him unnecessary labour.</w:t>
      </w:r>
    </w:p>
    <w:p>
      <w:pPr>
        <w:autoSpaceDN w:val="0"/>
        <w:autoSpaceDE w:val="0"/>
        <w:widowControl/>
        <w:spacing w:line="220" w:lineRule="exact" w:before="86" w:after="28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G</w:t>
      </w:r>
      <w:r>
        <w:rPr>
          <w:rFonts w:ascii="Times" w:hAnsi="Times" w:eastAsia="Times"/>
          <w:b w:val="0"/>
          <w:i w:val="0"/>
          <w:color w:val="000000"/>
          <w:sz w:val="18"/>
        </w:rPr>
        <w:t>REENFIELD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8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0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INANCE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EPARTMENT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4274" w:space="0"/>
            <w:col w:w="22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4274" w:space="0"/>
            <w:col w:w="22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164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Greenfield”, 25-9-1946.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 LETTER  TO  INDUMATI  G.  TENDULKAR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INDU,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 be happy in marriage and do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Come to Sevagram when you can. For the present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6258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 LETTER  TO  S.  P.  PATWARDHAN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APPA,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 In my opinion milk and fruit-juice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for you, and of course rest. Maybe even a single day’s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water will prove efficacious. If the bowels don’t move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enema might be necessary. But since Dr. Bhagawat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me to say anything more. Ramanama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hope you have received the postcard I wrote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easier to guide you if the cause of the pain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detected.</w:t>
      </w:r>
    </w:p>
    <w:p>
      <w:pPr>
        <w:autoSpaceDN w:val="0"/>
        <w:autoSpaceDE w:val="0"/>
        <w:widowControl/>
        <w:spacing w:line="220" w:lineRule="exact" w:before="8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ATWARDHAN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 O. 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ANJE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S.P. Patwardhan”, 26-9-1946.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356.  LETTER  TO  HUSSEINBHAI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HUSSEINBHAI,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that you had to rush back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demise of your aunt who was also your mother-in-law.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need for condolence? Birth and death are companions.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the other. Then what is there to grieve over?  Let us live as </w:t>
      </w:r>
      <w:r>
        <w:rPr>
          <w:rFonts w:ascii="Times" w:hAnsi="Times" w:eastAsia="Times"/>
          <w:b w:val="0"/>
          <w:i w:val="0"/>
          <w:color w:val="000000"/>
          <w:sz w:val="22"/>
        </w:rPr>
        <w:t>God ordains.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 LETTER  TO  SUSHILA  GANDHI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60" w:lineRule="exact" w:before="38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me really painful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Tara is all right now. Arun’s fever is likely to be as you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you being upset by the news of the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occurrence; it is inescapable. Whoever is born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>die. Vijayabehn has shown great courage and fortitude.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writing to Manilal and enclosing a copy of the letter with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letter from Sita.  Ask Ila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Narayanbhai Patel, Vijaya M. Pancholi’s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SPEECH  AT  PRAYER  MEETING</w:t>
      </w:r>
    </w:p>
    <w:p>
      <w:pPr>
        <w:autoSpaceDN w:val="0"/>
        <w:autoSpaceDE w:val="0"/>
        <w:widowControl/>
        <w:spacing w:line="264" w:lineRule="exact" w:before="128" w:after="0"/>
        <w:ind w:left="46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1946</w:t>
      </w:r>
    </w:p>
    <w:p>
      <w:pPr>
        <w:autoSpaceDN w:val="0"/>
        <w:autoSpaceDE w:val="0"/>
        <w:widowControl/>
        <w:spacing w:line="260" w:lineRule="exact" w:before="5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at his after-prayer speech on Friday evening, narrated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curious incident of a magistrate resorting to hunger-strike in order to persuade people </w:t>
      </w:r>
      <w:r>
        <w:rPr>
          <w:rFonts w:ascii="Times" w:hAnsi="Times" w:eastAsia="Times"/>
          <w:b w:val="0"/>
          <w:i w:val="0"/>
          <w:color w:val="000000"/>
          <w:sz w:val="18"/>
        </w:rPr>
        <w:t>in his area to obey his orders.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story had come to Gandhiji from an Indian State.  Briefly, some 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looted some shops and even beaten some persons.  The inhabitants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frightened and the shopkeepers closed their shops.  A special magistrate was 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restore order.  He could not prevail upon the shop-keepers to open their shops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the assurances he gave them.  As the people were put to great inconvenience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magistrate, instead of resorting to the law and forcibly having the shops opened,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undertook a fast.  The effect on the populace was almost immediate and calm was </w:t>
      </w:r>
      <w:r>
        <w:rPr>
          <w:rFonts w:ascii="Times" w:hAnsi="Times" w:eastAsia="Times"/>
          <w:b w:val="0"/>
          <w:i w:val="0"/>
          <w:color w:val="000000"/>
          <w:sz w:val="18"/>
        </w:rPr>
        <w:t>restored and the culprits caught.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had never heard of such action by a magistrate.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rule, officials were hard and rigid.  It was, however, possible for the Vice-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 or a Prince to act as this magistrate did.  Officials differed only in rank. 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would say that it would be madness for them to do so.  But Gandhiji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so.  Many people today resorted to hunger-strike for all sorts of demands.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were not proper fasts.  This fast was undertaken to allay the sufferings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people and melt the hearts of those who were putting them to trouble.  It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 big act if the story was true.  It should be a matter of pride and joy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such a magistrate in India.  He hoped there were many more.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 Suchetabehn having sung one of Gurudev’s Bengali hymns at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day (Friday), Gandhiji referred to the desirability of having such gems translated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Hindustani.  Mahadev Desai, who was a worshipper at the shrine of Gurudev’s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poetry, had done a translation of this particular ‘bhajan’ into Gujarati.  There were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them, but there ought to be many more, who should be familiar with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so that they could easily make translations of what was worth while.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hoped to give them a Hindustani translation of the ‘bhajan’ the next day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continue the practice when a non-Hindustani ‘bhajan’ was sung. 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them printed translations.  A servant of the people was a jealous trustee of </w:t>
      </w:r>
      <w:r>
        <w:rPr>
          <w:rFonts w:ascii="Times" w:hAnsi="Times" w:eastAsia="Times"/>
          <w:b w:val="0"/>
          <w:i w:val="0"/>
          <w:color w:val="000000"/>
          <w:sz w:val="18"/>
        </w:rPr>
        <w:t>the money he might raise.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28-9-1946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 A  DEED  OF  MERCY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Pathan, an ex-I. N. A. man, now employed by a firm,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a lad of 10 years. His entreaty was in vain. The assailants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stabbed both the boy and the Pathan.  The boy died. The Pathan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boy’s father offered Rs. 4,000 as a reward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 He refused saying he tried to do his duty and would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reward offered. Would that such instances were multiplied!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28,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 RIDING  TWO  HORSES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fair number of Tantis in Orissa. In law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as Harijans and are known as Pan-Tantis.  Many of them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living in Kolhan in Singbhum District. They do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Pan-Tantis but only Tantis.  As a result they are not classed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Harijans in Bihar. Their leaders also, when entering office,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themselves as Harijans.  In my view what they do is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one desire to be classed as a Harijan? What is to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it, unless it is the votes, Governmental assistance and scholarship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Harijan Sevak Sangh for education? Why should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demean oneself for this? The very idea is debasing.  Is one to debase </w:t>
      </w:r>
      <w:r>
        <w:rPr>
          <w:rFonts w:ascii="Times" w:hAnsi="Times" w:eastAsia="Times"/>
          <w:b w:val="0"/>
          <w:i w:val="0"/>
          <w:color w:val="000000"/>
          <w:sz w:val="22"/>
        </w:rPr>
        <w:t>oneself for bread?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Tantis do not have to be Pan-Tantis.  Today we have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It is their duty to see that backward classes get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deal as Harijans in the matter of education, etc.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British Government that constituted the Harijans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class. To the popular government all poor and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one, or should be. It cannot distinguish between high and </w:t>
      </w:r>
      <w:r>
        <w:rPr>
          <w:rFonts w:ascii="Times" w:hAnsi="Times" w:eastAsia="Times"/>
          <w:b w:val="0"/>
          <w:i w:val="0"/>
          <w:color w:val="000000"/>
          <w:sz w:val="22"/>
        </w:rPr>
        <w:t>low, between this religion and that, for all are Indian.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Tantis should not try to become Harijans. They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hanker after Government jobs.  What will happen to the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Indians will happen to them and others like them.  I shall there-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6-10-1946.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 advise the Tantis that they should themselves work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condition.  Others also should help them.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autoSpaceDE w:val="0"/>
        <w:widowControl/>
        <w:spacing w:line="292" w:lineRule="exact" w:before="370" w:after="6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 TELEGRAM  TO  SHYAMLAL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HYAMLALJI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2874" w:space="0"/>
            <w:col w:w="364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792"/>
        <w:ind w:left="1756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28, 1946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2874" w:space="0"/>
            <w:col w:w="364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        MEETINGS       STAND       BUT       AT        DELHI.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 LETTER  TO  LORD  WAVELL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  <w:tab w:pos="4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yesterday’s date for which I thank you.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 between us turned out to be important as I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thought I would let you have my impressions so that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me if I had erred. For I had to report the purport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to Pandit Nehru and other friends.  Even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Mission’s negotiations I had sent to Lord Pethick-Lawrence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Sir Stafford Cripps, as the case may be, my impressions of our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was beneficial. As for your correction,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I accept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unhesitatingly.But my impression definitely was that at the very outset </w:t>
      </w:r>
      <w:r>
        <w:rPr>
          <w:rFonts w:ascii="Times" w:hAnsi="Times" w:eastAsia="Times"/>
          <w:b w:val="0"/>
          <w:i w:val="0"/>
          <w:color w:val="000000"/>
          <w:sz w:val="22"/>
        </w:rPr>
        <w:t>of your description of what had happened between you and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Jinnah, I understood you to say that although in some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presentations he was unreasonable, your leanings were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League. But after your correction my impression loses all its </w:t>
      </w:r>
      <w:r>
        <w:rPr>
          <w:rFonts w:ascii="Times" w:hAnsi="Times" w:eastAsia="Times"/>
          <w:b w:val="0"/>
          <w:i w:val="0"/>
          <w:color w:val="000000"/>
          <w:sz w:val="22"/>
        </w:rPr>
        <w:t>value.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in his letter of September 27 had said : “I definitely did not say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my leanings were towards the Muslim League.”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have your other corrections also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time. Although we may never make public use of our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versations, I have found, throughout my 55 years’ stormy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written records of inestimable value for promoting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further conversation.  But, of course, I am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this matter and your wishes shall prevail for I want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“hope” that I “should use” my “influence for a settlement”.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cause, which I have at heart, I would naturally ever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 correctly and fully if only because, of all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in India, you enjoy a unique position.</w:t>
      </w:r>
    </w:p>
    <w:p>
      <w:pPr>
        <w:autoSpaceDN w:val="0"/>
        <w:autoSpaceDE w:val="0"/>
        <w:widowControl/>
        <w:spacing w:line="220" w:lineRule="exact" w:before="86" w:after="0"/>
        <w:ind w:left="0" w:right="5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28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 E.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 w:num="2" w:equalWidth="0">
            <w:col w:w="3584" w:space="0"/>
            <w:col w:w="29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358" w:left="1440" w:header="720" w:footer="720" w:gutter="0"/>
          <w:cols w:num="2" w:equalWidth="0">
            <w:col w:w="3584" w:space="0"/>
            <w:col w:w="29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VIII, pp. 618-9;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226-7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 LETTER  TO  MANILAL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1946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both your letters.  I have already taken such action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indicated.  You will have seen it from the newspapers.  Only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not been able to find time to write to you.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getting heaps of cables from there.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contradictory. The situation there would appear to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If, though alone, you remain unconcerned and do not swerve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duty because many do not join you, I shall consider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have been ample. Jawaharlalji directly deals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concerning South Africa. We often meet.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 to the U. N. O. will include the best people available.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is ruled out. Jawaharlal may go if he can be spared. 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also deserves to be considered.  You should not worry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 either.  Ultimately everything will depend on what you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able to do.  Have no doubts about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next fifteen days or more I shall be in Delhi.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massacres here are very painful. The outcome is in God’s hands.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intelligent and therefore must be giving you all the news.  I </w:t>
      </w:r>
      <w:r>
        <w:rPr>
          <w:rFonts w:ascii="Times" w:hAnsi="Times" w:eastAsia="Times"/>
          <w:b w:val="0"/>
          <w:i w:val="0"/>
          <w:color w:val="000000"/>
          <w:sz w:val="22"/>
        </w:rPr>
        <w:t>could write pages, but do not have the time.</w:t>
      </w:r>
    </w:p>
    <w:p>
      <w:pPr>
        <w:autoSpaceDN w:val="0"/>
        <w:autoSpaceDE w:val="0"/>
        <w:widowControl/>
        <w:spacing w:line="260" w:lineRule="exact" w:before="40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Medh has not met me yet.  Nor has he met Sushila.  Do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worry about Sushila and the children.  Devdas is engrossed in his </w:t>
      </w:r>
      <w:r>
        <w:rPr>
          <w:rFonts w:ascii="Times" w:hAnsi="Times" w:eastAsia="Times"/>
          <w:b w:val="0"/>
          <w:i w:val="0"/>
          <w:color w:val="000000"/>
          <w:sz w:val="22"/>
        </w:rPr>
        <w:t>work.  He meets me only occasionally.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replied to your question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must have read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Cachhalia had come to see me. He left a favourable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 He seems to be an able man. I think he is good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even a trustee.  But you alone can be the ultimate judge. Nagadi </w:t>
      </w:r>
      <w:r>
        <w:rPr>
          <w:rFonts w:ascii="Times" w:hAnsi="Times" w:eastAsia="Times"/>
          <w:b w:val="0"/>
          <w:i w:val="0"/>
          <w:color w:val="000000"/>
          <w:sz w:val="22"/>
        </w:rPr>
        <w:t>also came and spent a fairly long time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There is no cause for worry. The heat here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down considerably.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 LETTER  TO  MANU 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the newspapers that my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has been put off for the present, and the marriage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postponed. I shall, however, be happy if you and Jaisukhlal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over. Jaisukhlal writes that he will meet you in Bombay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will come here. I am here.  I am heavily occupied with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“Tired of Satyagraha”, 11-9-1946.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 LETTER  TO  AMRITLAL  V.  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 I am dictating this in the midst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rush. I have been going through some literature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Mahanadi. I have discussed the subject with many people,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Dr. Khosla.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Bihar Adivasis is complicated. At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held up in Delhi.  I have already sent a circular wire calling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all the Sanghs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Delhi.  You will be getting it too.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you will shortly be coming here.  We can then talk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Adivasis.  I would not so soon put you on the giant wheel of </w:t>
      </w:r>
      <w:r>
        <w:rPr>
          <w:rFonts w:ascii="Times" w:hAnsi="Times" w:eastAsia="Times"/>
          <w:b w:val="0"/>
          <w:i w:val="0"/>
          <w:color w:val="000000"/>
          <w:sz w:val="22"/>
        </w:rPr>
        <w:t>embarrassment, lest the old man that you are should reel!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your letter about Tata.  I have asked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Tata people a few questions in this regard.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HAKKAR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 LETTER  TO  SHEELA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SHEELA,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Everyone did well.  Do you ever observe silence </w:t>
      </w:r>
      <w:r>
        <w:rPr>
          <w:rFonts w:ascii="Times" w:hAnsi="Times" w:eastAsia="Times"/>
          <w:b w:val="0"/>
          <w:i w:val="0"/>
          <w:color w:val="000000"/>
          <w:sz w:val="22"/>
        </w:rPr>
        <w:t>during daytime while you are awake?  You should do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54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HEELABEHN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AWABHARATI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EERUT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Khadi Gramodyog Sangh, Sarva Seva Sangh, Talimi Sangh,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Akhil Bharatiya Charkha Sangh, Harijan Sevak Sangh, Adim Jati Seva Sangh,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 CRIMINAL  WASTE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suggestions made by the writer can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adopted at once if a major disaster is to be averted.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29-9-1946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 THOU  TOO,  BIHAR !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grim irony of fate that Bihar, which did so well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days of satyagraha should now disgrace itself by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lawlessness. If the news published is authentic, chain-pulling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trains without cause has become a common occurrence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with the result that the trains rarely run to time.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superfluous to buy tickets for train journeys.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government, they argue, payment should be unnecessary.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</w:t>
      </w:r>
      <w:r>
        <w:rPr>
          <w:rFonts w:ascii="Times" w:hAnsi="Times" w:eastAsia="Times"/>
          <w:b w:val="0"/>
          <w:i/>
          <w:color w:val="000000"/>
          <w:sz w:val="22"/>
        </w:rPr>
        <w:t>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regarded as a cry for loot and murder.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truth there is in these charges which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 as they well can be. I know some parts of Bihar where persons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distinguish between things lawful and unlawful. I have even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that I am largely responsible for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lawlessness, not only in Bihar but throughout India. I need hardly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a thoughtless charge.  The lawlessness, if it can be so descri-</w:t>
      </w:r>
      <w:r>
        <w:rPr>
          <w:rFonts w:ascii="Times" w:hAnsi="Times" w:eastAsia="Times"/>
          <w:b w:val="0"/>
          <w:i w:val="0"/>
          <w:color w:val="000000"/>
          <w:sz w:val="22"/>
        </w:rPr>
        <w:t>bed, that I have advocated is like prescribing wholesome and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food for the body. Behind my ‘lawlessness’ there is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and well-being of society. It is an effective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and injurious law or act.  It can never take the form of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evasion of a duty. It is a duty never to pull the alarm chain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well-defined and rare emergencies and never to travel without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for the class in which we travel. Loot, arson and murder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part of my programme of so-called lawlessness.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argument that whilst my programme may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a select few, it can never be for the masses,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I am expected to starve the masses of good food for </w:t>
      </w:r>
      <w:r>
        <w:rPr>
          <w:rFonts w:ascii="Times" w:hAnsi="Times" w:eastAsia="Times"/>
          <w:b w:val="0"/>
          <w:i w:val="0"/>
          <w:color w:val="000000"/>
          <w:sz w:val="22"/>
        </w:rPr>
        <w:t>fear of their taking bad or poisonous food.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purposely entered upon what appears to be a personal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under this title by Amrit Kaur described the inefficiency with </w:t>
      </w:r>
      <w:r>
        <w:rPr>
          <w:rFonts w:ascii="Times" w:hAnsi="Times" w:eastAsia="Times"/>
          <w:b w:val="0"/>
          <w:i w:val="0"/>
          <w:color w:val="000000"/>
          <w:sz w:val="18"/>
        </w:rPr>
        <w:t>which stocks of foodgrains were handled and suggested ways of saving food.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note, not at all in self-defence, but in order to drive the point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is said to be going on in Bihar is administration of 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poison.That way lies not self-rule but licentiousness, not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helpless dependence, not life but suicide. Is Bihar of Brijkishore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and Rajendra Prasad that I have known and lived in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 described above? Let the public workers of Bihar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senseless destruction of the fair work construction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>patient toil.  Bihar, beware!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29,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OPERATIVES  IN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ERALA</w:t>
      </w:r>
    </w:p>
    <w:p>
      <w:pPr>
        <w:autoSpaceDN w:val="0"/>
        <w:autoSpaceDE w:val="0"/>
        <w:widowControl/>
        <w:spacing w:line="28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Kelappan came to see me two days ago and informed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co-operative movement was going strong and had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in Kerala. If the societies are sound, it was heartening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Sjt. Kelappan gave me.  I, however, expressed my serious doubts.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successful co-operative effort is that the members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honest and know the great merit of co-operation and it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progressive goal. Thus holding a certain sum of money in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for the sake of making more money by charging exorbitant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of interest is a bad goal.  But co-operative farming or dairying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a good goal promoting a national interest. Such instan-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can be multiplied.  I wonder what these numerous Kerala societies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Have they honest inspectors who know their work? 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such movements have often proved disastrous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management has been dishonest and the goal questionable.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URUVAYUR</w:t>
      </w:r>
    </w:p>
    <w:p>
      <w:pPr>
        <w:autoSpaceDN w:val="0"/>
        <w:autoSpaceDE w:val="0"/>
        <w:widowControl/>
        <w:spacing w:line="28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know this historic struggle?  Sjt. Kelappan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to fast for the opening of this temple to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it on my strong advice and assurance that I would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Then followed a successfully carried out referendum which resulted </w:t>
      </w:r>
      <w:r>
        <w:rPr>
          <w:rFonts w:ascii="Times" w:hAnsi="Times" w:eastAsia="Times"/>
          <w:b w:val="0"/>
          <w:i w:val="0"/>
          <w:color w:val="000000"/>
          <w:sz w:val="22"/>
        </w:rPr>
        <w:t>in an overwhelming vote of caste Hindus in favour of the opening.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Zamorin protested helplessness. Later, I went to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great public meeting signified its decided opinion in favour. I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pleasure too of meeting the Zamorin who courteously reite-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rated his helplessness. Other Kerala temples have been opened.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has set a brilliant example by its great State proclamation.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Minakshi and Palni temples are open. Why should Guruvayur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closed?  Surely no satyagraha should now be necessary?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Provincial National Government to see that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bulk of the temple-going public is not defeated by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technicalities.  It is a thousand pities that even at this time of day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temples in India which shut out Hindus, miscalled Untouchables.</w:t>
      </w:r>
    </w:p>
    <w:p>
      <w:pPr>
        <w:autoSpaceDN w:val="0"/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29,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 LETTER  TO  M. W. H. DE  SILVA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of you to want to do something for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So far as I am concerned, the delicacy of your gesture is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you can do. However, in order to please yourself,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a small donation to the cause of the removal of untouchability.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W.  H.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ILVA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EYLON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EPRESENTATIVE  IN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 LETTER  TO  PHEROZE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PHEROZEBHAI,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in English? Have you forgotten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Gujarati?  And why are you staying in bed? Why are you subsisting </w:t>
      </w:r>
      <w:r>
        <w:rPr>
          <w:rFonts w:ascii="Times" w:hAnsi="Times" w:eastAsia="Times"/>
          <w:b w:val="0"/>
          <w:i w:val="0"/>
          <w:color w:val="000000"/>
          <w:sz w:val="22"/>
        </w:rPr>
        <w:t>on your friend’s sympathies?  What did you do all these years?</w:t>
      </w:r>
    </w:p>
    <w:p>
      <w:pPr>
        <w:autoSpaceDN w:val="0"/>
        <w:autoSpaceDE w:val="0"/>
        <w:widowControl/>
        <w:spacing w:line="220" w:lineRule="exact" w:before="8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 HAND-SPINNING  v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MILL-SPINNING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before the Provincial Ministries throughout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formed, I had heard that quotas of spindles were offered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on pain—if a particular province did not take its quota—of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refused quota being transferred to the other provinces.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administrations are in full swing, the question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whether these Governments can admit new mills and,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promote hand-spinning on a national scale. My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in the negative, if the encouragement of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to be sincere. Behind the India-wide quota is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mills alone can and must supply India’s needs for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hand-spun may be permitted to exist for the fastidious few.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how hand-spinning was conceived in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and that certainly is not the way that the A. I. S.  A.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progressed. If the national Governments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hand-spinning has and should have no future,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 single rupee along the lines followed by the A. I. S.  A.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they share the belief of the A. I. S. A.,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their quota even if the forgoing should involve some initial loss. </w:t>
      </w:r>
      <w:r>
        <w:rPr>
          <w:rFonts w:ascii="Times" w:hAnsi="Times" w:eastAsia="Times"/>
          <w:b w:val="0"/>
          <w:i w:val="0"/>
          <w:color w:val="000000"/>
          <w:sz w:val="22"/>
        </w:rPr>
        <w:t>The loss will be demonstrably for the future gain of the masses.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has arisen as to why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at any rate, declare a uniform policy to be followed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Provinces.There is nothing to prevent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so.  But it is open to them to say that the Congress policy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enunciated times without number.  Each Province has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its own belief in the Congress scales.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might not go into details.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may not the Central Government lay down a policy?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obvious.The Central Government represents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all parties. It may not, therefore, lay down any exclusively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policy, much less a policy in a matter wholly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of the Provinces. It would be an unwarranted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rights of Provinces.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from all points of view, in the matter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 prohibition and other subjects allotted to the Provinces,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must evolve along their own lines. They will miserably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look to the Working Committee to guide them. 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simply has not the right, even if it had the unholy wish.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30,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 SCAVENGERS’  LOT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doubtless written on this subject before but I would like you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a word again in regard to the duty of municipal and other authority as well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private employers in the matter of providing Bhangis with the proper means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scavenging.  Unless water-tight iron pails are provided, for example, the drippings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rainy season, through baskets or gunny bags, fall on the unfortunate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workers.  All scavenging should really be able to be done without soiling the hands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any part of the body.  If this were so, the work would assume a dignity which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not carry at the moment.  Along with the supply of proper means of scavenging,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sweeping, etc., the Bhangi needs instruction.  It is a matter which local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authority should take up in the cause of cleanliness.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advocate bye-laws requiring authorized receptacles,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brooms, etc., which would avoid physical handling of dirt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prescribe simple working costume.  Inspectors or overseers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trained for the humane and sanitary work instead of being expec-</w:t>
      </w:r>
      <w:r>
        <w:rPr>
          <w:rFonts w:ascii="Times" w:hAnsi="Times" w:eastAsia="Times"/>
          <w:b w:val="0"/>
          <w:i w:val="0"/>
          <w:color w:val="000000"/>
          <w:sz w:val="22"/>
        </w:rPr>
        <w:t>ted to exact work anyhow. The result of the present system is maxi-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mum of insanitation and minimum of work plus bribery,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>and bad manners.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30,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HOW?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aware of the backward States of the Simla Hills.  The Raja Saheb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Rampur Bushahr is a man of orthodox views.  Recently a young man of a high caste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 family married a Koli girl.  The Lambardar of the village (Mandhol) brought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 to the notice of the ruler.  The Raja Saheb has sentenced both husband and wife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six months’ imprisonment and a fine of Rs. 100 each.  Such action is intolerable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retards progress.  Some others who were contemplating inter-caste marriages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deterred.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we wait till autocracy is wiped out?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one man over many is intolerable. It must end.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question. The way is for the many to begin to live.  To cut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one ruler is easy enough. Remember the legend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Ravana.  He had ten heads.  As soon as one was cut off,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popped up in its place. The moral is that no cutting off of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in the presence of a living Demos. The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and submit.  In the given instance the couple will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the sentence. Only many should follow their example,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 is not lustful bondage but a bond of love born out of the zeal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If the reformers do not wish to suffer imprisonment,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migrate to a free place where they can live without let or </w:t>
      </w:r>
      <w:r>
        <w:rPr>
          <w:rFonts w:ascii="Times" w:hAnsi="Times" w:eastAsia="Times"/>
          <w:b w:val="0"/>
          <w:i w:val="0"/>
          <w:color w:val="000000"/>
          <w:sz w:val="22"/>
        </w:rPr>
        <w:t>hindrance.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 TELEGRAM  TO  G.  V.  MAVALANKAR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AVALANKARJI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        FAR      I       AM      CONCERNED       FOURTEENTH        SUITABLE.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WIRING            SHYAMLAL.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 TELEGRAM  TO  SHYAMLAL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HYAMLALJI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AJAJWADI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MAVALANKAR       DESIRES      FOURTEENTH       KASTURBA        EXECUTIVE.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       WIRED       ACCEPTANCE.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 TELEGRAM  TO  ZAMINDARI  AND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MALGUZARI  SABHA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AMINDARI  AND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ALGUZARI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3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       SEEK        APPOINTMENT        AFTER        RETURN        WARDHA.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T. PRAKASAM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3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1946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nearly one hour to Avinashilingam and probably over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next day to reading the papers you left with me on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Village Industries. Both present an attractive though,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a defective and expensive programme.I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you against going in for expensive programmes. That will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woeful lack of a knowledge of the realities in the 7,00,000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money so much as men that we want and if you have sincere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Sabha had held a meeting on 22nd at Nagpur to oppose the abolition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>zamindari and its representatives had sought an interview with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workers who will work for love of service but not for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success is assured. And you will get ten-fold return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little money that you will have to spend.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educational programme is, in my opinion, far too ambi-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tious. Basic Education cannot be started piecemeal—and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craft in the ordinary curriculum is to defeat the basic fact, viz.,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a craft, for Indian cotton craft. This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education plus a craft or even spinning. Spinning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introduce in all schools and colleges, if the Khadi Scheme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headway.Shri Aryanayakum came in today. I must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>him and let him write to you separately.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village industries, have you looked at the appendices?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just see and you will realize the absurdity. Haste is waste. Think </w:t>
      </w:r>
      <w:r>
        <w:rPr>
          <w:rFonts w:ascii="Times" w:hAnsi="Times" w:eastAsia="Times"/>
          <w:b w:val="0"/>
          <w:i w:val="0"/>
          <w:color w:val="000000"/>
          <w:sz w:val="22"/>
        </w:rPr>
        <w:t>well before you act.</w:t>
      </w:r>
    </w:p>
    <w:p>
      <w:pPr>
        <w:autoSpaceDN w:val="0"/>
        <w:autoSpaceDE w:val="0"/>
        <w:widowControl/>
        <w:spacing w:line="260" w:lineRule="exact" w:before="1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RAKASAM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 LETTER  TO  NIRMALA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30, 1946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NIRMALABEHN,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bear your still being bed-ridden. You have faith,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humility—how can such a one contract a disease?  It is a puzzle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like me. It makes short work of my learning. If I was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place I would ask you to come to me and do what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towards your recovery. Will it ever be?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or unwell, “drink the joy of Ramanama”.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9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IRMALABEHN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ETREAT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HAHI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 MESSAGE  TO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1946</w:t>
      </w:r>
    </w:p>
    <w:p>
      <w:pPr>
        <w:autoSpaceDN w:val="0"/>
        <w:autoSpaceDE w:val="0"/>
        <w:widowControl/>
        <w:spacing w:line="260" w:lineRule="exact" w:before="12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may be I am always surrounded by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and khadi. I informed you the day before yesterday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charkha class would be held here from today for seven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teachers are better prepared and all the accessories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are also available. It was intended not to admit more than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at a time to the classes. But 38 came this morning and 34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There were 21 men and 17 women in the morning and 14 </w:t>
      </w:r>
      <w:r>
        <w:rPr>
          <w:rFonts w:ascii="Times" w:hAnsi="Times" w:eastAsia="Times"/>
          <w:b w:val="0"/>
          <w:i w:val="0"/>
          <w:color w:val="000000"/>
          <w:sz w:val="22"/>
        </w:rPr>
        <w:t>men and 20 women in the afternoon.</w:t>
      </w:r>
    </w:p>
    <w:p>
      <w:pPr>
        <w:autoSpaceDN w:val="0"/>
        <w:autoSpaceDE w:val="0"/>
        <w:widowControl/>
        <w:spacing w:line="28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that there is enough faith and enthusiasm in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public. Is it then the fault of those who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teaching or the present age that spinning has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universal? To put the blame on the times in which we live shows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courage. Faith and diligence should rise above circumstances.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 were to be carried out on this basis and in this spirit, God </w:t>
      </w:r>
      <w:r>
        <w:rPr>
          <w:rFonts w:ascii="Times" w:hAnsi="Times" w:eastAsia="Times"/>
          <w:b w:val="0"/>
          <w:i w:val="0"/>
          <w:color w:val="000000"/>
          <w:sz w:val="22"/>
        </w:rPr>
        <w:t>would surely reward our labours.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requested those who had charkhas in their homes and were not using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make them over to him either for payment or as gifts.  More wheels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needed for the classes.  Those whose charkhas were not in working order </w:t>
      </w:r>
    </w:p>
    <w:p>
      <w:pPr>
        <w:autoSpaceDN w:val="0"/>
        <w:autoSpaceDE w:val="0"/>
        <w:widowControl/>
        <w:spacing w:line="240" w:lineRule="exact" w:before="2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take them to the Khadi Bhandar, Chandni Chowk, where they would be 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60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right.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Hindustan Times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1-10-1946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 NOTE  TO  AMTUSSALAAM</w:t>
      </w:r>
    </w:p>
    <w:p>
      <w:pPr>
        <w:autoSpaceDN w:val="0"/>
        <w:autoSpaceDE w:val="0"/>
        <w:widowControl/>
        <w:spacing w:line="294" w:lineRule="exact" w:before="8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you are making a mistake. The reason for my saying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different. There is considerable danger in this. Instead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rioting. I do not have the time now to explain. 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my words if you can and forget about the thing.  Service lies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a silence day, this message, which was in Hindi, was read out at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obviously written when the addressee was in Delhi with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i. e., in September, 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refraining. If you want to sleep at Devdas’s, you may go there.  Eat, </w:t>
      </w:r>
      <w:r>
        <w:rPr>
          <w:rFonts w:ascii="Times" w:hAnsi="Times" w:eastAsia="Times"/>
          <w:b w:val="0"/>
          <w:i w:val="0"/>
          <w:color w:val="000000"/>
          <w:sz w:val="22"/>
        </w:rPr>
        <w:t>play, spin and read the Koran. Do you tell beads?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 LETTER  TO  HANNAH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HANNAH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tells me you have not yet shed your sadness.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you had left all your sadness in India as lumber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away.  Those like you who believe in God 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sorrow. When the life is wholly dedicated to Him, we live a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crated life as trustees to do His will and to work for Him. 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live free from care.  If you would be worthy of Herman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afford to worry. Choose some field of service. 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you not time for worry. All enjoyment has to be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If you could have kept well here, I would have asked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share the life with me.  But that cannot be.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all about your activities and your 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goes care of Manilal as I do not know your address.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whom you came in touch with whilst you were in India often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you with affection.</w:t>
      </w:r>
    </w:p>
    <w:p>
      <w:pPr>
        <w:autoSpaceDN w:val="0"/>
        <w:autoSpaceDE w:val="0"/>
        <w:widowControl/>
        <w:spacing w:line="294" w:lineRule="exact" w:before="2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8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ANNAHBEHN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ANILAL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FRICA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Herman Kallenbach, Gandhiji’s friend and co-worker in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 LETTER  TO  SAROJ  NANAVATI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SAROJ,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now, after the morning prayer, Kakasaheb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your birthday.  He says that the few lines you sent for me </w:t>
      </w:r>
      <w:r>
        <w:rPr>
          <w:rFonts w:ascii="Times" w:hAnsi="Times" w:eastAsia="Times"/>
          <w:b w:val="0"/>
          <w:i w:val="0"/>
          <w:color w:val="000000"/>
          <w:sz w:val="22"/>
        </w:rPr>
        <w:t>were left behind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your devotion to service go on increasing and Raihana’s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yours, or yours with Raihana’s. You may be separate in body, but </w:t>
      </w:r>
      <w:r>
        <w:rPr>
          <w:rFonts w:ascii="Times" w:hAnsi="Times" w:eastAsia="Times"/>
          <w:b w:val="0"/>
          <w:i w:val="0"/>
          <w:color w:val="000000"/>
          <w:sz w:val="22"/>
        </w:rPr>
        <w:t>are not you one in spirit?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42" w:after="0"/>
        <w:ind w:left="0" w:right="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 LETTER  TO  JAMSHED 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JAMSHEDJI,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Tulsiram is an admirer of yours. that is why I was drawn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pleaded with me to write something to you. I told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you better than he did. You are dedicated to service.  May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of service grow.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AMSHED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 LETTER  TO  SARALADEVI  A. 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SARALABEHN,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present held up here. The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held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even though the meeting of the Agents may not take place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you come over about that time. We can then have talks.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 come even earlier you may do so whenever you please.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Preserve your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 LETTER  TO 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sent no letter with Deo. I am wearing only your dhoti.  Now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one day yours and one day Avantikabai’s.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detained here. I may leave by the 20th.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 and be of steady mind. The sheep that is to be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free from blemish.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530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various Sanghs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 LETTER  TO  HOSHIARI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HOSHIARI,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 have taken up weaving.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learn all the processes relating to cotton everything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stay here is getting prolonged.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OSHIARIBEHN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 LETTER  TO  KALKA  PRASAD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KALKA  PRASAD,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sell khadi worth Rs. 50 to Tulsiram. You may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tendered the necessary yarn.  However, please charge him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 of the yarn.</w:t>
      </w:r>
    </w:p>
    <w:p>
      <w:pPr>
        <w:autoSpaceDN w:val="0"/>
        <w:autoSpaceDE w:val="0"/>
        <w:widowControl/>
        <w:spacing w:line="280" w:lineRule="exact" w:before="34" w:after="0"/>
        <w:ind w:left="10" w:right="0" w:firstLine="5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HANDNI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song that has just been sung, the poet says that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the self finds God. If we understand its significance,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>need nothing more.  This is what the spinning-wheel teaches us.  You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7-10-1946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ask how it is possible to find God through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told you before, the spinning-wheel enables us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the millions.  The millionaires imagine that money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them anything in the world.  But it is not so.  At any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might come and snuff them out.  Some are being stabbed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losing one’s life that way is not the same thing as shedding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 One has to learn to efface the self or the ego voluntarily and as a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in order to find God. The spinning-wheel rules out exclusive-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It stands for all, including the poorest.  It, therefore, requires us </w:t>
      </w:r>
      <w:r>
        <w:rPr>
          <w:rFonts w:ascii="Times" w:hAnsi="Times" w:eastAsia="Times"/>
          <w:b w:val="0"/>
          <w:i w:val="0"/>
          <w:color w:val="000000"/>
          <w:sz w:val="22"/>
        </w:rPr>
        <w:t>to be humble and to cast away pride completely.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holds the key to swaraj.  But can one spin for swaraj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filled with subtle pride? If pride is there, spinning won’t bring </w:t>
      </w:r>
      <w:r>
        <w:rPr>
          <w:rFonts w:ascii="Times" w:hAnsi="Times" w:eastAsia="Times"/>
          <w:b w:val="0"/>
          <w:i w:val="0"/>
          <w:color w:val="000000"/>
          <w:sz w:val="22"/>
        </w:rPr>
        <w:t>one the swaraj of the spirit or the realization of God.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 self is shed the change will be reflected in our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behaviour. It will show in the least of our little acts.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on life will be changed.  Everything we do will be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not for the self but for all.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hymn goes on to say that to find God one need not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 He resides in our hearts.  But if we instal the self or the ego </w:t>
      </w:r>
      <w:r>
        <w:rPr>
          <w:rFonts w:ascii="Times" w:hAnsi="Times" w:eastAsia="Times"/>
          <w:b w:val="0"/>
          <w:i w:val="0"/>
          <w:color w:val="000000"/>
          <w:sz w:val="22"/>
        </w:rPr>
        <w:t>there we dethrone poor God. I have here used the epithet ‘poor’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advisedly.For, although He is the King of kings, Most High Almighty,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He is at the beck and call of anyone who has reduced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zero and turns to Him in uttermost humility of spirit. Let us then </w:t>
      </w:r>
      <w:r>
        <w:rPr>
          <w:rFonts w:ascii="Times" w:hAnsi="Times" w:eastAsia="Times"/>
          <w:b w:val="0"/>
          <w:i w:val="0"/>
          <w:color w:val="000000"/>
          <w:sz w:val="22"/>
        </w:rPr>
        <w:t>become poor in spirit and find Him within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MESSAGE TO TAN YUN-SHAN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not silent prayer better than a written message 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of October 1, 1946 to Rajkumari 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391.  TELEGRAM  TO  SHYAMLAL</w:t>
      </w:r>
    </w:p>
    <w:p>
      <w:pPr>
        <w:autoSpaceDN w:val="0"/>
        <w:tabs>
          <w:tab w:pos="4970" w:val="left"/>
          <w:tab w:pos="5430" w:val="left"/>
        </w:tabs>
        <w:autoSpaceDE w:val="0"/>
        <w:widowControl/>
        <w:spacing w:line="274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2, 1946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HYAMLALJI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SAYS          DIFFICULT          CONVENE          MEDICAL          MEETINGS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NOW.         THEREFORE          ADVISE          POSTPONEMENT          AGENTS </w:t>
      </w:r>
      <w:r>
        <w:rPr>
          <w:rFonts w:ascii="Times" w:hAnsi="Times" w:eastAsia="Times"/>
          <w:b w:val="0"/>
          <w:i w:val="0"/>
          <w:color w:val="000000"/>
          <w:sz w:val="16"/>
        </w:rPr>
        <w:t>MEETINGS   ALSO.</w:t>
      </w:r>
    </w:p>
    <w:p>
      <w:pPr>
        <w:autoSpaceDN w:val="0"/>
        <w:tabs>
          <w:tab w:pos="603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392.  LETTER  TO  M.  W.  H.  DE  SILVA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1946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treasure your cheque for the cause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your work in India result in bringing the two countries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as never before.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 K.G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M.  W.  H.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ILVA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EYLON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EPRESENTATIVE  IN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copy. 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393.  LETTER  TO  DR.  FOSS  WESTCOTT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1946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kind letter of 18th Sept[ember] only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 ago.  You know why it came into my hands so late.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16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more Sudhir’s director than I. He was wanted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Mission and he went at their instance. My part consisted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dissuading him form going. In any case I have never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youth went against a man. But let Sudhir’s work tell its own tale. </w:t>
      </w:r>
      <w:r>
        <w:rPr>
          <w:rFonts w:ascii="Times" w:hAnsi="Times" w:eastAsia="Times"/>
          <w:b w:val="0"/>
          <w:i w:val="0"/>
          <w:color w:val="000000"/>
          <w:sz w:val="22"/>
        </w:rPr>
        <w:t>He is due on Saturday next.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interesting information about your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>I am jealous of your youth.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OSS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ESTCOTT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change in my ideas. The teacher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his pupil as his wife. But you were helpless. One’s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checked. So I have decided not to stand in your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Manu would come. I naturally wanted to know her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and dispel her fears. I have decided not to stop her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wants to marry. I will not perform the marriage. Beyond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put no restrictions. This is my position.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 LETTER  TO  AMTUSSALAAM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other clothes sent by you.  Much work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done.  I see ignorance in your letter. Ability comes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There you eat without earning your bread. All this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for the sake of writing. Do go to Borkamata and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you can.  Only God knows where our good lies.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man know God’s will?  Therefore one should go where one’s </w:t>
      </w:r>
      <w:r>
        <w:rPr>
          <w:rFonts w:ascii="Times" w:hAnsi="Times" w:eastAsia="Times"/>
          <w:b w:val="0"/>
          <w:i w:val="0"/>
          <w:color w:val="000000"/>
          <w:sz w:val="22"/>
        </w:rPr>
        <w:t>heart may lead. After all God resides only in the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Sankaran will come with Jajuji.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 LETTER  TO  POTTI  SRIRAMULU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RAMULU,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 your letters to me are in English.  It is not good.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about with a placard hung round your neck. The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confined to the placard are valueless.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 LETTER  TO  PANDURANG  PATWARDHAN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PANDURANG,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hope that Appasaheb will recover.  You </w:t>
      </w:r>
      <w:r>
        <w:rPr>
          <w:rFonts w:ascii="Times" w:hAnsi="Times" w:eastAsia="Times"/>
          <w:b w:val="0"/>
          <w:i w:val="0"/>
          <w:color w:val="000000"/>
          <w:sz w:val="22"/>
        </w:rPr>
        <w:t>did well in writing to me. I shall be more careful.  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ANDURANG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ATWARDHAN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AHITYA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ATNAGIRI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 SPEECH  AT  PRAYER 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though God had sent us a special message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truth the springs of India’s life are drying up.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folly to suppose that because there is a Congress Government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all is well. I shall not dwell on the stabbings that are going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shocking as they are.  To illustrate to you how the springs of our life </w:t>
      </w:r>
      <w:r>
        <w:rPr>
          <w:rFonts w:ascii="Times" w:hAnsi="Times" w:eastAsia="Times"/>
          <w:b w:val="0"/>
          <w:i w:val="0"/>
          <w:color w:val="000000"/>
          <w:sz w:val="22"/>
        </w:rPr>
        <w:t>are drying up, I shall say something on what is going on in Goa.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Goa is a small island. It is an integral part of India. News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that Dr. Ram Manohar Lohia has been arrested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arrival there and placed in solitary confinement. A few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Kakodkar was arrested for having raised his voice for civil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sentenced to imprisonment for nine years.  It is being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be deported.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Lohia is a learned man.  I may not agree with his views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I can remain untouched by his case.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all be as much pained as I am by the arrest of Dr. Lohia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Goa. I carried on some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Goa, but it was infructuous. To tell any Indian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enter Goa is as insulting as to tell me that I may not enter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part of India. Goa is as much a part of India as Kashmir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State. It is intolerable that Dr. Lohia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 and denied the right of entry into Goa.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steps Pandit Jawaharlal Nehru, who has donned </w:t>
      </w:r>
      <w:r>
        <w:rPr>
          <w:rFonts w:ascii="Times" w:hAnsi="Times" w:eastAsia="Times"/>
          <w:b w:val="0"/>
          <w:i w:val="0"/>
          <w:color w:val="000000"/>
          <w:sz w:val="22"/>
        </w:rPr>
        <w:t>the crown of thorns, and Lord Wavell take to see that this high-</w:t>
      </w:r>
      <w:r>
        <w:rPr>
          <w:rFonts w:ascii="Times" w:hAnsi="Times" w:eastAsia="Times"/>
          <w:b w:val="0"/>
          <w:i w:val="0"/>
          <w:color w:val="000000"/>
          <w:sz w:val="22"/>
        </w:rPr>
        <w:t>handedness on the part of the Goa authorities is stopped.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3-10-1946</w:t>
      </w:r>
    </w:p>
    <w:p>
      <w:pPr>
        <w:autoSpaceDN w:val="0"/>
        <w:autoSpaceDE w:val="0"/>
        <w:widowControl/>
        <w:spacing w:line="220" w:lineRule="exact" w:before="1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song written by Rabindranath Tagore and sung at the congregation.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Translated, its first line read : “When the springs of life are drying up, do then come </w:t>
      </w:r>
      <w:r>
        <w:rPr>
          <w:rFonts w:ascii="Times" w:hAnsi="Times" w:eastAsia="Times"/>
          <w:b w:val="0"/>
          <w:i w:val="0"/>
          <w:color w:val="000000"/>
          <w:sz w:val="18"/>
        </w:rPr>
        <w:t>as a shower of mercy.”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STATEMENT  TO  THE  PRESS</w:t>
      </w:r>
    </w:p>
    <w:p>
      <w:pPr>
        <w:autoSpaceDN w:val="0"/>
        <w:autoSpaceDE w:val="0"/>
        <w:widowControl/>
        <w:spacing w:line="284" w:lineRule="exact" w:before="8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context of the forthcoming Congress Presidential election,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tell me, it is being said that I am in favour of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being elected. I have also been shown a newspaper report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effect. Although I do have my own personal views in the matter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friends who came to consult me not to cite my name 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 in connection with the election. It is my firm view that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should exercise their vote in this election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influenced by any other Congressman or by those who are  not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the Congress, such as myself. Congressmen should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what is best in the interest of the country and vote accordingly.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4-10-1946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 SPEECH  AT  PRAYER  MEETING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3, 1946</w:t>
      </w:r>
    </w:p>
    <w:p>
      <w:pPr>
        <w:autoSpaceDN w:val="0"/>
        <w:autoSpaceDE w:val="0"/>
        <w:widowControl/>
        <w:spacing w:line="260" w:lineRule="exact" w:before="5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expressed satisfaction that the second charkha class was going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the first.  There were fewer absentees. They had only three more days left, </w:t>
      </w:r>
      <w:r>
        <w:rPr>
          <w:rFonts w:ascii="Times" w:hAnsi="Times" w:eastAsia="Times"/>
          <w:b w:val="0"/>
          <w:i w:val="0"/>
          <w:color w:val="000000"/>
          <w:sz w:val="18"/>
        </w:rPr>
        <w:t>but if the will was there much work could be done in three days.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to a letter he had received asking him how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celebrate </w:t>
      </w:r>
      <w:r>
        <w:rPr>
          <w:rFonts w:ascii="Times" w:hAnsi="Times" w:eastAsia="Times"/>
          <w:b w:val="0"/>
          <w:i/>
          <w:color w:val="000000"/>
          <w:sz w:val="18"/>
        </w:rPr>
        <w:t>Dussehra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Should they take out a procession and eat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and be merry?  Yesterday he had told them that the fountain of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gone dry.  Could there be rejoicing in a country where daily stabbings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taking place and brother hated brother? </w:t>
      </w:r>
      <w:r>
        <w:rPr>
          <w:rFonts w:ascii="Times" w:hAnsi="Times" w:eastAsia="Times"/>
          <w:b w:val="0"/>
          <w:i/>
          <w:color w:val="000000"/>
          <w:sz w:val="18"/>
        </w:rPr>
        <w:t>Dussehra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celebration   of Rama’s </w:t>
      </w:r>
      <w:r>
        <w:rPr>
          <w:rFonts w:ascii="Times" w:hAnsi="Times" w:eastAsia="Times"/>
          <w:b w:val="0"/>
          <w:i w:val="0"/>
          <w:color w:val="000000"/>
          <w:sz w:val="18"/>
        </w:rPr>
        <w:t>victory over Ravana, but this victory was not achieved by    violence.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Vibhishana asked Shri Ramachandra how unarmed, unshod,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armour, he was going to defeat the heavily-armed and mighty  Ravana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chariots, Rama’s reply was that it was faith and purity   that would win the battle.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bow was his self-control.  His victory was the victory of good over evil. 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advised the people to spend </w:t>
      </w:r>
      <w:r>
        <w:rPr>
          <w:rFonts w:ascii="Times" w:hAnsi="Times" w:eastAsia="Times"/>
          <w:b w:val="0"/>
          <w:i/>
          <w:color w:val="000000"/>
          <w:sz w:val="18"/>
        </w:rPr>
        <w:t>Dussehra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quietly at home in prayer if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the real meaning of religion and </w:t>
      </w:r>
      <w:r>
        <w:rPr>
          <w:rFonts w:ascii="Times" w:hAnsi="Times" w:eastAsia="Times"/>
          <w:b w:val="0"/>
          <w:i/>
          <w:color w:val="000000"/>
          <w:sz w:val="18"/>
        </w:rPr>
        <w:t>Dussehra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added that he was daily receiving letters of abuse saying that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1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of non-violence was emasculating Hindus, that he was no Mahatma,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injuring them and leading them astray.  He had never laid claim to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Mahatma.  He was an ordinary mortal as anyone of them.  He hoped he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injured anyone.  What he told them he told them for their own and universal good.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that if they could not act non-violently they should defend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violently rather than be cowards.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ability to die smiling at the hands of a brother without any retaliation,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or mental, was the highest bravery.  In no case was it right to spoil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fight.  That was no self-defence.  It was bad for them, bad for the country and utter </w:t>
      </w:r>
      <w:r>
        <w:rPr>
          <w:rFonts w:ascii="Times" w:hAnsi="Times" w:eastAsia="Times"/>
          <w:b w:val="0"/>
          <w:i w:val="0"/>
          <w:color w:val="000000"/>
          <w:sz w:val="18"/>
        </w:rPr>
        <w:t>disloyalty to their leaders.  It was hindering them in their march towards swaraj.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reiterated that today no one had a right to feast and eat one morsel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necessary.  If they behaved in a disciplined manner, India would live.  If </w:t>
      </w:r>
      <w:r>
        <w:rPr>
          <w:rFonts w:ascii="Times" w:hAnsi="Times" w:eastAsia="Times"/>
          <w:b w:val="0"/>
          <w:i w:val="0"/>
          <w:color w:val="000000"/>
          <w:sz w:val="18"/>
        </w:rPr>
        <w:t>they did not, then India would die and they would be unable to hold their heads high.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4-10-1946</w:t>
      </w:r>
    </w:p>
    <w:p>
      <w:pPr>
        <w:autoSpaceDN w:val="0"/>
        <w:autoSpaceDE w:val="0"/>
        <w:widowControl/>
        <w:spacing w:line="292" w:lineRule="exact" w:before="37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 TELEGRAM  TO  SATIS  CHANDRA  DAS  GUPTA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1946</w:t>
      </w:r>
    </w:p>
    <w:p>
      <w:pPr>
        <w:autoSpaceDN w:val="0"/>
        <w:autoSpaceDE w:val="0"/>
        <w:widowControl/>
        <w:spacing w:line="300" w:lineRule="exact" w:before="1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ATISBABU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HADIPRATISHTHAN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DONT        WORRY       ABOUT       ACCOMMODATION.        WIRE        TRAIN         DATE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ARRIVAL.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 AGREEMENT  BETWEEN  THE  CONGRESS,  THE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MUSLIM  LEAGUE  AND  THE  NAWAB  OF  BHOPAL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1946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not challenge and accepts that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now is the authoritative representative of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Muslims of India.  As such and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principles they alone have today an unquestionable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 the Muslims of India.  But the Congress cannot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restriction or limitation should be put upon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such representatives as they think proper from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Congress as their representatives.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II. It is understood that all the Ministers of the Interim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work as a team for the good of the whole of India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invoke the intervention of the Governor-General in any case.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accept this formula.</w:t>
      </w:r>
    </w:p>
    <w:p>
      <w:pPr>
        <w:autoSpaceDN w:val="0"/>
        <w:autoSpaceDE w:val="0"/>
        <w:widowControl/>
        <w:spacing w:line="266" w:lineRule="exact" w:before="48" w:after="0"/>
        <w:ind w:left="0" w:right="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AMIDULLAH  </w:t>
      </w: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AWAB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HOPAL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34" w:after="0"/>
        <w:ind w:left="0" w:right="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HOAIB 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URESHI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Patel’s Correspondence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282</w:t>
      </w:r>
    </w:p>
    <w:p>
      <w:pPr>
        <w:autoSpaceDN w:val="0"/>
        <w:autoSpaceDE w:val="0"/>
        <w:widowControl/>
        <w:spacing w:line="220" w:lineRule="exact" w:before="16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intended to enable the Muslim League to join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which was to consist of 14 members—6 from the Congress, 5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and 3 representatives of minorities to be nominated by the Viceroy. 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forth the condition that there should be no Muslim among the nominees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 Gandhiji therefore accepted the formula laid down in the agreement. 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it found no approval from other Congress leaders, notably Nehru, who found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 “not happily worded”.  In a letter to Jinnah he was prepared to concede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“the right to represent the Muslims of India, provided that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identical reasons the League recognized the Congress as the authoritative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representing all non-Muslims and such Muslims as have thrown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 with the Congress.” He further suggested that no formula was necessary.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the Congress list contained the name of Asaf Ali and the League nominated </w:t>
      </w:r>
      <w:r>
        <w:rPr>
          <w:rFonts w:ascii="Times" w:hAnsi="Times" w:eastAsia="Times"/>
          <w:b w:val="0"/>
          <w:i w:val="0"/>
          <w:color w:val="000000"/>
          <w:sz w:val="18"/>
        </w:rPr>
        <w:t>Jogendranath Mandal.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 LETTER  TO  SUMITRA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SUMI,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comfortable there. You will do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with due regard for your health, and go forward. 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what I hope.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certainly hoped to be in Sevagram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here till the 20th on account of the work. Let us see when I can get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have news from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UMITRA  </w:t>
      </w:r>
      <w:r>
        <w:rPr>
          <w:rFonts w:ascii="Times" w:hAnsi="Times" w:eastAsia="Times"/>
          <w:b w:val="0"/>
          <w:i w:val="0"/>
          <w:color w:val="000000"/>
          <w:sz w:val="20"/>
        </w:rPr>
        <w:t>R.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HALASI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 LETTER  TO  ZOHRA  A.  CHAVDA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ZOHRA,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have my letter with you. You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 in my absence so that the apparent contradiction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You should therefore quietly go on doing your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at present here. Jaisukhlal too was here; he left last </w:t>
      </w:r>
      <w:r>
        <w:rPr>
          <w:rFonts w:ascii="Times" w:hAnsi="Times" w:eastAsia="Times"/>
          <w:b w:val="0"/>
          <w:i w:val="0"/>
          <w:color w:val="000000"/>
          <w:sz w:val="22"/>
        </w:rPr>
        <w:t>night.  Manu will stay on for some more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what you decide.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for Charkha Jayanti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 LETTER  TO  H.  L.  SHARMA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agree that you should resign. But I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difficulties in pursuing nature cure work in Khurja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 I have not taken any decision yet. When you come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understand your mind better. Then we shall decide. So come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the 7th at 8 p. m. If in the meanwhile some other work crops </w:t>
      </w:r>
      <w:r>
        <w:rPr>
          <w:rFonts w:ascii="Times" w:hAnsi="Times" w:eastAsia="Times"/>
          <w:b w:val="0"/>
          <w:i w:val="0"/>
          <w:color w:val="000000"/>
          <w:sz w:val="22"/>
        </w:rPr>
        <w:t>up you will have to wait.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 STATEMENT  TO  THE 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send individual acknowledgments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senders in India and abroad of numerous messages of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greetings. I must content myself with sending them my thanks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courtesy of the 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5-10-1946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 SPEECH  AT  PRAYER 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1946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song that has been sung Mirabai says that she has bought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Govind. There is a similar song by her in Gujarati, too.  How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God? Not with money, but with love certainly.  The yarn lovingly </w:t>
      </w:r>
      <w:r>
        <w:rPr>
          <w:rFonts w:ascii="Times" w:hAnsi="Times" w:eastAsia="Times"/>
          <w:b w:val="0"/>
          <w:i w:val="0"/>
          <w:color w:val="000000"/>
          <w:sz w:val="22"/>
        </w:rPr>
        <w:t>drawn by a student of the spinning class can find God.  Our Rashtra-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 yesterday said that Afghanistan was in need of cloth. Pandit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Nehru, as President of the Congress, is not only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Rashtrapati, but he is also our Prime Minister.  We cannot shut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to the needs of others.  Today we have to confess we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berserk and are fighting each other.  But in 1920 we had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the British with truth and non-violence. We achieved our free-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 through non-violence and the whole world is congratulating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then can we be enemies  of anyone?  Badshah Khan is a Pathan.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Pathan brethren from across the border have asked us for cloth.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India’s duty to give them this help. This river of love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flow from India. Time was when India produced all the cloth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and more, when its muslin was famous the world over. 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our laziness, we go naked in our own country.  By 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we can not only meet all our requirement of cloth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other countries.  It is to be regretted that there are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 for this second charkha class. Carpenters have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making charkhas, though they make any number of chairs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tables.  But we shall teach spinning on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everyone to spin and bring the yarn to me.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it woven to provide cloth to those who need it.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5-10-1946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 ROWDYISM  RUN  RIOT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Jubbulpore describes the rowdyism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by a section of the Hindus at a benefit performance in aid </w:t>
      </w:r>
      <w:r>
        <w:rPr>
          <w:rFonts w:ascii="Times" w:hAnsi="Times" w:eastAsia="Times"/>
          <w:b w:val="0"/>
          <w:i w:val="0"/>
          <w:color w:val="000000"/>
          <w:sz w:val="22"/>
        </w:rPr>
        <w:t>of the local convent school for girls. A Hindu friend actually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zed the show. The actors in the little drama were all girls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convent.  Towards the end there was a scene in which an orphaned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girl, tired of the world, was praying to God.  Angels appeared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her to have faith in her Christ and the play ended with a hymn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praise of Jesus. This was the signal for pandemonium.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created the disturbances  raised a hue and cry against 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 who tried to  speak was unable to make himself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money for the tickets was demanded back. The writer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scene could have taken place if the hymn sung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in praise of Shri Krishna instead of Jesus.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the correspondent says is true, the behaviour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was wholly unworthy. It betrayed extreme intolerance.  Those who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things that do not coincide with their notions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them but it is ungentlemanly to behave like less than men </w:t>
      </w:r>
      <w:r>
        <w:rPr>
          <w:rFonts w:ascii="Times" w:hAnsi="Times" w:eastAsia="Times"/>
          <w:b w:val="0"/>
          <w:i w:val="0"/>
          <w:color w:val="000000"/>
          <w:sz w:val="22"/>
        </w:rPr>
        <w:t>when things are not to their taste.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5, 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0" w:right="21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409.  QUESTION 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ORSHIP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not be better for a man to give the time he spends in worship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service of the poor?  If a man did this, would worship be still necessary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sense mental laziness and unbelief in the question.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of </w:t>
      </w:r>
      <w:r>
        <w:rPr>
          <w:rFonts w:ascii="Times" w:hAnsi="Times" w:eastAsia="Times"/>
          <w:b w:val="0"/>
          <w:i/>
          <w:color w:val="000000"/>
          <w:sz w:val="22"/>
        </w:rPr>
        <w:t>karmayogis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give up devotional singing and worship.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as a general principle it can be said that selfless service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worship and those who engage in it do not need any other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 But in truth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are a help in the work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keep the awareness of God ever fresh.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 TO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EMOVE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no doubt good to provide education to Harijans, to let them use pub-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lic wells and visit temples, but really Harijans should not be segregated in </w:t>
      </w:r>
      <w:r>
        <w:rPr>
          <w:rFonts w:ascii="Times" w:hAnsi="Times" w:eastAsia="Times"/>
          <w:b w:val="0"/>
          <w:i/>
          <w:color w:val="000000"/>
          <w:sz w:val="18"/>
        </w:rPr>
        <w:t>cherries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like.  Then alone can untouchability be uprooted.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feels good to say that Harijans not having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will be a sign of the vanishing of untouchability. 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so far as I know, there is no law compelling Harijans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especially built for them.  Only the evil custom segregates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 custom is going, though rather slowly.  It is the duty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away with it.  It is a question of moving the hearts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enterprise can succeed only with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.  Tulsidas says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power of </w:t>
      </w:r>
      <w:r>
        <w:rPr>
          <w:rFonts w:ascii="Times" w:hAnsi="Times" w:eastAsia="Times"/>
          <w:b w:val="0"/>
          <w:i/>
          <w:color w:val="000000"/>
          <w:sz w:val="22"/>
        </w:rPr>
        <w:t>tapa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Brahma created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power of </w:t>
      </w:r>
      <w:r>
        <w:rPr>
          <w:rFonts w:ascii="Times" w:hAnsi="Times" w:eastAsia="Times"/>
          <w:b w:val="0"/>
          <w:i/>
          <w:color w:val="000000"/>
          <w:sz w:val="22"/>
        </w:rPr>
        <w:t>tapa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Vishnu sustains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Tapa</w:t>
      </w:r>
      <w:r>
        <w:rPr>
          <w:rFonts w:ascii="Times" w:hAnsi="Times" w:eastAsia="Times"/>
          <w:b w:val="0"/>
          <w:i w:val="0"/>
          <w:color w:val="000000"/>
          <w:sz w:val="22"/>
        </w:rPr>
        <w:t>, O Parvati, is the basis of all creation.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do </w:t>
      </w:r>
      <w:r>
        <w:rPr>
          <w:rFonts w:ascii="Times" w:hAnsi="Times" w:eastAsia="Times"/>
          <w:b w:val="0"/>
          <w:i/>
          <w:color w:val="000000"/>
          <w:sz w:val="22"/>
        </w:rPr>
        <w:t>tapa</w:t>
      </w:r>
      <w:r>
        <w:rPr>
          <w:rFonts w:ascii="Times" w:hAnsi="Times" w:eastAsia="Times"/>
          <w:b w:val="0"/>
          <w:i w:val="0"/>
          <w:color w:val="000000"/>
          <w:sz w:val="22"/>
        </w:rPr>
        <w:t>, knowing this in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someone is born who has this power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easy and dharma will be saved.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13-10-1946.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AMANAMA  THE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  AS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NCANTATIONS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nephew was ill.  The relatives did not give him any medical treatment.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called in medicine-men and resorted to incantations.  One cannot say that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any good.  Maybe your mother did the same in your case.  Now you talk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Ramanama.  Could Ramanama be the same as incantations?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in one form or another, answered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 But it is as well to do so again. So far as I can recollect,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did give me medical treatment.  But she certainly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incantations too.  I do not.  I have a few learned friends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I cannot have this faith.  I can therefore categorically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incantations have no connection whatever with my Ramanama.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to utter Ramanama or any other name of God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to seek succour from the supreme power.  What that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other power can.  The atom bomb is as nothing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 It is the cure for all pains.  It must, however, be admitted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thing to talk about uttering Ramanama from the heart,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do it.  Nevertheless, however difficult it may be,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thing in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0" w:right="2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 A  GOOD  WAY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gist of a correspondent’s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Dalhousie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story is true, it just shows what a mighty weapon fasting </w:t>
      </w:r>
      <w:r>
        <w:rPr>
          <w:rFonts w:ascii="Times" w:hAnsi="Times" w:eastAsia="Times"/>
          <w:b w:val="0"/>
          <w:i w:val="0"/>
          <w:color w:val="000000"/>
          <w:sz w:val="22"/>
        </w:rPr>
        <w:t>can be in the armoury of the official class.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6-10-1946</w:t>
      </w:r>
    </w:p>
    <w:p>
      <w:pPr>
        <w:autoSpaceDN w:val="0"/>
        <w:autoSpaceDE w:val="0"/>
        <w:widowControl/>
        <w:spacing w:line="240" w:lineRule="exact" w:before="1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6-10-1946.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It described how in a certain village shops were closed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protest against terrorism by some goondas and how a magistrate had them 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resorting to a fast.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of Prayer Meeting”, 27-9-1946.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 WELLS  THROWN  OPEN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68" w:lineRule="exact" w:before="1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Kalyanji Mehta 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the wells were thrown open.  But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it is a matter of shame that Harijans are still not able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numerous wells.  The burden of shame will be lightened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come to know about it, others are inspired to throw open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of the wells.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went in for inter-dining. While congratulating them one </w:t>
      </w:r>
      <w:r>
        <w:rPr>
          <w:rFonts w:ascii="Times" w:hAnsi="Times" w:eastAsia="Times"/>
          <w:b w:val="0"/>
          <w:i w:val="0"/>
          <w:color w:val="000000"/>
          <w:sz w:val="22"/>
        </w:rPr>
        <w:t>can’t help commenting—only so few!</w:t>
      </w:r>
    </w:p>
    <w:p>
      <w:pPr>
        <w:autoSpaceDN w:val="0"/>
        <w:autoSpaceDE w:val="0"/>
        <w:widowControl/>
        <w:spacing w:line="30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 THE  DANGER  OF  ‘VANASPATI’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14-4-1946 you have supported Sardar Datar Singh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‘vanaspati’.  His article contains several suggestions which, if acted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upon, can check the evil.  But the evil is spreading.  In the Punjab, in Akola, Shegaon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Kurnool, permission has actually been given for starting new factories.  At least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should be stopped.  In a province like the Punjab the Government has not even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ordered the colouring of ‘vanaspati’.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above is the substance of a letter I have received.  I have put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‘Vanaspati’ in quotes. Its full name is ‘vanaspati ghee’. Vanaspati,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flowers, fruits, leaves and so on, is always good.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becomes the name of something else, it becomes a poison.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Vanaspati is not and never can be ghee.  If ever it were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ghee, I would be the first to loudly proclaim that there is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real ghee. Ghee or butter is the fat drawn from the milk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animal. Selling vegetable oil in the form, or in the name, of butter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is a great fraud perpetrated on India. It is a betrayal of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the businessmen of India not to sell any oil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product in the name of ghee.  Certainly no Government should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said that in Surat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many wells had been thrown open to the Harijans and a few leading persons </w:t>
      </w:r>
      <w:r>
        <w:rPr>
          <w:rFonts w:ascii="Times" w:hAnsi="Times" w:eastAsia="Times"/>
          <w:b w:val="0"/>
          <w:i w:val="0"/>
          <w:color w:val="000000"/>
          <w:sz w:val="18"/>
        </w:rPr>
        <w:t>had participated in a dinner to which Harijans had been invited.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13-10-1946.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such sale. The crores of India today get neither milk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buttermilk, neither ghee nor butter.  The result is that people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and becoming more and and more enfeebled.  Human body,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appear, needs meat and milk or milk products, such as curds,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buttermilk, ghee and butter. Anyone who deceives people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regard or countenances deception of them is an enemy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 DOLA-PALK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the Garhwal District are so ignorant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permit Harijan bridegrooms to ride in a </w:t>
      </w:r>
      <w:r>
        <w:rPr>
          <w:rFonts w:ascii="Times" w:hAnsi="Times" w:eastAsia="Times"/>
          <w:b w:val="0"/>
          <w:i/>
          <w:color w:val="000000"/>
          <w:sz w:val="22"/>
        </w:rPr>
        <w:t>palki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conveyance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 by temples or through public squares or the residential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of high caste Hindus.  An evil custom like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any more. A friend has even sent me a draft of a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which might make these ignorant people see reason.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certainly done. In any case, whenever a Harijan bridal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is taken out, these unfortunate people should be afforded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protection. The authorities should also distribute notices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to be prevented from riding in a </w:t>
      </w:r>
      <w:r>
        <w:rPr>
          <w:rFonts w:ascii="Times" w:hAnsi="Times" w:eastAsia="Times"/>
          <w:b w:val="0"/>
          <w:i/>
          <w:color w:val="000000"/>
          <w:sz w:val="22"/>
        </w:rPr>
        <w:t>palki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using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conveyance, and that anyone obstructing such a procession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punished.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40" w:lineRule="exact" w:before="2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13-10-1946.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TELEGRAM  TO  SARALADEVI  SARABHAI</w:t>
      </w:r>
    </w:p>
    <w:p>
      <w:pPr>
        <w:autoSpaceDN w:val="0"/>
        <w:tabs>
          <w:tab w:pos="4970" w:val="left"/>
          <w:tab w:pos="5430" w:val="left"/>
        </w:tabs>
        <w:autoSpaceDE w:val="0"/>
        <w:widowControl/>
        <w:spacing w:line="286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6, 1946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ARALADEVI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YES        CERTAINLY      YOU       CAN       REACH       EIGHTH       OR       WHENEVER </w:t>
      </w:r>
      <w:r>
        <w:rPr>
          <w:rFonts w:ascii="Times" w:hAnsi="Times" w:eastAsia="Times"/>
          <w:b w:val="0"/>
          <w:i w:val="0"/>
          <w:color w:val="000000"/>
          <w:sz w:val="16"/>
        </w:rPr>
        <w:t>YOU       WISH.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NOTE ON INTERIM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3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162" w:after="0"/>
              <w:ind w:left="10" w:right="1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6,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60"/>
        </w:trPr>
        <w:tc>
          <w:tcPr>
            <w:tcW w:type="dxa" w:w="2172"/>
            <w:vMerge/>
            <w:tcBorders/>
          </w:tcPr>
          <w:p/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reference to the Viceroy at any stage on any matter.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League to nominate all League quota of Muslims whenever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vacancy occurs.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Congress to nominate other members including other minorities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including nationalist Muslims.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Communal safeguards shall be decided by joint consultation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subject to reference to arbitration in point of difference.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Vice-President to be from the Congress.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Chairman of the inner cabinet to be the Leader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House.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Congress would like Q. A. to join the I. G.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16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points listed in the note it is evident that they were set down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be amplified by Jawaharlal Nehru in his letter to M. A. Jinnah,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6,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Wavell’s Note on Interview with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27-8-1946.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 UNCERTIFIED  BUT  GENUINE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from blood sisters. That both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sincere is clearly shown by their letters. Some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them. I have had to delete as much I could to conceal their </w:t>
      </w:r>
      <w:r>
        <w:rPr>
          <w:rFonts w:ascii="Times" w:hAnsi="Times" w:eastAsia="Times"/>
          <w:b w:val="0"/>
          <w:i w:val="0"/>
          <w:color w:val="000000"/>
          <w:sz w:val="22"/>
        </w:rPr>
        <w:t>identity.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received other similar letters. I can also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anguish of those who write in English and Hindustani. Even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adhere to my dharma as I understand it. I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stick to what I have written.  It is possible that my writing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clear. In fact no writing is perfect because writing circumscribes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the speaker or the writer. It is impossible to convey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thought through speech or writing.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Whether khadi is certified or not, as long as it is khadi ideolo-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gically it is superior to mill cloth.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Mill cloth should be discarded even </w:t>
      </w:r>
      <w:r>
        <w:rPr>
          <w:rFonts w:ascii="Times" w:hAnsi="Times" w:eastAsia="Times"/>
          <w:b w:val="0"/>
          <w:i w:val="0"/>
          <w:color w:val="000000"/>
          <w:sz w:val="22"/>
        </w:rPr>
        <w:t>if compared to khadi it is cheap, soft and fine.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buy cloth in the name of khadi knowing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are hypocrites. My writings are not meant for them. 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even if it is uncertified is preferable to mill cloth.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who, because of the purity of her thought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empty-handed from a store selling uncertified khadi commands our 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in English “Buyers Beware”.  If a buyer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he will never be deceived. He will make sure before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 Such a person will read my articles again and again and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thoroughly convinced he will not act on them.  A time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the Charkha Sangh will stop giving the certificates.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to khadi then?  Will not all khadi be uncertified then?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stores dealing in khadi some would be honest and some </w:t>
      </w:r>
      <w:r>
        <w:rPr>
          <w:rFonts w:ascii="Times" w:hAnsi="Times" w:eastAsia="Times"/>
          <w:b w:val="0"/>
          <w:i w:val="0"/>
          <w:color w:val="000000"/>
          <w:sz w:val="22"/>
        </w:rPr>
        <w:t>dishonest.  A buyer will buy khadi from the store he prefers.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businessman should be honest and should not sell uncertified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letter deals with the office-bearers of the Congress. It</w:t>
      </w:r>
    </w:p>
    <w:p>
      <w:pPr>
        <w:autoSpaceDN w:val="0"/>
        <w:autoSpaceDE w:val="0"/>
        <w:widowControl/>
        <w:spacing w:line="220" w:lineRule="exact" w:before="2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One of the correspondents had said that  had to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empty-handed from an uncertified khadi store because it pricked    her conscience. 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had complained about the corruption in the  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“Uncertified Khadi v. Mill Cloth”, 12-9-1946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sad story. The corruption among us is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that has crept into khadi. Those who have remained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being in the midst of corruption, have to remain so.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steadfastness and generosity to cultivate that art. 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with oneself and generous to others the way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 TELEGRAM  TO  J.  C.  KUMARAPPA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BHANGI       COLONY       SUITABLE.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 LETTER  TO  GENERAL  MANAGER,  G.  I.  P. </w:t>
      </w:r>
      <w:r>
        <w:rPr>
          <w:rFonts w:ascii="Times" w:hAnsi="Times" w:eastAsia="Times"/>
          <w:b w:val="0"/>
          <w:i/>
          <w:color w:val="000000"/>
          <w:sz w:val="24"/>
        </w:rPr>
        <w:t>RAILWAY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”,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ENINSULA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AILWAY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52" w:lineRule="exact" w:before="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No. 20435-V 395 of 28th ultimo.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is that the driver himself should be asked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article or articles of use he would want and you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Board should decide what should be done. The donors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opportunity of coming to a correct decision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improper for them directly to approach the person concerned.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10531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419.  LETTER  TO  CHAMPA  R.  MEHTA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CHAMPA,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only you are patient, the clouds of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 that have gathered over you will disperse.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Shanti has still not recovered. Write to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Bachharaj Tribhuvandas at Panchgani. He will at once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Medical and other facilities are available there. 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when he writes. There is no need to go to Miraj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 place may have no facilities.  It must be getting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cold in Panchgani now, but that is nothing to worry about.  Let me</w:t>
      </w:r>
    </w:p>
    <w:p>
      <w:pPr>
        <w:autoSpaceDN w:val="0"/>
        <w:autoSpaceDE w:val="0"/>
        <w:widowControl/>
        <w:spacing w:line="220" w:lineRule="exact" w:before="2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he had received a further sum of Rs. 1200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as a reward to the driver whose vigilance had averted a serious accident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train and had asked how the reward might be paid.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General Manager. G.I.P. Railway”, 2-8-1946.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happens.  Bachhrajbhai is known to us and you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go to another place.</w:t>
      </w:r>
    </w:p>
    <w:p>
      <w:pPr>
        <w:autoSpaceDN w:val="0"/>
        <w:autoSpaceDE w:val="0"/>
        <w:widowControl/>
        <w:spacing w:line="32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Pramod stayed on there?  I hope he has got well.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have to stay on here for the present.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6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also.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436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not writing a separate letter to Gatulal.  Let this be for him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1049.  Courtesy: Champa R.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 LETTER  TO  LILAVATI  ASAR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LILY,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me.  Your letter is painful. 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 He alone knows. We have gone completely mad. 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should pray to God to save us.  By “we”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you and I but everyone. You and I should ask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ourselves in this conflagration. But we must also make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fit for that, shouldn’t we?  Go on doing service.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ILAVATIBEHN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G.  S.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ADIES</w:t>
      </w:r>
      <w:r>
        <w:rPr>
          <w:rFonts w:ascii="Times" w:hAnsi="Times" w:eastAsia="Times"/>
          <w:b w:val="0"/>
          <w:i w:val="0"/>
          <w:color w:val="000000"/>
          <w:sz w:val="20"/>
        </w:rPr>
        <w:t>’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10247.  Courtesy: Lilavati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 LETTER  TO  KANCHAN  M.  SHAH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N[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]  D[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KANCHAN,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 I do not at all like your having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 Now that your yearning has been satisfied, you should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at least for the sake of the baby that will be born.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not by overeating but by eating moderately, taking sun-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baths, living in the open air, drinking clean water, taking fruit juice,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steamed or boiled vegetables and avoiding sweets and spicy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foods.  If you take friction-baths and hip-baths, you will get well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feel ashamed of being pregnant?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were yearning for. Why need one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yearns for and of what happens to everybody?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overcome your sexual urge for three years at least.  And that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the child.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Munnalal has reason to be ashamed of himself, for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ambition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he had no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all. I had cautioned him sufficiently. But what could even he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he have helped following whither nature led him?  If he </w:t>
      </w:r>
      <w:r>
        <w:rPr>
          <w:rFonts w:ascii="Times" w:hAnsi="Times" w:eastAsia="Times"/>
          <w:b w:val="0"/>
          <w:i w:val="0"/>
          <w:color w:val="000000"/>
          <w:sz w:val="22"/>
        </w:rPr>
        <w:t>humbly admits his weaknesses, they will disappear.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you to have the confinement in Vyara itself.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you may go to Sevagram for it. But there are difficulties in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easy delivery, Munnalal should be told to stay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Moreover, he should now earn enough for a living.  Nobody </w:t>
      </w:r>
      <w:r>
        <w:rPr>
          <w:rFonts w:ascii="Times" w:hAnsi="Times" w:eastAsia="Times"/>
          <w:b w:val="0"/>
          <w:i w:val="0"/>
          <w:color w:val="000000"/>
          <w:sz w:val="22"/>
        </w:rPr>
        <w:t>need hesitate to ask for his market-price.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Munnalal that, even if you two satisfied your passion,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continue to do my work. If, therefore, he is ready to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job, I am prepared to give him one and pay him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have happened from my point of view, Munnalal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on sin. He should, therefore, humbly admit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without feeling guilty about it and take up whatever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 He should earn a modest living and do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possible in the time he can spare from his duties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householder. He should do nothing that will heighten sexual craving;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try to control it.  The birth of a baby is a reminder.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may show this letter to everybody without feeling the least embarrass-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 Neither of you has committed a sin.  If any party is guilty,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it is the man.  For the present I am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8253.  Also C. W. 6977.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 LETTER  TO  MUNNALAL  G.  SHAH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to Kanchan. Can the fact of pregnancy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ever concealed? And why need it be concealed? Surely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 sin.  And even if you have  committed a sin,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commit another by hiding it.  Sin is a kind of boil.  If we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circulate in the system we shall die, but if we throw it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natural remedies we shall live. You have committed no 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did cherish great pride. Everybody thought that you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strong-willed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that pride has melted, you have won.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Kanchan at length and explained what she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do.  I shall not repeat it here. Generally I keep no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letters I write to you. But copies of my letter to Kanchan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shall be kept. They may also help me in refreshing my </w:t>
      </w:r>
      <w:r>
        <w:rPr>
          <w:rFonts w:ascii="Times" w:hAnsi="Times" w:eastAsia="Times"/>
          <w:b w:val="0"/>
          <w:i w:val="0"/>
          <w:color w:val="000000"/>
          <w:sz w:val="22"/>
        </w:rPr>
        <w:t>memory in future.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now, like a householder, earn an adequate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accommodated in one of our departments.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needs and let me know. Also state what kind of work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 It would be better if you reply to this letter after reading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Kanchan.  It would be all right even if both of you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Vyara. You may go on serving the people while looking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affairs.  I am of course of the view that during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Kanchan’s pregnancy and for two years after the birth of the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cohabit with her.  Doctors advise the same thing.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that people adopt artificial methods of birth-control.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think, however, that your craving for indulgence is so strong as </w:t>
      </w:r>
      <w:r>
        <w:rPr>
          <w:rFonts w:ascii="Times" w:hAnsi="Times" w:eastAsia="Times"/>
          <w:b w:val="0"/>
          <w:i w:val="0"/>
          <w:color w:val="000000"/>
          <w:sz w:val="22"/>
        </w:rPr>
        <w:t>to make that necessary.  But even if it is, you should humbly admit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There are numerous men and women who adopt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Society does not boycott them; on the contrary,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them.  Sin is what we believe to be sin and virtue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to be virtue. There are but few things which are sinful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 in themselves. And in the last analysis even these are so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think them so.  I have written enough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8398.  Also C. W. 7217.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 LETTER  TO S.  P.  PATWARDHAN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APPA,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hope you got my letters.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only after you are fully recovered. Never mind if it takes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completely cured and made strong, nature cure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Bhagawat will be put to shame. Handle from where you are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Ratnagiri work as you can.  Keep me posted with news of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regard me as free only when I leave this place.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ATWARDHAN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 LETTER  TO  GAJANAN  NAIK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GAJANAN,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tired of you letters.  I shall not get tired if you permit me </w:t>
      </w:r>
      <w:r>
        <w:rPr>
          <w:rFonts w:ascii="Times" w:hAnsi="Times" w:eastAsia="Times"/>
          <w:b w:val="0"/>
          <w:i w:val="0"/>
          <w:color w:val="000000"/>
          <w:sz w:val="22"/>
        </w:rPr>
        <w:t>to show them all to the persons about whom you write.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public workers go in for life insurance.  How can they be </w:t>
      </w:r>
      <w:r>
        <w:rPr>
          <w:rFonts w:ascii="Times" w:hAnsi="Times" w:eastAsia="Times"/>
          <w:b w:val="0"/>
          <w:i w:val="0"/>
          <w:color w:val="000000"/>
          <w:sz w:val="22"/>
        </w:rPr>
        <w:t>bracketed together?  You have to cultivate a liberal attitude.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reaps as one sows. If we happen to notice someone’s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comings we should feel alarmed and say to ourselves: “What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serious ones and others can see them!” This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us try to see our own shortcomings and to remove them.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AJANAN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 LETTER  TO JATINDAS AMIN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AMIN,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you the messages. There is certainly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acquiring knowledge. Learn to have calmness of mind,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spirit of service, to free yourself of attachments and </w:t>
      </w:r>
      <w:r>
        <w:rPr>
          <w:rFonts w:ascii="Times" w:hAnsi="Times" w:eastAsia="Times"/>
          <w:b w:val="0"/>
          <w:i w:val="0"/>
          <w:color w:val="000000"/>
          <w:sz w:val="22"/>
        </w:rPr>
        <w:t>aversions and to make your intellect steadfast.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Sushilabehn will write the rest.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OLHAPUR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 LETTER  TO MANGALDAS  HARKISANDAS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MANGALDAS,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 doubt informed about your earlier cheque.  Your </w:t>
      </w:r>
      <w:r>
        <w:rPr>
          <w:rFonts w:ascii="Times" w:hAnsi="Times" w:eastAsia="Times"/>
          <w:b w:val="0"/>
          <w:i w:val="0"/>
          <w:color w:val="000000"/>
          <w:sz w:val="22"/>
        </w:rPr>
        <w:t>cheque for Rs.  100 dated October 4, 1946, has reached me safely.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ANGALDAS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ARKISANDAS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HAGA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 LETTER  TO  PRAVINA  DIWANJI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forwarded to me here in New Delhi the noble gift </w:t>
      </w:r>
      <w:r>
        <w:rPr>
          <w:rFonts w:ascii="Times" w:hAnsi="Times" w:eastAsia="Times"/>
          <w:b w:val="0"/>
          <w:i w:val="0"/>
          <w:color w:val="000000"/>
          <w:sz w:val="22"/>
        </w:rPr>
        <w:t>you sent for me.  It is beautiful.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RAVINABEHN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IWANJI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LETTER   TO  SATISH  D.  KALELKAR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SATISH,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The story about the Chinese is very interes-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ting.  I might use it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that Chandan has acquired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and following in her footsteps so have you.  How  nice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[the baby] possesses  qualities worthy of the name it has been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what a great delight it would be for all of you!  If Rama came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dwell in Chandan’s heart all illness would disappear from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all,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ATISH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ALELKAR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 LETTER  TO DR.  ATMARAM  K.  BHAGAWAT</w:t>
      </w:r>
    </w:p>
    <w:p>
      <w:pPr>
        <w:autoSpaceDN w:val="0"/>
        <w:autoSpaceDE w:val="0"/>
        <w:widowControl/>
        <w:spacing w:line="320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BHAGAWAT,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should leave the place only when he has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and regained his strength.  If the cure is not within your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need help from someone do take it.  It is a human virtue to </w:t>
      </w:r>
      <w:r>
        <w:rPr>
          <w:rFonts w:ascii="Times" w:hAnsi="Times" w:eastAsia="Times"/>
          <w:b w:val="0"/>
          <w:i w:val="0"/>
          <w:color w:val="000000"/>
          <w:sz w:val="22"/>
        </w:rPr>
        <w:t>know one’s own limitations.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everything else is going on well.  How is Balkrishna?  Is </w:t>
      </w:r>
      <w:r>
        <w:rPr>
          <w:rFonts w:ascii="Times" w:hAnsi="Times" w:eastAsia="Times"/>
          <w:b w:val="0"/>
          <w:i w:val="0"/>
          <w:color w:val="000000"/>
          <w:sz w:val="22"/>
        </w:rPr>
        <w:t>milk available?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all.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 Papers. 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 LETTER  TO CHANDRANI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CHAND,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bad that you keep falling ill.  What service can  you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continue to be ill? The weather there should be good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 Do you get any sun in the house?  Is the bathroom good?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fresh air?  I have stayed in Amritsar houses. One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house of the rich are good. Is your diet all right?  Air and </w:t>
      </w:r>
      <w:r>
        <w:rPr>
          <w:rFonts w:ascii="Times" w:hAnsi="Times" w:eastAsia="Times"/>
          <w:b w:val="0"/>
          <w:i w:val="0"/>
          <w:color w:val="000000"/>
          <w:sz w:val="22"/>
        </w:rPr>
        <w:t>diet are more efficacious than medicines.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 LETTER  TO  RAJ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</w:t>
      </w:r>
      <w:r>
        <w:rPr>
          <w:rFonts w:ascii="Times" w:hAnsi="Times" w:eastAsia="Times"/>
          <w:b w:val="0"/>
          <w:i/>
          <w:color w:val="000000"/>
          <w:sz w:val="22"/>
        </w:rPr>
        <w:t>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RAJ,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good. I was of course confident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would be pleased with your sacrifice.  Keep your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your spirit of service.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432.  MESSAGE  TO  PRAYER 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October, 7, 1946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going on give rise to the hope that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will join the Cabinet. I shall pray for it. I ask all of you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the entente between the Congress and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may be even more cordial and enduring than in 1916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Khilafat days, that brother may not now abuse or kill </w:t>
      </w:r>
      <w:r>
        <w:rPr>
          <w:rFonts w:ascii="Times" w:hAnsi="Times" w:eastAsia="Times"/>
          <w:b w:val="0"/>
          <w:i w:val="0"/>
          <w:color w:val="000000"/>
          <w:sz w:val="22"/>
        </w:rPr>
        <w:t>brother and all may live in peace.</w:t>
      </w:r>
    </w:p>
    <w:p>
      <w:pPr>
        <w:autoSpaceDN w:val="0"/>
        <w:autoSpaceDE w:val="0"/>
        <w:widowControl/>
        <w:spacing w:line="30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 LETTER  TO  SITA 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SITA,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hope you received the message I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 When does New Year commence for us?  Is not time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It being a Silence Day, the message was read out at the meeting.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had met M. A. Jinnah to explore possibilities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accepting the five seats offered to it in the Cabinet,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Interim Government could be worked as a Provisional National Government.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mother, Sushila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ceaselessly?  If we remain steadfast in all these changes, why </w:t>
      </w:r>
      <w:r>
        <w:rPr>
          <w:rFonts w:ascii="Times" w:hAnsi="Times" w:eastAsia="Times"/>
          <w:b w:val="0"/>
          <w:i w:val="0"/>
          <w:color w:val="000000"/>
          <w:sz w:val="22"/>
        </w:rPr>
        <w:t>need we care for a New Year?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may have the good wishes.</w:t>
      </w:r>
    </w:p>
    <w:p>
      <w:pPr>
        <w:autoSpaceDN w:val="0"/>
        <w:autoSpaceDE w:val="0"/>
        <w:widowControl/>
        <w:spacing w:line="220" w:lineRule="exact" w:before="86" w:after="22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aspire to live for 125 years, doing service till the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4992</w:t>
      </w:r>
    </w:p>
    <w:p>
      <w:pPr>
        <w:autoSpaceDN w:val="0"/>
        <w:autoSpaceDE w:val="0"/>
        <w:widowControl/>
        <w:spacing w:line="292" w:lineRule="exact" w:before="362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 DISCUSSION  WITH  MEMBERS  OF A. I. S. 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7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suggested that the A. I. S. A. might pass a resolution requesting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nationalize all new textile  mills and the existing ones also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practicable.  Gandhiji demurring to the suggestion explained that they could not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to nationalize new textile mills when they were telling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and the erection of new mills could not go together.  Shri T. Prakasam,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of Madras, had already made an announcement to the effect that no new textile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mills would be erected in the Madras Presidency.  They might ask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nationalization of the existing mills but he himself preferred putting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strict State control to taking charge of and running them as a State   concern.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believer in non-violence he believed in trusteeship.  He wanted a peace-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 conversion of mill-owners, so that the mill-owners and their employees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come under social control voluntarily. That meant that though, for in-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stance, X might continue to be the legal owner, he would only take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out of the profits for himself as was warranted by his services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sanctioned by the people. The real owners would be the labourers in the mills.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of the Tata concerns the labourers  were reported to have become profit-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sharers.  Shri J. R. D. Tata’s speech in that connection was worthy of perusal.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(Gandhiji) considered such solution to be the best. Several mill-owners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him that they were ready to co-operate in  any such scheme, if required,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prevent further expansion of their textile mills.  He deprecated the idea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control of the mill industry by the Government, the A. I. S. A. and the mill- </w:t>
      </w:r>
      <w:r>
        <w:rPr>
          <w:rFonts w:ascii="Times" w:hAnsi="Times" w:eastAsia="Times"/>
          <w:b w:val="0"/>
          <w:i w:val="0"/>
          <w:color w:val="000000"/>
          <w:sz w:val="18"/>
        </w:rPr>
        <w:t>owners.  He said:</w:t>
      </w:r>
    </w:p>
    <w:p>
      <w:pPr>
        <w:autoSpaceDN w:val="0"/>
        <w:autoSpaceDE w:val="0"/>
        <w:widowControl/>
        <w:spacing w:line="200" w:lineRule="exact" w:before="62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Letter”, 15-10-1946 and 18-10-1946.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annual meeting of the A. I. S. A. was held at the Harijan Colony in Kingsway on </w:t>
      </w:r>
      <w:r>
        <w:rPr>
          <w:rFonts w:ascii="Times" w:hAnsi="Times" w:eastAsia="Times"/>
          <w:b w:val="0"/>
          <w:i w:val="0"/>
          <w:color w:val="000000"/>
          <w:sz w:val="18"/>
        </w:rPr>
        <w:t>the 8th, 9th and 10th October.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 Annual Register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job is not to run mills but to ply the little wheel by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spend time in discussing a thing which lies outside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action.  I would not shed a single tear if all the mills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close. If mills flourish,  khadi must die.  It might still function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 for the relief of the poor. But for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need a big organization like the Charkha Sangh.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would, he concluded, be perfectly satisfied if the State exercised control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textile mills in consultation with them and so far as possible according to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advice.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“Would it not be advisable”, asked Shri Jajuji, “to ask the Government to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those who spin for themselves a subsidy so as to reduce the charges of weaving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self-spinners?” Gandhiji’s reply was that they should not ask for subsidy but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 the Government to help in supplying cotton, the necessary implements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services of teachers and technical experts to those who would take to spinning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own cloth requirements.  He did not want to have it said that the Charkha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Sangh was cashing its influence to make the government squander money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whims of cranks and faddists. He wanted no favour for the Charkha Sangh which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 or fall on its merits. He wanted everybody to feel that nothing  had been given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instance of the Charkha Sangh which had not been paid   back tenfold.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member suggested that the weavers should be required to weave a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amount of hand-spun yarn and unless they did that the quota of mill yarn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be given to them.  Any kind of compulsion, replied Gandhiji, would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create a revulsion against khadi.  It would then cease to be the ‘livery of freedom’. 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independence is in the air. The weaver might well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be compelled.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There is control in everything—food, cloth, etc.  Why cannot joint control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introduced with regard to weavers?”  Gandhiji replied :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idea.  We do not use compulsion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We cannot use it for weavers. Let us go to the root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Our initial mistake was that we took to spinning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weaving. If we had adopted universal weaving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all these difficulties would not  have arisen. The remedy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yarn so that the weavers have as little difficulty in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We should reason with the weavers and explain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dependence on mill yarn must kill their avocation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are no philanthropists.  They would draw the noose 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handloom weavers’ neck the moment they came within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range of competition with mill 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have faith in the charkha, we must forge ahead undis-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mayed by these temporary bottlenecks. The number of handlooms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hand-spun will increase in due course. We have got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and indigenous skill in our country to produce all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>that we require for ourselves.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JAJUJI: </w:t>
      </w:r>
      <w:r>
        <w:rPr>
          <w:rFonts w:ascii="Times" w:hAnsi="Times" w:eastAsia="Times"/>
          <w:b w:val="0"/>
          <w:i w:val="0"/>
          <w:color w:val="000000"/>
          <w:sz w:val="18"/>
        </w:rPr>
        <w:t>This means that the work must go on as before at a snail’s pace. 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scheme of making 4 lakhs of people self-sufficient in cloth in a short time in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will not succeed.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If it does not, the fault will be ours.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is right in the ultimate sense.  But circumstances also count.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man’s privilege to overcome adverse circumstances.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conquest of nature the slogan of the age we are living in?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alone had counted, Germany and Japan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war. Let us in this respect take a leaf out of the book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 who do not know what it is to admit defeat.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austerity and penance on our life.  There is nothing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penance cannot  achieve.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have taught us to be straight and above board in everything,” asked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member.  “Is it not dishonest to wear uncertified khadi and be known 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khadiwala when one does not fulfil the conditions of wearing khadi?  Is it not better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honest and use mill cloth instead?”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that he did not approve of uncertified khadi, but he was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that khadi, so long as it was genuine stuff, was preferable to mill cloth.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uncertified khadi was not dishonest.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72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people who spin for themselves or their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yarn woven do not use certified khadi. Yet such khadi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merit. Certified khadi carried the guarantee that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S. A. have been observed, as for instance paying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 certain minimum wage.  Khadi, even when the spinners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paid the standard A. I. S. A. wage, is preferable to mill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higher wages paid to labourers in the spinning mills are more appa-</w:t>
      </w:r>
      <w:r>
        <w:rPr>
          <w:rFonts w:ascii="Times" w:hAnsi="Times" w:eastAsia="Times"/>
          <w:b w:val="0"/>
          <w:i w:val="0"/>
          <w:color w:val="000000"/>
          <w:sz w:val="22"/>
        </w:rPr>
        <w:t>rent than real.  Mill cloth is 2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times cheaper than khadi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have told me that if the mill industry did not receive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and concessions in several ways, which it today enjoys,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would not sell cheaper than khadi.  For instance, we provide </w:t>
      </w:r>
      <w:r>
        <w:rPr>
          <w:rFonts w:ascii="Times" w:hAnsi="Times" w:eastAsia="Times"/>
          <w:b w:val="0"/>
          <w:i w:val="0"/>
          <w:color w:val="000000"/>
          <w:sz w:val="22"/>
        </w:rPr>
        <w:t>cheap transport facilities to the mills to enable raw materials and mass-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finished goods to be taken from one place to another. </w:t>
      </w:r>
      <w:r>
        <w:rPr>
          <w:rFonts w:ascii="Times" w:hAnsi="Times" w:eastAsia="Times"/>
          <w:b w:val="0"/>
          <w:i w:val="0"/>
          <w:color w:val="000000"/>
          <w:sz w:val="22"/>
        </w:rPr>
        <w:t>Again, enormous sums have been spent on growing long-staple cotton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on starting technical institutes and on research work. 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bothered to do anything for any of the seven lakhs of India’s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mills are today actually being subsidized in some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Remove all that and then see whether mill cloth is cheaper than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possibly encourage uncertified khadi, continued Gandhiji, but </w:t>
      </w:r>
      <w:r>
        <w:rPr>
          <w:rFonts w:ascii="Times" w:hAnsi="Times" w:eastAsia="Times"/>
          <w:b w:val="0"/>
          <w:i w:val="0"/>
          <w:color w:val="000000"/>
          <w:sz w:val="18"/>
        </w:rPr>
        <w:t>mill cloth should be absolutely taboo.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day might come when the A. I. S. A. might stop issuing certificates.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would then be free to sell khadi.  That would be inevitable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became universal. The Charkha Sangh would then function as the  custodian of </w:t>
      </w:r>
      <w:r>
        <w:rPr>
          <w:rFonts w:ascii="Times" w:hAnsi="Times" w:eastAsia="Times"/>
          <w:b w:val="0"/>
          <w:i w:val="0"/>
          <w:color w:val="000000"/>
          <w:sz w:val="18"/>
        </w:rPr>
        <w:t>the ethics and the general policy of khadi.  Its business activities  would cease.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become honest by habit and insist upon meticulous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on the part of the producers or the dealers in khadi so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genuine stuff is sold and bought.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called khadi and the charkha the symbols of non-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But it is said that there is dishonesty even in certified bhan-dars.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it were not so.  But there is no denying the fact that it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>some.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objected to the term vegetable ghee because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It should be labelled as vegetable oil. Similarly, I cannot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cloth which is not khadi, i. e., is not hand-spun and hand-woven, </w:t>
      </w:r>
      <w:r>
        <w:rPr>
          <w:rFonts w:ascii="Times" w:hAnsi="Times" w:eastAsia="Times"/>
          <w:b w:val="0"/>
          <w:i w:val="0"/>
          <w:color w:val="000000"/>
          <w:sz w:val="22"/>
        </w:rPr>
        <w:t>should pass as such. The ultimate remedy lies in the buyer’s hands.</w:t>
      </w:r>
      <w:r>
        <w:rPr>
          <w:rFonts w:ascii="Times" w:hAnsi="Times" w:eastAsia="Times"/>
          <w:b w:val="0"/>
          <w:i w:val="0"/>
          <w:color w:val="000000"/>
          <w:sz w:val="22"/>
        </w:rPr>
        <w:t>“Buyer beware” is a sound legal maxim for all to remember.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suggested that the formulation of khadi policy for each unit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should be left entirely to local bodies which should be completely in-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dependent of the central organization. Gandhiji, while he was entirely in 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maximum decentralization of initiative and responsibility, was  opposed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 of local committees of untrained men and women to take the place of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 For organization of khadi work what was needed was a body of technicians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experts, men endowed with business talent and filled with the spirit of service.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room in it for personal ambition or power politics.  The latter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 bane of the Congress. To get rid of corruption 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he had suggested that it should convert itself into an organization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 To introduce an element of democracy into khadi work would be to kill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 The Charkha Sangh was not a democratic organization in the sense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was.  It was an organization created by the Congress for the building up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democracy.  Like the Directorate of the Bank of England, it was a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first and last. Only it was motivated by an altruistic, not profit, motive.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business organization of a democratic body could not be bound by the procedure of </w:t>
      </w:r>
      <w:r>
        <w:rPr>
          <w:rFonts w:ascii="Times" w:hAnsi="Times" w:eastAsia="Times"/>
          <w:b w:val="0"/>
          <w:i w:val="0"/>
          <w:color w:val="000000"/>
          <w:sz w:val="18"/>
        </w:rPr>
        <w:t>the democratic vote.  He said 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disperse in the villages. A khadi worker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any other sanction save such as persuasion and service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command.  The moment he seeks to arm himself with any other, he </w:t>
      </w:r>
      <w:r>
        <w:rPr>
          <w:rFonts w:ascii="Times" w:hAnsi="Times" w:eastAsia="Times"/>
          <w:b w:val="0"/>
          <w:i w:val="0"/>
          <w:color w:val="000000"/>
          <w:sz w:val="22"/>
        </w:rPr>
        <w:t>kills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“To make khadi universal,” finally asked a friend, “you need to inspire the 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of everybody.”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since khadi workers were expected to be full servants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people, their worth if there was any could create public opinion in their favour.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need was not for a committee of members who might be a hindrance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help, whereas if service drew supporters they would be a powerful help.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would be the authority of the A. I. S. A. after khadi became </w:t>
      </w:r>
      <w:r>
        <w:rPr>
          <w:rFonts w:ascii="Times" w:hAnsi="Times" w:eastAsia="Times"/>
          <w:b w:val="0"/>
          <w:i w:val="0"/>
          <w:color w:val="000000"/>
          <w:sz w:val="18"/>
        </w:rPr>
        <w:t>decentralized?” was another question.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answer came quick! The authority of the Sangh would be merely moral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more potent than at present.  Its function would not be to provide money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but only to smooth the way for khadi work by the creation of a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sanction.  It would lend the khadi workers the use of its name but not seek to impose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will upon them.  Its moral authority would be available to anybody who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policy. Even its present assets would be put at the disposal of any unit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and considered fit to claim autonomy, provided only that it guaranteed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the assets allotted to it and bound itself to return the same after a certain period.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Charkha Sangh would have the right of inspection but even that would be at the </w:t>
      </w:r>
      <w:r>
        <w:rPr>
          <w:rFonts w:ascii="Times" w:hAnsi="Times" w:eastAsia="Times"/>
          <w:b w:val="0"/>
          <w:i w:val="0"/>
          <w:color w:val="000000"/>
          <w:sz w:val="18"/>
        </w:rPr>
        <w:t>will of the autonomous unit.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20-10-1946 and 27-10-1946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 SPEECH  AT  PRAYER  MEETING</w:t>
      </w:r>
    </w:p>
    <w:p>
      <w:pPr>
        <w:autoSpaceDN w:val="0"/>
        <w:autoSpaceDE w:val="0"/>
        <w:widowControl/>
        <w:spacing w:line="272" w:lineRule="exact" w:before="1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all pray from the heart that the talks going 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Muslim League may bear fruit. I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any news today.  I cannot even say what will happen in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it is the will of God that we should under go yet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If that be so, we must put up with the suffering.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sincerely desire peace and if we have faith in God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pray for a  successful issue of the Congress-League parleys,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who are today behaving like savages may be brought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civilized ways. However people in Europe or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may behave, we must never sink to the state of the brute.  We </w:t>
      </w:r>
      <w:r>
        <w:rPr>
          <w:rFonts w:ascii="Times" w:hAnsi="Times" w:eastAsia="Times"/>
          <w:b w:val="0"/>
          <w:i w:val="0"/>
          <w:color w:val="000000"/>
          <w:sz w:val="22"/>
        </w:rPr>
        <w:t>must remember that our actions reflect our inner feelings. You who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sitting here before me are but a drop in the vast sea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If it is the wish of everyone to live at peace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the Congress and the Muslim League will have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 Though it is true that the Viceroy acts under instructions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Cabinet, he is nevertheless an autocrat. Our leaders,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are representatives of the people and must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wishes.  You should therefore pray that your mind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of anger and hate and the leaders may be granted good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country may become united and free.  If we desist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strife and mutual slaughter, we shall certainly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 There is so much that a free India has to do. We are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naked.  Corruption and black-marketing are rampant.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go. Then alone can we organize ourselves and bring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>the new order which we want to see established.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9-10-1946</w:t>
      </w:r>
    </w:p>
    <w:p>
      <w:pPr>
        <w:autoSpaceDN w:val="0"/>
        <w:autoSpaceDE w:val="0"/>
        <w:widowControl/>
        <w:spacing w:line="292" w:lineRule="exact" w:before="37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436.  ENGLISH-HINDUSTANI  DICTIONARY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the Bhangi Colony, Delhi, asked me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why the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discontinued the above feature. 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it appeared only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 was disheartened.  I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it was meant for the English-knowing public and, 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published in either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by mistake it had appeared in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well to explain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interested in it can remit postage stamps worth 1/6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off-prints of the dictionary. Off-prints from the past issues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20-10-1946</w:t>
      </w:r>
    </w:p>
    <w:p>
      <w:pPr>
        <w:autoSpaceDN w:val="0"/>
        <w:autoSpaceDE w:val="0"/>
        <w:widowControl/>
        <w:spacing w:line="240" w:lineRule="exact" w:before="1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under the heading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tabs>
          <w:tab w:pos="1310" w:val="left"/>
          <w:tab w:pos="1430" w:val="left"/>
          <w:tab w:pos="4850" w:val="left"/>
          <w:tab w:pos="543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437.  TELEGRAM  TO  Y.  M.  DADOO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10, 1946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ADOO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GLAD        PASSIVE          RESISTERS           ADHERE         NON-VIOLENCE.       HOPE </w:t>
      </w:r>
      <w:r>
        <w:rPr>
          <w:rFonts w:ascii="Times" w:hAnsi="Times" w:eastAsia="Times"/>
          <w:b w:val="0"/>
          <w:i w:val="0"/>
          <w:color w:val="000000"/>
          <w:sz w:val="16"/>
        </w:rPr>
        <w:t>NO      WEAKENING         OR        DIVISION        AMONG        OUR            PEOPLE.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550" w:val="left"/>
          <w:tab w:pos="690" w:val="left"/>
          <w:tab w:pos="4850" w:val="left"/>
          <w:tab w:pos="5430" w:val="left"/>
        </w:tabs>
        <w:autoSpaceDE w:val="0"/>
        <w:widowControl/>
        <w:spacing w:line="316" w:lineRule="exact" w:before="3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438.  LETTER  TO  LORD  PETHICK-LAWRENCE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10,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send me your wishes for my birthday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synonymous with the rebirth of the spinning-wheel in 1918.</w:t>
      </w:r>
    </w:p>
    <w:p>
      <w:pPr>
        <w:autoSpaceDN w:val="0"/>
        <w:tabs>
          <w:tab w:pos="370" w:val="left"/>
          <w:tab w:pos="521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 sincerely,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AWRENCE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217</w:t>
      </w:r>
    </w:p>
    <w:p>
      <w:pPr>
        <w:autoSpaceDN w:val="0"/>
        <w:tabs>
          <w:tab w:pos="550" w:val="left"/>
          <w:tab w:pos="950" w:val="left"/>
          <w:tab w:pos="4850" w:val="left"/>
          <w:tab w:pos="5430" w:val="left"/>
        </w:tabs>
        <w:autoSpaceDE w:val="0"/>
        <w:widowControl/>
        <w:spacing w:line="316" w:lineRule="exact" w:before="3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439.  LETTER  TO  SIR  STAFFORD  CRIPPS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10,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letters I am writing after the morning  prayer.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two are to the Lawrences.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to you two for your wishes.  I am here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you expect me to do.  Heaven help us all.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leader;  Chairman of the Passive Resistance Council and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>Action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really well and strong.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TAFFORD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RIPPS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 LETTER  TO  DINSHAW  K.  MEHTA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October,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DINSHAW,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address you in the honorific plural. 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 today.  Jehangir’s letter has only a line about you.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cries out for you.  Why should you, an adherent of nature cure,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distressed?  How can your sorrowing alleviate others’  sorrow?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Hasn’t a nature cure practitioner himself said: “Physician, heal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If you can get away from there and if you are still depressed,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and have the cure for your depression.  Never mind if I </w:t>
      </w:r>
      <w:r>
        <w:rPr>
          <w:rFonts w:ascii="Times" w:hAnsi="Times" w:eastAsia="Times"/>
          <w:b w:val="0"/>
          <w:i w:val="0"/>
          <w:color w:val="000000"/>
          <w:sz w:val="22"/>
        </w:rPr>
        <w:t>am in Delhi or Sevagram or anywhere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Gulbehn and the children are well. Mother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recovered.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INSHAW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EHTA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2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 LETTER  TO  RANGANAYAKI  DEVI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RANGANAYAKI,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may come wherever I may be.  God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He will give you fortitude. You have ears to listen to His voice, </w:t>
      </w:r>
      <w:r>
        <w:rPr>
          <w:rFonts w:ascii="Times" w:hAnsi="Times" w:eastAsia="Times"/>
          <w:b w:val="0"/>
          <w:i w:val="0"/>
          <w:color w:val="000000"/>
          <w:sz w:val="22"/>
        </w:rPr>
        <w:t>then why bother to hear anything else?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ANGANAYAKI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EVI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6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RIRANGAM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 NOTE TO  VALLABHBHAI  PATEL</w:t>
      </w:r>
    </w:p>
    <w:p>
      <w:pPr>
        <w:autoSpaceDN w:val="0"/>
        <w:autoSpaceDE w:val="0"/>
        <w:widowControl/>
        <w:spacing w:line="282" w:lineRule="exact" w:before="11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really poor are never able to listen to the radio. </w:t>
      </w:r>
      <w:r>
        <w:rPr>
          <w:rFonts w:ascii="Times" w:hAnsi="Times" w:eastAsia="Times"/>
          <w:b w:val="0"/>
          <w:i w:val="0"/>
          <w:color w:val="000000"/>
          <w:sz w:val="22"/>
        </w:rPr>
        <w:t>I am therefore not at all enthusiastic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325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one had suggested to the addressee that he should arrange for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to broadcast on the radio, so that the whole country might hear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 MESSAGE  TO  STUDENTS  OF  HARIJAN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UDYOGSHALA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6" w:lineRule="exact" w:before="11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earnest desire that the students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Udyogshala and members of their families should become true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Harijans—i. e., men of God.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 SPEECH  AT  PRAYER  MEETING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prayer meeting in Bhangi Colony on Thursday evening,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had thought that all the jewellery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him had been auctioned out.  But a ring had just then been given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auctioned, as usual, immediately after the prayer. . . . He was, led to recall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over than 20 years ago he had, during the course of one of his tours, begun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collecting money by auction at Ahmednagar.  In those days, auctions used to 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hour and he used to collect thousands in a day.  Now he had not the physical </w:t>
      </w:r>
      <w:r>
        <w:rPr>
          <w:rFonts w:ascii="Times" w:hAnsi="Times" w:eastAsia="Times"/>
          <w:b w:val="0"/>
          <w:i w:val="0"/>
          <w:color w:val="000000"/>
          <w:sz w:val="18"/>
        </w:rPr>
        <w:t>strength to do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other things, he even used to auction garlands of flowers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him. Here he confessed that he had never liked garlands of flowers.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always held it to be cruel or wrong to pick flowers  from plants.  Flowers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allowed to fall to the ground in a natural way.  They then made a beautiful carpet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trees and looked just as lovely as when they were in blossom.  In his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expected not to pick flowers from off the trees.  Thus was introduced the </w:t>
      </w:r>
      <w:r>
        <w:rPr>
          <w:rFonts w:ascii="Times" w:hAnsi="Times" w:eastAsia="Times"/>
          <w:b w:val="0"/>
          <w:i w:val="0"/>
          <w:color w:val="000000"/>
          <w:sz w:val="18"/>
        </w:rPr>
        <w:t>custom of presenting garlands of hand-spun yarn in the place of flowers.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however, assured the audience that he did not want them to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>all who bid at the auctions had to pay or indeed bid at all.</w:t>
      </w:r>
    </w:p>
    <w:p>
      <w:pPr>
        <w:autoSpaceDN w:val="0"/>
        <w:autoSpaceDE w:val="0"/>
        <w:widowControl/>
        <w:spacing w:line="22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Times, 11-10-1946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for the convocation of the Udyogshala.  Gandhiji was not </w:t>
      </w:r>
      <w:r>
        <w:rPr>
          <w:rFonts w:ascii="Times" w:hAnsi="Times" w:eastAsia="Times"/>
          <w:b w:val="0"/>
          <w:i w:val="0"/>
          <w:color w:val="000000"/>
          <w:sz w:val="18"/>
        </w:rPr>
        <w:t>able to be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PYARELAL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10, 1946]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without thinking. You have high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knowledge. Hence, I feel like a child before you.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attached because you consider me your father and respect me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fact that your mind is in turmoil shows that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lived with me for so many years you are in anguish !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or do has no effect on you ! How much should I write ? To </w:t>
      </w:r>
      <w:r>
        <w:rPr>
          <w:rFonts w:ascii="Times" w:hAnsi="Times" w:eastAsia="Times"/>
          <w:b w:val="0"/>
          <w:i w:val="0"/>
          <w:color w:val="000000"/>
          <w:sz w:val="22"/>
        </w:rPr>
        <w:t>whom should I write ? I am defeated.</w:t>
      </w:r>
    </w:p>
    <w:p>
      <w:pPr>
        <w:autoSpaceDN w:val="0"/>
        <w:autoSpaceDE w:val="0"/>
        <w:widowControl/>
        <w:spacing w:line="220" w:lineRule="exact" w:before="6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does not apply when visitors like Nawab Saheb, </w:t>
      </w:r>
      <w:r>
        <w:rPr>
          <w:rFonts w:ascii="Times" w:hAnsi="Times" w:eastAsia="Times"/>
          <w:b w:val="0"/>
          <w:i w:val="0"/>
          <w:color w:val="000000"/>
          <w:sz w:val="22"/>
        </w:rPr>
        <w:t>Maulana Saheb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446. LETTER TO T. PRAKASAM</w:t>
      </w:r>
    </w:p>
    <w:p>
      <w:pPr>
        <w:autoSpaceDN w:val="0"/>
        <w:autoSpaceDE w:val="0"/>
        <w:widowControl/>
        <w:spacing w:line="276" w:lineRule="exact" w:before="112" w:after="0"/>
        <w:ind w:left="4752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11, 1946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SHRI PRAKASAM,</w:t>
      </w:r>
    </w:p>
    <w:p>
      <w:pPr>
        <w:autoSpaceDN w:val="0"/>
        <w:autoSpaceDE w:val="0"/>
        <w:widowControl/>
        <w:spacing w:line="240" w:lineRule="exact" w:before="7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to you under instructions from Gandhiji.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had a letter from a friend, whose name he is withholding,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complaints. I give the relevant extracts and Gandhiji would like to have your </w:t>
      </w:r>
      <w:r>
        <w:rPr>
          <w:rFonts w:ascii="Times" w:hAnsi="Times" w:eastAsia="Times"/>
          <w:b w:val="0"/>
          <w:i w:val="0"/>
          <w:color w:val="000000"/>
          <w:sz w:val="18"/>
        </w:rPr>
        <w:t>opinion on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“An indescribable arrogance has entered into the mind and heart of 75%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in the Madras Province which is arousing bitterness in all who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. . . Some of them are blackmailing officials and others by openly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approaching ministers and thus pretending that they could do anything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>influence.”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written on a paper bearing the stamp of this date “October 10, </w:t>
      </w:r>
      <w:r>
        <w:rPr>
          <w:rFonts w:ascii="Times" w:hAnsi="Times" w:eastAsia="Times"/>
          <w:b w:val="0"/>
          <w:i w:val="0"/>
          <w:color w:val="000000"/>
          <w:sz w:val="18"/>
        </w:rPr>
        <w:t>1946”.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“Members of the Legislature are paid Rs. 150/- p.m. They also get a large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allowance and travelling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bhatta </w:t>
      </w:r>
      <w:r>
        <w:rPr>
          <w:rFonts w:ascii="Times" w:hAnsi="Times" w:eastAsia="Times"/>
          <w:b w:val="0"/>
          <w:i w:val="0"/>
          <w:color w:val="000000"/>
          <w:sz w:val="18"/>
        </w:rPr>
        <w:t>when they attend the Councils. As paid men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do some work for the district they represent but they don’t . . . . They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prominent only when ministers visit the districts.”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 LETTER  TO  MANU  GANDHI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11,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gave it to Sushila Pai, Kanu,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(Dr.) and Pyarelal to read.  Here I shall tell you only this, that </w:t>
      </w:r>
      <w:r>
        <w:rPr>
          <w:rFonts w:ascii="Times" w:hAnsi="Times" w:eastAsia="Times"/>
          <w:b w:val="0"/>
          <w:i w:val="0"/>
          <w:color w:val="000000"/>
          <w:sz w:val="22"/>
        </w:rPr>
        <w:t>I liked your 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 I shall be happy if you come over and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wish to put any pressure on you. It is my earnest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remain a pure virgin till the end of your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spend your life in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Umiya’s son is doing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42" w:after="0"/>
        <w:ind w:left="0" w:right="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 LETTER  TO  PERIN  CAPTAIN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wonder what I can do.  I shall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done;  not much, I fear.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3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ERINBEHN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RIENT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LUB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 LETTER  TO  AMTUSSALAAM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no doubt long. But it does not matter.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prompts you to go to Borkamata, do go. 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give you.  When we meet we shall talk more.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450.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1946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specimen of the yarn Punjabi women bring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>The yarn has been given to me for the poor, including the Harijans,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and the address are in English.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slightly different version of this speech also appeared in Pyarelal’s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Letter”,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20-10-1946.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Here Gandhiji displayed a skein of yarn.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most oppressed. The skein has a nice look,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unwind. It had been my experience in the past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unwinding the yarn took a long time and it frequently broke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The result was further delay and more labour.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should do is to take off the yarn entirely from the spindle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on a winder that takes a round of four feet. They should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rounds for each hank and tie them up. The yarn should be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so that weavers do not find it difficult to handle. Today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readily available.  But this will not always be so.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weavers be dependent on mill yarn? If hand-spun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quality is available they will not buy mill yarn. If you can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good quality you can clothe everybody and put an 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spinners will take the trouble to do as indicated.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12-10-1946</w:t>
      </w:r>
    </w:p>
    <w:p>
      <w:pPr>
        <w:autoSpaceDN w:val="0"/>
        <w:autoSpaceDE w:val="0"/>
        <w:widowControl/>
        <w:spacing w:line="292" w:lineRule="exact" w:before="37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451.  HINDU  PANI  AND  MUSLIM  PANI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stranger travelling in Indian trains may well have a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when he hears at railway stations for the first time in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 sounds about </w:t>
      </w:r>
      <w:r>
        <w:rPr>
          <w:rFonts w:ascii="Times" w:hAnsi="Times" w:eastAsia="Times"/>
          <w:b w:val="0"/>
          <w:i/>
          <w:color w:val="000000"/>
          <w:sz w:val="22"/>
        </w:rPr>
        <w:t>pani,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 and the like being either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 It would be repulsive now that the Government at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national and a well-known Indian in the person of Asaf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is in charge of Transport and Railways.  It is to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soon have the last of the shame that is peculiarly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 no one imagine that Railways being under a Muslim,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get justice.  In the Central and  Provincial Governments,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or should be no Hindu, Muslim or any other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distinctions. All are Indians.  Religion is a personal matter.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Cabinet have set up a wholesome convention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always meet at the end of the day’s work and take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each member has  done. It is team work in which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jointly and severally responsible for one another’s work.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any member to say that a particular thing is not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no part of his portfolio. We have a right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this unholy practice of having  separate everything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community at railway stations will go.  Scrupulous cleanliness is </w:t>
      </w:r>
      <w:r>
        <w:rPr>
          <w:rFonts w:ascii="Times" w:hAnsi="Times" w:eastAsia="Times"/>
          <w:b w:val="0"/>
          <w:i w:val="0"/>
          <w:color w:val="000000"/>
          <w:sz w:val="22"/>
        </w:rPr>
        <w:t>a desideratum for all.  If taps are used for all liquids there need  be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compunction felt by the most orthodox about helping themselves.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fastidious  person may keep his own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cup and receive his </w:t>
      </w:r>
      <w:r>
        <w:rPr>
          <w:rFonts w:ascii="Times" w:hAnsi="Times" w:eastAsia="Times"/>
          <w:b w:val="0"/>
          <w:i w:val="0"/>
          <w:color w:val="000000"/>
          <w:sz w:val="22"/>
        </w:rPr>
        <w:t>milk, tea, coffee or  water through a tap. In this there is no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with religion. No one is compelled to buy anything at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stations.  As a matter of fact many orthodox persons fast for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during travel. Thanks we still breathe the same air, walk on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mother earth.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ful.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 communal cries at least at railway stations should be unlaw-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often said in these columns trains and steamers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media for the practical education of the millions of travellers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 cleanliness, hygiene, sanitation and camaraderie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communities of India. Let us hope that the Cabinet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act up to their convictions and may confidently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hearty co-operation of the Railway staff and the public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>this much needed reform a thorough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Delhi, October 12,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20-10-1946 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 REAL  INDIA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frequent wanderings throughout India of the villages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deceived me, it can be confidently asserted that the 700,000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get and want no police protection. The solitary Patel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is a terrorist lording it over the villages and is designed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petty revenue collector to collect revenue due to the </w:t>
      </w:r>
      <w:r>
        <w:rPr>
          <w:rFonts w:ascii="Times" w:hAnsi="Times" w:eastAsia="Times"/>
          <w:b w:val="0"/>
          <w:i/>
          <w:color w:val="000000"/>
          <w:sz w:val="22"/>
        </w:rPr>
        <w:t>Ma-</w:t>
      </w: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not aware of the policeman having aided the villagers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their goods or cattle against depredations of man and beast.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Patel is not to be blamed for what he is.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for his task which he does well. He has not been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himself as the servant of the people. He represents his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Viceroy. The change at the top has not yet permeated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village.  How can it ? It has not come from the bottom.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still retains legal and military powers to remove and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his ministers.  The latter have  no power, legal or other,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the Viceroy.  Even the Civil Service is still under his control.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suggested that the Viceroy does not mean to shed all power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that he does not  wish the most distant village to realize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under instructions from Whitehall to shed every vestige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control in the quickest time 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relevance of all this writing is for showing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learn from the village in which India lives that every Indian,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woman, is his or her own policeman. This he or she can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neither harbours mischief against his or her neighbour,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religion he professes or denies. If unfortunately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minded will not or cannot go as far as suggested here,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 least shed all fear and resolutely deny himself all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from the military or the police. I am positive that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come into her own unless every home becomes its own castle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of the ages known as dark but in the very ancient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everyone has  learnt the art of dying without ill-will,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that since he cannot someone else will do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would-be assassin. How  nice, therefore, it would be if everyone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this lesson burnt into us. There is much proof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lesson, if we will take the trouble to examine the proof.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12,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 QUESTION 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NENESS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OSTUME  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these last four weeks, I have seen so much bloodshed and firing that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left a bitter taste in my mouth.  Every day since the riots started I have been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duty as a magistrate trying to maintain the peace.  Now, more than ever before, I am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convinced of the necessity that we should insist on every Indian wearing the same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nationalist dress— as you remember I had broached the subject before but at the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had not approved of the idea.   Why is it that none of the stabbings have been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wearing a shirt and pant? This should be conclusive proof that the dress causes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difference in religion to be accentuated.  Your reply to this  through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others like me who think that communal riots would   disappear within a short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on our wearing the same kind of dress would be most appreciated.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as from a well-versed, well-meaning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qualities combined do not necessarily make for clearness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thought.  What is wanted is not oneness of costume  but oneness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 We have only to look at Europe to demonstrate the emptiness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idea that oneness of costume will enable   us to get out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 we are in. Ill-will is like an ill wind. It must go and be replaced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fresh and bracing wind of   goodwill.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MOKING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VIL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While you have all along written very strongly in favour of prohibition,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have not spoken either often enough or with equal emphasis in the matter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smoking.  This evil is increasing with alarming rapidity and even children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increasingly getting addicted to it.  The crores that are literally burnt by smoking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be so well utilized in wise ways in our poor land.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taunt is true but not new. The reason for want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is to be sought in the fact that smoking has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alarming respectability. When a vice reaches that state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eradicate. This admission does not  mean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agitate for abatement of the nuisance.  How to do so and when is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question.  I am sorry to have to confess my inability to answer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URSE  OF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OWRY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demand for dowries in the marriage market is growing.  None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immune from this injustice.  The richer the parent of the prospective bride-groom,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heavier is the demand of the dowry.  The problem now is such that many marriageable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girls cannot be married and the state of their  parents can better be imagined than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described.  Popular governments should help to check the evil through the law.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a curious phenomenon the questioner notices. 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not only does not improve the situation but makes it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affected class has to wake up before the curse destroys the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its  terrible weakness shamelessly betakes to it.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ceaselessly and restlessly agitate.  I know no other way.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ECRECY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you say why, when mutual slaughter between brother and brother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on, the names of the respective communities should be with-held?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the question has often occurred to me.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no reason for this hush-hush policy save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legacy from the autocracy which, let us hope, the national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displaced. Those who ought not to know, know who stabs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whom.  And those who should know are kept in the dark. 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Hindus and Muslims and even members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taking pride in being Indians first and last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ceasing to be devoted followers of their own religions and who love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their best to dissuade blind fanatics from making mischief.  I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such. They have no means of ascertaining facts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Let darkness be exposed to light. It will be dispelled </w:t>
      </w:r>
      <w:r>
        <w:rPr>
          <w:rFonts w:ascii="Times" w:hAnsi="Times" w:eastAsia="Times"/>
          <w:b w:val="0"/>
          <w:i w:val="0"/>
          <w:color w:val="000000"/>
          <w:sz w:val="22"/>
        </w:rPr>
        <w:t>quicker.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 HOW  TO  MAKE  THE   WHEEL  GO?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Kanu Gandhi’s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deserves consideration.  It should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 charkha is not, nor can ever be, like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or big things made in the West. There are millions of watches,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made in the same place. They are sold all over the world.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applies to the sewing-machine.  These things are symbols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civilization. The charkha symbolizes an opposite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We do not want to mass-produce charkhas in one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scatter them all over India.  Our ideal is to manufacture charkhas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accessories in the towns or villages where the spinners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lies the value of the charkha.  If anything goes wrong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the spinners should learn how to put it right. 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to see to all this.  So long as this  does not happen </w:t>
      </w:r>
      <w:r>
        <w:rPr>
          <w:rFonts w:ascii="Times" w:hAnsi="Times" w:eastAsia="Times"/>
          <w:b w:val="0"/>
          <w:i w:val="0"/>
          <w:color w:val="000000"/>
          <w:sz w:val="22"/>
        </w:rPr>
        <w:t>khadi can never replace mill cloth.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 NOTE  TO J. C.  KUMARAPPA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too much preoccupied to give due attention to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go. He does not want to take anything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his feed. This he wants to draw from A. I. V. I.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talk to him and fix up what you think proper.  That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He may see this note and you two may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 Meanwhile let him not live on borrowed money.  When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translation of this also appeared in Harijan, 20-10-1946.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translated here.  The note had enumerated certain steps to be taken by </w:t>
      </w:r>
      <w:r>
        <w:rPr>
          <w:rFonts w:ascii="Times" w:hAnsi="Times" w:eastAsia="Times"/>
          <w:b w:val="0"/>
          <w:i w:val="0"/>
          <w:color w:val="000000"/>
          <w:sz w:val="18"/>
        </w:rPr>
        <w:t>Khadi Bhandars to make the charkha more popular.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date is in the addressee’s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Jhaverbhai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Sevagram we shall work it out. You may advance what he </w:t>
      </w:r>
      <w:r>
        <w:rPr>
          <w:rFonts w:ascii="Times" w:hAnsi="Times" w:eastAsia="Times"/>
          <w:b w:val="0"/>
          <w:i w:val="0"/>
          <w:color w:val="000000"/>
          <w:sz w:val="22"/>
        </w:rPr>
        <w:t>needs for the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10184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 LETTER  TO  H.  GREENFIELD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GREENFIELD,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shown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salt circulated to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Cabinet.  You were to have sent me an amendment which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was necessary. But instead I see the long and argued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amendment. It contains also a proposal to retain a portion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tax and therefore the monopoly also I suppose.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I have glanced through the note most hurriedly.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has asked me to send him my amendment which I am  now </w:t>
      </w:r>
      <w:r>
        <w:rPr>
          <w:rFonts w:ascii="Times" w:hAnsi="Times" w:eastAsia="Times"/>
          <w:b w:val="0"/>
          <w:i w:val="0"/>
          <w:color w:val="000000"/>
          <w:sz w:val="22"/>
        </w:rPr>
        <w:t>doing.  A copy will be sent to you when I am ready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G</w:t>
      </w:r>
      <w:r>
        <w:rPr>
          <w:rFonts w:ascii="Times" w:hAnsi="Times" w:eastAsia="Times"/>
          <w:b w:val="0"/>
          <w:i w:val="0"/>
          <w:color w:val="000000"/>
          <w:sz w:val="18"/>
        </w:rPr>
        <w:t>REENFIELD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C.S.I., C.I.E.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  OF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ECRETARIAT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164</w:t>
      </w:r>
    </w:p>
    <w:p>
      <w:pPr>
        <w:autoSpaceDN w:val="0"/>
        <w:autoSpaceDE w:val="0"/>
        <w:widowControl/>
        <w:spacing w:line="200" w:lineRule="exact" w:before="29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 It contained proposals, for which “general approval”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claimed, envisaging abolition of excise duty on salt but continuation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production of salt, control of organized manufacture and retention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>existing machinery for exercising such control.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 LETTER  TO  KALKA  PRASAD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12,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KALKA  PRASAD,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Shridharani has just arrived from America.  He needs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as much as he wants.  Charge the actual price.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yarn is with me.  Charge the price of the yarn also.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250" w:val="left"/>
        </w:tabs>
        <w:autoSpaceDE w:val="0"/>
        <w:widowControl/>
        <w:spacing w:line="25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10418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 SPEECH  AT  PRAYER 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12,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began his address by telling the audience that he had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minds whether or not to break his silence, which he had taken to for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reasons, in order to address them.  Ultimately he decided to break it.  He wanted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 that while he had not taken a vow of silence he had made up his mind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being to speak only on business to those whom he called his jailors.  One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imposed silence was that he had been able to get through a fair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for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went on to say how he felt impelled to tell them of the error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by him three days ago.  He was thoroughly ashamed of it.  For him,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life, it was unpardonable.  No harm had been done to  anyone because of it.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possible  for him to remember ever having done anything to hurt anyone.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error consisted in being over-hasty.  He read a little thing hurriedly, though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occasion for hurry, and fancied it was quite right whereas it was not quite that.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public servant had the right to act in this way.  He seemed, for the moment, to </w:t>
      </w:r>
      <w:r>
        <w:rPr>
          <w:rFonts w:ascii="Times" w:hAnsi="Times" w:eastAsia="Times"/>
          <w:b w:val="0"/>
          <w:i w:val="0"/>
          <w:color w:val="000000"/>
          <w:sz w:val="18"/>
        </w:rPr>
        <w:t>have lost confidence in himself and the belief that he would live for 125 years.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verse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giving oneself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 to God.  If a man fully did that, he could never be hasty.  It may be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old now and his brain was getting weak.  He knew that his  memory was not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as it used to be.  It never was extra good.  But when  a man was guilty of error it </w:t>
      </w:r>
      <w:r>
        <w:rPr>
          <w:rFonts w:ascii="Times" w:hAnsi="Times" w:eastAsia="Times"/>
          <w:b w:val="0"/>
          <w:i w:val="0"/>
          <w:color w:val="000000"/>
          <w:sz w:val="18"/>
        </w:rPr>
        <w:t>was his duty to call God as witness and vow never to commit the mistake again.  That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slightly different version of this speech also appeared in Pyarelal’s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20-10-1946.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only true way of repentance to realize the guilt and confess it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sun went down.  Death had got to come to everyone, and who knew when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come 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his life was an open book and he hid nothing from the world.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who listened to him were his world for the time.  He was telling them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 in order that they may learn a lesson from it and never be hasty or careless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actions.  While his mind had been relieved of a burden by confession,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it would take a long time for him to regain the lost confidence as far as living </w:t>
      </w:r>
      <w:r>
        <w:rPr>
          <w:rFonts w:ascii="Times" w:hAnsi="Times" w:eastAsia="Times"/>
          <w:b w:val="0"/>
          <w:i w:val="0"/>
          <w:color w:val="000000"/>
          <w:sz w:val="18"/>
        </w:rPr>
        <w:t>125 years was concerned.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13-10-1946</w:t>
      </w:r>
    </w:p>
    <w:p>
      <w:pPr>
        <w:autoSpaceDN w:val="0"/>
        <w:autoSpaceDE w:val="0"/>
        <w:widowControl/>
        <w:spacing w:line="292" w:lineRule="exact" w:before="37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 RURALIZING  UNIVERSITY 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truth in what Dr. Kini says. He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touch with Dr. Zakir Hussain and the Aryanayakums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his energies to evolving a workable scheme.  I see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in existing Universities conforming to the requirements of the  villa-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gers, who are India, instead of turning out indifferent imitators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 DR.  LOHIA  AGAIN</w:t>
      </w:r>
    </w:p>
    <w:p>
      <w:pPr>
        <w:autoSpaceDN w:val="0"/>
        <w:autoSpaceDE w:val="0"/>
        <w:widowControl/>
        <w:spacing w:line="260" w:lineRule="exact" w:before="1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Ram Manohar Lohia’s letter to the Chief Judge of the 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deserves more than passing attention. I copy it below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daily Press :</w:t>
      </w:r>
    </w:p>
    <w:p>
      <w:pPr>
        <w:autoSpaceDN w:val="0"/>
        <w:autoSpaceDE w:val="0"/>
        <w:widowControl/>
        <w:spacing w:line="260" w:lineRule="exact" w:before="6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 of my arrest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 had not, so far as I know, violated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Goan law.  I may have been intent on doing so but that is irrelevant.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officer at Collem walked into my compartment, asked me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and put me straightway under arrest.  International law, as it stands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today, probably empowers the Portuguese Government to arrest and deport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whom they consider an undesirable alien but they are surely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empowered to hold him in prison unless he has actually violated some law.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Portuguese Government have in the past declared me as alien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their stand on a provision in International Law with regard to 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owe me an apology and damages for illegal imprisonment or else 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appended to an article by Dr. Kini, Secretary in the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of Mysore;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also”Village University”, 15-9-1946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 the 29th September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give up their attempt to apply International Law as between Goa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rest of Hindustan.  Furthermore, between September 29 and October 2,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kept me in a cell, which has probably as much ventilation as just keeps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alive.  They owe me an added apology and damages for this kind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continue to be held in solitary confinement, although under better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and I am not taken out of my cell except for bath and I am held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incommunicado.  These add to the illegality of my imprisonment.</w:t>
      </w:r>
    </w:p>
    <w:p>
      <w:pPr>
        <w:autoSpaceDN w:val="0"/>
        <w:autoSpaceDE w:val="0"/>
        <w:widowControl/>
        <w:spacing w:line="260" w:lineRule="exact" w:before="3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laugh at Dr. Lohia’a presumption in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damages.  If he had power behind him, the Goan authorities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apologize and offer to pay damages. It is not an unusual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big powers to ask for damages and obtain them for injury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done even to insignificant subjects. Dr. Lohia is not a little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India has a National Government.  I am sure they are as sensitive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any can be.  I should not be surprised if they have lodged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 and asked the Goa Government to mend their manners.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let the force of public opinion be behind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injured Dr. Ram Manohar Lohia.  The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him is  injury done to our countrymen in Goa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them to the whole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October, 13,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20-10-1946</w:t>
      </w:r>
    </w:p>
    <w:p>
      <w:pPr>
        <w:autoSpaceDN w:val="0"/>
        <w:autoSpaceDE w:val="0"/>
        <w:widowControl/>
        <w:spacing w:line="292" w:lineRule="exact" w:before="37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461.  ANSWERS  TO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1946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Wouldn’t it be better to set up a public institution at Bordi for conducting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research in the Ayurvedic system of medicine?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good to make Bordi a public institution.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Ayurvedic Colleges teach seventy per cent allopathy.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Ayurveda should be taught as a separate science.  When this question was first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discussed you had said that you would arrange for me to meet Dr. Gilder.</w:t>
      </w:r>
    </w:p>
    <w:p>
      <w:pPr>
        <w:autoSpaceDN w:val="0"/>
        <w:autoSpaceDE w:val="0"/>
        <w:widowControl/>
        <w:spacing w:line="260" w:lineRule="exact" w:before="5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Ayurvedic education is something I have been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in.  The work can certainly be pursued if there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who think like you and who are selfless.  Only then would </w:t>
      </w:r>
      <w:r>
        <w:rPr>
          <w:rFonts w:ascii="Times" w:hAnsi="Times" w:eastAsia="Times"/>
          <w:b w:val="0"/>
          <w:i w:val="0"/>
          <w:color w:val="000000"/>
          <w:sz w:val="22"/>
        </w:rPr>
        <w:t>it be useful for you to go to Dr. Gilder.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questions, reproduced here only in summary, were asked by Vallabhram </w:t>
      </w:r>
      <w:r>
        <w:rPr>
          <w:rFonts w:ascii="Times" w:hAnsi="Times" w:eastAsia="Times"/>
          <w:b w:val="0"/>
          <w:i w:val="0"/>
          <w:color w:val="000000"/>
          <w:sz w:val="18"/>
        </w:rPr>
        <w:t>Vaidya.  Gandhi gave his answers in writing.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difficult to find </w:t>
      </w:r>
      <w:r>
        <w:rPr>
          <w:rFonts w:ascii="Times" w:hAnsi="Times" w:eastAsia="Times"/>
          <w:b w:val="0"/>
          <w:i/>
          <w:color w:val="000000"/>
          <w:sz w:val="18"/>
        </w:rPr>
        <w:t>vaidyas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fully share my views.  There are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are too orthodox to allow any changes or innovations in the Ayurvedic system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others want to turn it into allopathy.  In fact Ayurveda is based on theory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tridosha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its cure is based on five basic substances.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of Joshi of Poona?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else, what can you do by yourself?  Many doctors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treatment based on </w:t>
      </w:r>
      <w:r>
        <w:rPr>
          <w:rFonts w:ascii="Times" w:hAnsi="Times" w:eastAsia="Times"/>
          <w:b w:val="0"/>
          <w:i/>
          <w:color w:val="000000"/>
          <w:sz w:val="22"/>
        </w:rPr>
        <w:t>tridosha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fraud. It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it is not so.  It is also for you to train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you.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Dr. Gilder has passed has also been prepared by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Bhadkamkar, Lagu, Gananath Sen and Vishwanath are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>you, are they not?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doctors do not know anything about the treatment based on </w:t>
      </w:r>
      <w:r>
        <w:rPr>
          <w:rFonts w:ascii="Times" w:hAnsi="Times" w:eastAsia="Times"/>
          <w:b w:val="0"/>
          <w:i/>
          <w:color w:val="000000"/>
          <w:sz w:val="18"/>
        </w:rPr>
        <w:t>tridosha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Bhadkamkar and other </w:t>
      </w:r>
      <w:r>
        <w:rPr>
          <w:rFonts w:ascii="Times" w:hAnsi="Times" w:eastAsia="Times"/>
          <w:b w:val="0"/>
          <w:i/>
          <w:color w:val="000000"/>
          <w:sz w:val="18"/>
        </w:rPr>
        <w:t>vaidyas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more of doctors than </w:t>
      </w:r>
      <w:r>
        <w:rPr>
          <w:rFonts w:ascii="Times" w:hAnsi="Times" w:eastAsia="Times"/>
          <w:b w:val="0"/>
          <w:i/>
          <w:color w:val="000000"/>
          <w:sz w:val="18"/>
        </w:rPr>
        <w:t>vaidyas</w:t>
      </w:r>
      <w:r>
        <w:rPr>
          <w:rFonts w:ascii="Times" w:hAnsi="Times" w:eastAsia="Times"/>
          <w:b w:val="0"/>
          <w:i w:val="0"/>
          <w:color w:val="000000"/>
          <w:sz w:val="18"/>
        </w:rPr>
        <w:t>, and that is why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approved the scheme.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arrange a meeting with Dr. Gilder. But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see Bhadkamkar and Joshi.  Have a little talk with Sushila </w:t>
      </w:r>
      <w:r>
        <w:rPr>
          <w:rFonts w:ascii="Times" w:hAnsi="Times" w:eastAsia="Times"/>
          <w:b w:val="0"/>
          <w:i w:val="0"/>
          <w:color w:val="000000"/>
          <w:sz w:val="22"/>
        </w:rPr>
        <w:t>Nayyar, with Satis Babu, too.  He is here at present.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gone through the book </w:t>
      </w:r>
      <w:r>
        <w:rPr>
          <w:rFonts w:ascii="Times" w:hAnsi="Times" w:eastAsia="Times"/>
          <w:b w:val="0"/>
          <w:i/>
          <w:color w:val="000000"/>
          <w:sz w:val="18"/>
        </w:rPr>
        <w:t>Prakritik Chikitsa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you gave me. 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full of tall talk and is not based on the author’s personal experience.  He has described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properties of medicines without citing authority.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the tall talk in it. Only you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authoritatively on medicines.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  </w:t>
      </w:r>
      <w:r>
        <w:rPr>
          <w:rFonts w:ascii="Times" w:hAnsi="Times" w:eastAsia="Times"/>
          <w:b w:val="0"/>
          <w:i w:val="0"/>
          <w:color w:val="000000"/>
          <w:sz w:val="18"/>
        </w:rPr>
        <w:t>I will prepare the students.  But it is obvious that my syllabus will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different from that prescribed by the Government Board.  So what shall we do about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registration?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something.  Do not worry about registration.  First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train the volunteers. It is not necessary for them to have degrees.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good I will accommodate them. I do not care for degrees.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2930.  Courtesy: Vallabhram Vaidya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three humours, viz., wind (</w:t>
      </w:r>
      <w:r>
        <w:rPr>
          <w:rFonts w:ascii="Times" w:hAnsi="Times" w:eastAsia="Times"/>
          <w:b w:val="0"/>
          <w:i/>
          <w:color w:val="000000"/>
          <w:sz w:val="18"/>
        </w:rPr>
        <w:t>vata</w:t>
      </w:r>
      <w:r>
        <w:rPr>
          <w:rFonts w:ascii="Times" w:hAnsi="Times" w:eastAsia="Times"/>
          <w:b w:val="0"/>
          <w:i w:val="0"/>
          <w:color w:val="000000"/>
          <w:sz w:val="18"/>
        </w:rPr>
        <w:t>), bile (</w:t>
      </w:r>
      <w:r>
        <w:rPr>
          <w:rFonts w:ascii="Times" w:hAnsi="Times" w:eastAsia="Times"/>
          <w:b w:val="0"/>
          <w:i/>
          <w:color w:val="000000"/>
          <w:sz w:val="18"/>
        </w:rPr>
        <w:t>pitta</w:t>
      </w:r>
      <w:r>
        <w:rPr>
          <w:rFonts w:ascii="Times" w:hAnsi="Times" w:eastAsia="Times"/>
          <w:b w:val="0"/>
          <w:i w:val="0"/>
          <w:color w:val="000000"/>
          <w:sz w:val="18"/>
        </w:rPr>
        <w:t>) and phlegm (</w:t>
      </w:r>
      <w:r>
        <w:rPr>
          <w:rFonts w:ascii="Times" w:hAnsi="Times" w:eastAsia="Times"/>
          <w:b w:val="0"/>
          <w:i/>
          <w:color w:val="000000"/>
          <w:sz w:val="18"/>
        </w:rPr>
        <w:t>kapha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left a letter here. I sent the reply the very next day.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not have got it. It went to Udaipur.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today. I was sorry to learn about Shankarlal’s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It is good you two sisters went to Udaipur. Tell Shankarlal that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quickly get well. It does not behove a scout to fall ill.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the job he may be doing, he cannot cease being a scout.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Umia feeling unhappy ? Bring her along with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matter if you yourself do not come.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calling you to me to make you unhappy.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me, are you ? It can never be that I would make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your wishes. I only wish you well. I wish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>healthy and well.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there is no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463.  MESSAGE  TO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should earnestly desire the well-being of all God’s creation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pray that he may have the strength to do so.  In desiring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all, lies his own welfare; he who desires only his own or his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community’s welfare is selfish and it can never be well with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Letter”.  This was a written message read </w:t>
      </w:r>
      <w:r>
        <w:rPr>
          <w:rFonts w:ascii="Times" w:hAnsi="Times" w:eastAsia="Times"/>
          <w:b w:val="0"/>
          <w:i w:val="0"/>
          <w:color w:val="000000"/>
          <w:sz w:val="18"/>
        </w:rPr>
        <w:t>out at the meeting, it being a Silence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 DEADLY  EMBRACE</w:t>
      </w:r>
    </w:p>
    <w:p>
      <w:pPr>
        <w:autoSpaceDN w:val="0"/>
        <w:autoSpaceDE w:val="0"/>
        <w:widowControl/>
        <w:spacing w:line="260" w:lineRule="exact" w:before="19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a Hindu gave shelter to a Muslim friend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 This infuriated a Hindu mob who demanded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friend. The Hindu would not surrender his friend. So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down literally in deadly embrace. This was how it was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authentically.  Nor is this the first instance of chivalry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frenzy. During the recent blood bath in Calcutta, stories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having, at the peril of their lives, sheltered their Hindu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recorded.  Mankind would die if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any time and anywhere of the divine in man.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Balasaheb Kher, the Premier of Bombay, has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terms the instance of two youths rushing to still the wrath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mob and meeting what they knew was certain death. They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as their true friend. Let no scoffer deny the inestimable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sacrifice—sacred deed.  It would be mock sacrifice, if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ended in success so called. The certain moral is that,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are sufficiently multiplied, the senseless slaughter on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in the name of religion will stop. One indispensable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no hypocrisy, no mock heroism.  Let us appear as </w:t>
      </w:r>
      <w:r>
        <w:rPr>
          <w:rFonts w:ascii="Times" w:hAnsi="Times" w:eastAsia="Times"/>
          <w:b w:val="0"/>
          <w:i w:val="0"/>
          <w:color w:val="000000"/>
          <w:sz w:val="22"/>
        </w:rPr>
        <w:t>we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 DECENTRALIZATION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of the Charkha Sangh at Delhi on the 10th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subjects were discussed.  One of them was decentralization.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 is the soul of khadi.  The ambition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is to see that charkhas and looms find a home in the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India, that crores of Indians wear only khadi and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>is completely wiped 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come for a province to become self-reliant,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wants.  However, if it does not want to do so or if it cannot do 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can become self-reliant. If it fails to do that a taluka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self-reliant. If that is not possible a group  of villages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they can’t become self-reliant, a single one can.  Ultimately an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can certainly become self-reliant.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ask how this can be possible.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Charkha Sangh should write to its Secretary in detail,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problem will be solved. Those who possess the property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will have to make some arrangement to return the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will be bound by the policies of the Sangh who accepts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is obliged to accept them.  Discipline is for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it. There is no uniform code of conduct. There is one root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branches and each branch has many leaves.  Diversity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unity is a wonderful law of the world.Therefore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adopted as its policy the giving of as much encouragement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decentralization. On the other hand the branches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 should aspire to become independent as soon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15,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 TELEGRAM  TO  RAM  MANOHAR  LOHIA</w:t>
      </w:r>
    </w:p>
    <w:p>
      <w:pPr>
        <w:autoSpaceDN w:val="0"/>
        <w:tabs>
          <w:tab w:pos="4850" w:val="left"/>
          <w:tab w:pos="553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15, 1946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ANOHAR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AMNIVAS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HALAKWADI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HAVE        TO        RE-ENTER        GOA        BUT        BEFORE          DOING </w:t>
      </w:r>
      <w:r>
        <w:rPr>
          <w:rFonts w:ascii="Times" w:hAnsi="Times" w:eastAsia="Times"/>
          <w:b w:val="0"/>
          <w:i w:val="0"/>
          <w:color w:val="000000"/>
          <w:sz w:val="16"/>
        </w:rPr>
        <w:t>SO        COME        HERE.        NO       HURRY.       WIRE       REPLY.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 TELEGRAM  TO  SIDDHINATH  SARMA</w:t>
      </w:r>
    </w:p>
    <w:p>
      <w:pPr>
        <w:autoSpaceDN w:val="0"/>
        <w:tabs>
          <w:tab w:pos="4850" w:val="left"/>
          <w:tab w:pos="547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15, 1946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IDDHINATH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AUHATI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GODS       WILL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DOING       WHAT       IS       POSSIBLE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 LETTER  TO  H.  GREENFIELD</w:t>
      </w:r>
    </w:p>
    <w:p>
      <w:pPr>
        <w:autoSpaceDN w:val="0"/>
        <w:autoSpaceDE w:val="0"/>
        <w:widowControl/>
        <w:spacing w:line="292" w:lineRule="exact" w:before="100" w:after="0"/>
        <w:ind w:left="3312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1946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GREENFIELD,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maps will be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amendments I have spoken to Rajaji. I have,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>copy to send you.  You will know all from him. Nevertheless, if there</w:t>
      </w:r>
    </w:p>
    <w:p>
      <w:pPr>
        <w:autoSpaceDN w:val="0"/>
        <w:autoSpaceDE w:val="0"/>
        <w:widowControl/>
        <w:spacing w:line="220" w:lineRule="exact" w:before="24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dated October 12.  The first assured Gandhiji that “provisions relating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use of structures and to the enclosure of land for salt manufacture”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forgotten and the second enclosed maps showing production, consumption and </w:t>
      </w:r>
      <w:r>
        <w:rPr>
          <w:rFonts w:ascii="Times" w:hAnsi="Times" w:eastAsia="Times"/>
          <w:b w:val="0"/>
          <w:i w:val="0"/>
          <w:color w:val="000000"/>
          <w:sz w:val="18"/>
        </w:rPr>
        <w:t>distribution of salt.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16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any difficulty, I trust you will see me again or write. In any case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like to see the final form before it is published.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G</w:t>
      </w:r>
      <w:r>
        <w:rPr>
          <w:rFonts w:ascii="Times" w:hAnsi="Times" w:eastAsia="Times"/>
          <w:b w:val="0"/>
          <w:i w:val="0"/>
          <w:color w:val="000000"/>
          <w:sz w:val="18"/>
        </w:rPr>
        <w:t>REENFIELD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C.S.I.,  C.I.E.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  OF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166-7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 LETTER  TO  PADMAJA  NAIDU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LOTUSBORN,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loving letters.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good and brave work.  It will bear fruit. 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ADMAJA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 LETTER  TO  T.  PRAKASAM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PRAKASAM,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 Sjt. Kaleswar Rao I understand.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khadi, you have a difficult task, I have seen the attack in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Is your Cabinet with you, is the Assembly with you,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with you? Then you have nothing to fear. If you are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you should carry the country with you. If it is not,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the scheme.  I have stated the conditions of success. 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is ignorant. You and I should know that often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rule the public.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with you in the scheme on merits. But who am I?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do not think of me, but think of the public and act.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 LETTER  TO  ABDUL  HAMID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ABDUL  HAMID,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you know Gujarati. I await you every day. Your shoes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 me.  How much money do you need?  Why are you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parents? They don’t want to suppress you. come and see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looked for you at the hotel but could get no news of you.</w:t>
      </w:r>
    </w:p>
    <w:p>
      <w:pPr>
        <w:autoSpaceDN w:val="0"/>
        <w:tabs>
          <w:tab w:pos="5250" w:val="left"/>
          <w:tab w:pos="533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 LETTER  TO  KANTILAL  N.  KAMDAR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1946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KANTILAL,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referred your lettaer to a specialist in medicine.  He says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is right but that there are so many scientific hitches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better not to go through the process.  I therefore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>to involve myself in the matter.</w:t>
      </w:r>
    </w:p>
    <w:p>
      <w:pPr>
        <w:autoSpaceDN w:val="0"/>
        <w:tabs>
          <w:tab w:pos="550" w:val="left"/>
          <w:tab w:pos="5130" w:val="left"/>
        </w:tabs>
        <w:autoSpaceDE w:val="0"/>
        <w:widowControl/>
        <w:spacing w:line="29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ANTILAL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AGARDAS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G.  S.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MAULANA HIFZURREHMAN</w:t>
      </w:r>
    </w:p>
    <w:p>
      <w:pPr>
        <w:autoSpaceDN w:val="0"/>
        <w:tabs>
          <w:tab w:pos="590" w:val="left"/>
          <w:tab w:pos="4850" w:val="left"/>
          <w:tab w:pos="5470" w:val="left"/>
        </w:tabs>
        <w:autoSpaceDE w:val="0"/>
        <w:widowControl/>
        <w:spacing w:line="274" w:lineRule="exact" w:before="11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15,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MAULANA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your papers. The attack is on me,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Kripalaniji. if what I have always believed is a crime, then Kripalaniji </w:t>
      </w:r>
      <w:r>
        <w:rPr>
          <w:rFonts w:ascii="Times" w:hAnsi="Times" w:eastAsia="Times"/>
          <w:b w:val="0"/>
          <w:i w:val="0"/>
          <w:color w:val="000000"/>
          <w:sz w:val="22"/>
        </w:rPr>
        <w:t>is guilty.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474.  A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1946</w:t>
      </w:r>
    </w:p>
    <w:p>
      <w:pPr>
        <w:autoSpaceDN w:val="0"/>
        <w:autoSpaceDE w:val="0"/>
        <w:widowControl/>
        <w:spacing w:line="212" w:lineRule="exact" w:before="1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 I have not had a minute to spare. .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take a perverted view of all that I say.  God is our witness.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 SPEECH  AT  PRAYER  MEETING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prayer meeting on Tuesday evening in Bhangi Colony,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Delhi, Gandhiji said he was grieved to learn that floods in Assam had taken a heavy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toll of life and property.  Thousands had been rendered homeless, property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lakhs had been destroyed, and many persons were reported to have been washed away </w:t>
      </w:r>
      <w:r>
        <w:rPr>
          <w:rFonts w:ascii="Times" w:hAnsi="Times" w:eastAsia="Times"/>
          <w:b w:val="0"/>
          <w:i w:val="0"/>
          <w:color w:val="000000"/>
          <w:sz w:val="18"/>
        </w:rPr>
        <w:t>by the floods.  That was an act of Nature.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 was far worse than the news from Assam was the fact that there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could have been addressed to Moulvi Abdul Haq;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Abduk </w:t>
      </w:r>
      <w:r>
        <w:rPr>
          <w:rFonts w:ascii="Times" w:hAnsi="Times" w:eastAsia="Times"/>
          <w:b w:val="0"/>
          <w:i w:val="0"/>
          <w:color w:val="000000"/>
          <w:sz w:val="18"/>
        </w:rPr>
        <w:t>Haq”, 19-9-1946.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Blank space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rioting in Noakhali in Eastern Bengal.  The papers said that the Hindus,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minority there, were being attacked by the Muslims.  He did not  want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details of the happenings.  He knew his doctrine did not count  for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people today and yet it was his duty to give his advice  whether they 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it or not. Gandhiji himself had never thought that there   was any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Hindus, Muslims, Christians, Parsis or others. All were brothers, sons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soil. But even brothers fought furiously with each other sometimes and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what was happening today between  Hindus and Muslims.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 since he had heard the news of Noakhali, indeed ever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bath of Calcutta, he had been wondering where his duty lay. God  would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 way.  But what he wanted to tell them and through  them a wider public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the duty of every Hindu not to harbour any thoughts of revenge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spite of what they did in Noakhali.  That was the creed of the Congress.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brought them thus far.  But was non-violence only an expedient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British, as some people thought, because the British were so strong?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approach to non-violence was wholly wrong.  The Congress had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majority of Hindu members but it belonged to all communities.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Saheb had served it for years and through it everybody, irrespective of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creed.  His name was up again but he was withdrawing it and Gandhiji had supported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withdrawal.  He was an ill man today.  The new President was Shri Kripalani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first met in Champaran.  He was going not only to wear a crown of thorns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lie on a bed of thorns.  It was a much more difficult place than even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>members were filling.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Kripalani would have to teach people how to die.  That was the only way </w:t>
      </w:r>
      <w:r>
        <w:rPr>
          <w:rFonts w:ascii="Times" w:hAnsi="Times" w:eastAsia="Times"/>
          <w:b w:val="0"/>
          <w:i w:val="0"/>
          <w:color w:val="000000"/>
          <w:sz w:val="18"/>
        </w:rPr>
        <w:t>to end this fratricidal war, to learn how to die without killing.</w:t>
      </w:r>
    </w:p>
    <w:p>
      <w:pPr>
        <w:autoSpaceDN w:val="0"/>
        <w:autoSpaceDE w:val="0"/>
        <w:widowControl/>
        <w:spacing w:line="260" w:lineRule="exact" w:before="6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friend from Ahmedabad had some time ago written and said that people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to return blow for blow, they had learnt how to be fearless of going to jail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not learnt how to die without killing.  It was up to him and others who </w:t>
      </w:r>
      <w:r>
        <w:rPr>
          <w:rFonts w:ascii="Times" w:hAnsi="Times" w:eastAsia="Times"/>
          <w:b w:val="0"/>
          <w:i w:val="0"/>
          <w:color w:val="000000"/>
          <w:sz w:val="18"/>
        </w:rPr>
        <w:t>believed in non-violence to teach people this supreme way by personal act.</w:t>
      </w:r>
    </w:p>
    <w:p>
      <w:pPr>
        <w:autoSpaceDN w:val="0"/>
        <w:autoSpaceDE w:val="0"/>
        <w:widowControl/>
        <w:spacing w:line="26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Muslim League was, according to Press reports,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Interim Government.  He hoped they were coming in to work as brothers.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did, all would be well.  And just as he had exhorted Hindus not to slay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harbour ill-will towards them, so he appealed to the Muslim League, even if they </w:t>
      </w:r>
      <w:r>
        <w:rPr>
          <w:rFonts w:ascii="Times" w:hAnsi="Times" w:eastAsia="Times"/>
          <w:b w:val="0"/>
          <w:i w:val="0"/>
          <w:color w:val="000000"/>
          <w:sz w:val="18"/>
        </w:rPr>
        <w:t>wanted to fight for Pakistan, to fight cleanly and in a friendly manner.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Quaid-e-Azam had said how everyone would receive justice in Pakistan.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good as Pakistan where they were in the majority and he implored them to treat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as blood brothers and not as enemies.  He hoped both Hindus and Muslims </w:t>
      </w:r>
      <w:r>
        <w:rPr>
          <w:rFonts w:ascii="Times" w:hAnsi="Times" w:eastAsia="Times"/>
          <w:b w:val="0"/>
          <w:i w:val="0"/>
          <w:color w:val="000000"/>
          <w:sz w:val="18"/>
        </w:rPr>
        <w:t>would vow not to hurt each other henceforth. Unless they did this he would like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 from the housetops that they had not got and would never 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they craved for.  No man or people could be free who followed the law of </w:t>
      </w:r>
      <w:r>
        <w:rPr>
          <w:rFonts w:ascii="Times" w:hAnsi="Times" w:eastAsia="Times"/>
          <w:b w:val="0"/>
          <w:i w:val="0"/>
          <w:color w:val="000000"/>
          <w:sz w:val="18"/>
        </w:rPr>
        <w:t>the jungle.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 TALK  WITH  ASSAM  DEPUTATION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54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reply to the Deputation,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that Assam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fear.  Pandit Nehru’s broadcast had made no change in the Congress stand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the grouping of provinces and Assam would be able to frame its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by itself.  Gandhiji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an institution of the brave, not of cowards. 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would certainly help Assam if she marches on with courage.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16-10-1946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 TELEGRAM  TO  NARSEEBHAI  DEVSHI</w:t>
      </w:r>
    </w:p>
    <w:p>
      <w:pPr>
        <w:autoSpaceDN w:val="0"/>
        <w:autoSpaceDE w:val="0"/>
        <w:widowControl/>
        <w:spacing w:line="270" w:lineRule="exact" w:before="6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ARSEEBHAI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ANAVAV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MAY       COME       THOUGH       BUSY.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24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478.  TELEGRAM  TO  JANARDAN  PRASAD</w:t>
      </w:r>
    </w:p>
    <w:p>
      <w:pPr>
        <w:autoSpaceDN w:val="0"/>
        <w:autoSpaceDE w:val="0"/>
        <w:widowControl/>
        <w:spacing w:line="284" w:lineRule="exact" w:before="6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ANARDAN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AHERIA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ARAI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  GLAD       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IS      DELIVERED      FROM      AGONY.       WE       SHOULD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       REJOICE.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3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Deputation, headed by Maulana Tayabulla, President of Assam Provi-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ncial Congress Committee, had expressed the “strong attitude” of Assam with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Grouping.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Brijkishore Prasad, who had died on October 15, 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 TELEGRAM  TO  YASHMILAP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ASHMILAP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INSUFFICIENT        DATA       FOR        JUDGMENT.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 LETTER  TO  JOHN  HAYNES  HOLMES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DR.  HOLMES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letter of 27-9-1946 and the little book came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only yesterday.  His goods had to follow Devdas. 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carry them in his ‘plane’.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Devdas made it a point to see you,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busy he was.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 am keeping on my desk, in the fond hope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snatch a few minutes to drink in the wisdom it contains.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you get from the papers.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10967.  Courtesy: S. P. K. Gupta.  Also Pyarelal</w:t>
      </w:r>
    </w:p>
    <w:p>
      <w:pPr>
        <w:autoSpaceDN w:val="0"/>
        <w:autoSpaceDE w:val="0"/>
        <w:widowControl/>
        <w:spacing w:line="240" w:lineRule="exact" w:before="20" w:after="20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Papers. 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York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American Unitarian clergyman, pastor of the Community Church of New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 LETTER  TO  LADY  PETHICK-LAWRENCE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two years ahead of me.  You should try as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to live the full span of life—125 years.  I seem to have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equilibrium I thought I would have to entitle me to entertain the wish. </w:t>
      </w:r>
      <w:r>
        <w:rPr>
          <w:rFonts w:ascii="Times" w:hAnsi="Times" w:eastAsia="Times"/>
          <w:b w:val="0"/>
          <w:i w:val="0"/>
          <w:color w:val="000000"/>
          <w:sz w:val="22"/>
        </w:rPr>
        <w:t>May you have what I seem for the moment to miss.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AWRENCE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 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INCOLN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ONDON,  </w:t>
      </w:r>
      <w:r>
        <w:rPr>
          <w:rFonts w:ascii="Times" w:hAnsi="Times" w:eastAsia="Times"/>
          <w:b w:val="0"/>
          <w:i w:val="0"/>
          <w:color w:val="000000"/>
          <w:sz w:val="20"/>
        </w:rPr>
        <w:t>W.  C.  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 LETTER  TO  MADALASA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12" w:lineRule="exact" w:before="1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MADU,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should like you not to violate your resolution.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busy, you may write only a post-card.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If you are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God Rajat has recovered.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love of has recovered.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of husband and wife should be like that of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and perfectly pure.  They should share each other’s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 must be able to tolerate each other’s weaknesses.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generous to each other and perfect understanding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between them.  They should entertain no suspicions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and keep back nothing from each other.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resolved to write to Gandhiji on every Tuesday but for </w:t>
      </w:r>
      <w:r>
        <w:rPr>
          <w:rFonts w:ascii="Times" w:hAnsi="Times" w:eastAsia="Times"/>
          <w:b w:val="0"/>
          <w:i w:val="0"/>
          <w:color w:val="000000"/>
          <w:sz w:val="18"/>
        </w:rPr>
        <w:t>some reason had not been able to write on one of the Tuesdays.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is enough.  For examples of such love ask me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meet.</w:t>
      </w:r>
    </w:p>
    <w:p>
      <w:pPr>
        <w:autoSpaceDN w:val="0"/>
        <w:autoSpaceDE w:val="0"/>
        <w:widowControl/>
        <w:spacing w:line="220" w:lineRule="exact" w:before="8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1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/>
          <w:color w:val="000000"/>
          <w:sz w:val="18"/>
        </w:rPr>
        <w:t>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 p. 330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 LETTER  TO  PREMA  KANTAK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of yours are lying in front of me. I started writing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as soon as I received the second one, but laid it aside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whose sake I am here came in. I am, therefore,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say nothing about Nuremberg.  In barbarity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comparisons.  Whether it is here or there, it is all “here”.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correct to say that I have abandoned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here, nor that I have yielded to the temptation of politics.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life cannot be divided into compartments. The organs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called by different names, but the body is one. The same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life.  But since you think that it is an error on my part,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believe it to be so.  One day you will realize your error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of my life, or reform me.  I have never laboured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that what I believe is true. Yes, what I believe is true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otherwise I would cease to be a satyagrahi.  The same rule 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all.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your particular question. I should like the girls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unmarried, but they cannot be forced to do so.  We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help those who wish to get married.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and is, Acharya Bhagawat’s duty to plead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co-workers and carry them with him in whatever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made a mistake in doing what he did without consult-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you. You also should not tolerate his improper conduct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your desire for gaining something from him.  But you did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Acharya Bhagawat had persuaded women workers of the Kasturba Trust to get </w:t>
      </w:r>
      <w:r>
        <w:rPr>
          <w:rFonts w:ascii="Times" w:hAnsi="Times" w:eastAsia="Times"/>
          <w:b w:val="0"/>
          <w:i w:val="0"/>
          <w:color w:val="000000"/>
          <w:sz w:val="18"/>
        </w:rPr>
        <w:t>married and even arranged their marriages.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In this matter, too, the final decision must be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occasions do arise when one has to swallow such bitter draughts.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merely explained a general principle to you.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understand that I have no time to write more than this.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Sushila, who is here, has understood the situation better,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to you.  I am observing silence.  It is doing me good.  I was </w:t>
      </w:r>
      <w:r>
        <w:rPr>
          <w:rFonts w:ascii="Times" w:hAnsi="Times" w:eastAsia="Times"/>
          <w:b w:val="0"/>
          <w:i w:val="0"/>
          <w:color w:val="000000"/>
          <w:sz w:val="22"/>
        </w:rPr>
        <w:t>afraid that I might break down.  More when we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6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place.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was not happy that the meeting of the Agents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did not take 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10449.  Also C. W. 6888.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 LETTER  TO  DURGA  M. 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DURGA,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I will not go against your wishes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Bablo in any way.  I also read the letter from Narahari.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enter into any argument because now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sending Bablo to Afghanistan.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right for you to stay wherever Bablo may be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like the idea of [his] working for Nayee Talim.  Let us all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keep good health and grow strong in body,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to Sevagram is again delayed.  Everything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God.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9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URGABEHN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representatives of the Kasturba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 LETTER  TO  SHARDA  G.  CHOKHAWALA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BABUDI 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SHARDA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weight will increase if you eat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should try hip-bath and friction-bath. She should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mud pack on the part of the head affected by migraine. I am </w:t>
      </w:r>
      <w:r>
        <w:rPr>
          <w:rFonts w:ascii="Times" w:hAnsi="Times" w:eastAsia="Times"/>
          <w:b w:val="0"/>
          <w:i w:val="0"/>
          <w:color w:val="000000"/>
          <w:sz w:val="22"/>
        </w:rPr>
        <w:t>held  up here.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100671. 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 LETTER  TO  H.  L.  SHARMA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As far as I can tell I am here till the 23rd.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should understand that I live from moment to moment.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</w:t>
      </w:r>
      <w:r>
        <w:rPr>
          <w:rFonts w:ascii="Times" w:hAnsi="Times" w:eastAsia="Times"/>
          <w:b w:val="0"/>
          <w:i/>
          <w:color w:val="000000"/>
          <w:sz w:val="14"/>
        </w:rPr>
        <w:t>APU</w:t>
      </w:r>
      <w:r>
        <w:rPr>
          <w:rFonts w:ascii="Times" w:hAnsi="Times" w:eastAsia="Times"/>
          <w:b w:val="0"/>
          <w:i/>
          <w:color w:val="000000"/>
          <w:sz w:val="18"/>
        </w:rPr>
        <w:t>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371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487.  SPEECH  AT  PRAYER  MEETING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1946</w:t>
      </w:r>
    </w:p>
    <w:p>
      <w:pPr>
        <w:autoSpaceDN w:val="0"/>
        <w:autoSpaceDE w:val="0"/>
        <w:widowControl/>
        <w:spacing w:line="26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could not sense any generosity in the nomination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Muslim League in their quota of five seats especially when he read of </w:t>
      </w:r>
      <w:r>
        <w:rPr>
          <w:rFonts w:ascii="Times" w:hAnsi="Times" w:eastAsia="Times"/>
          <w:b w:val="0"/>
          <w:i w:val="0"/>
          <w:color w:val="000000"/>
          <w:sz w:val="18"/>
        </w:rPr>
        <w:t>what was happening in East Bengal.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like himself ought to be glad, they might say, that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 had been given to a Harijan.  But he would be deceiving himself and  Mr. Jinnah </w:t>
      </w:r>
      <w:r>
        <w:rPr>
          <w:rFonts w:ascii="Times" w:hAnsi="Times" w:eastAsia="Times"/>
          <w:b w:val="0"/>
          <w:i w:val="0"/>
          <w:color w:val="000000"/>
          <w:sz w:val="18"/>
        </w:rPr>
        <w:t>if he said so. Mr. Jinnah had always been of the opinion that  Muslims and Hindus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Jagendranath Mandal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two nations, that the League was a purely communal organization.  How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nominate a Harijan to represent them?  Gandhiji said he feared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League’s mode of entrance into the Cabinet had not been straight.  He was,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to wonder whether they had come into the   Cabinet also to fight.  He hoped,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that his fears would be proved    wrong and that they would work there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brothers, determined to serve India as a whole.  He hoped, too, that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>member would prove a worthy son and  servant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paid a glowing tribute to Babu Brijkishore Prasad of whose death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learned in the morning.  It was a custom to condole with the relatives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deceased. But Gandhiji had said in his telegram that they should rejoice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Brijkishore Babu had been relieved of his physical suffering.  He had first   met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Lucknow Congress and then when he went to assist the indigo labourers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Champaran, he had realized the sterling worth of Babu Brijkishore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beginning of his acquaintance.  Dr. Rajendra Prasad looked upon him as   his chief.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Babu Brijkishore was a man of his word, honest and a true servant not only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but of the whole of India.  Gandhiji became closely associated with Brijkishore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Babu, so much so that he sent his daughter, Prabhavati Devi, to Sabarmati Ashram.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became as Gandhiji’s own daughter.  She married Shri Jayprakash Narayan.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Brijkishore Babu had been a star in the firmament of Bihar and his memory would </w:t>
      </w:r>
      <w:r>
        <w:rPr>
          <w:rFonts w:ascii="Times" w:hAnsi="Times" w:eastAsia="Times"/>
          <w:b w:val="0"/>
          <w:i w:val="0"/>
          <w:color w:val="000000"/>
          <w:sz w:val="18"/>
        </w:rPr>
        <w:t>always be cherished.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17-10-1946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488.  HAND-SPUN 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v.  </w:t>
      </w:r>
      <w:r>
        <w:rPr>
          <w:rFonts w:ascii="Times" w:hAnsi="Times" w:eastAsia="Times"/>
          <w:b w:val="0"/>
          <w:i/>
          <w:color w:val="000000"/>
          <w:sz w:val="24"/>
        </w:rPr>
        <w:t>MILL  CLOTH</w:t>
      </w:r>
    </w:p>
    <w:p>
      <w:pPr>
        <w:autoSpaceDN w:val="0"/>
        <w:autoSpaceDE w:val="0"/>
        <w:widowControl/>
        <w:spacing w:line="28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Premier of Madras has fallen foul of the big capitalist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such as the Chamber of Commerce and even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 I have had cuttings sent to me from the Madras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the criticism seems to me to be interested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>ignorant.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has been dragged in the controversy.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sponsored the Premier’s scheme should not affect a dispassionate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of the very simple problem.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question is merely this:can khadi become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if encouragement is given by the Madras  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mills being erected or old ones being so expanded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double production? Are the villagers expected to be so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 to understand that it would be merely playing with khadi if mill </w:t>
      </w:r>
      <w:r>
        <w:rPr>
          <w:rFonts w:ascii="Times" w:hAnsi="Times" w:eastAsia="Times"/>
          <w:b w:val="0"/>
          <w:i w:val="0"/>
          <w:color w:val="000000"/>
          <w:sz w:val="22"/>
        </w:rPr>
        <w:t>cloth, heavily aided, is to be dumped down in their midst, probably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rate cheaper even than cotton required to weave a particular length </w:t>
      </w:r>
      <w:r>
        <w:rPr>
          <w:rFonts w:ascii="Times" w:hAnsi="Times" w:eastAsia="Times"/>
          <w:b w:val="0"/>
          <w:i w:val="0"/>
          <w:color w:val="000000"/>
          <w:sz w:val="22"/>
        </w:rPr>
        <w:t>of calico?  This happened when Japan sent her calico to India.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scheme is undoubtedly meant to utilize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hours of the villagers for spinning sufficient yarn to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 Is it chimerical to induce and expect the people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>their idle hours to do useful, national, honest labour?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time to declaim against the Madras Government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feasible scheme to find useful and more 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for all who need work.  It is hardly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pastime to dismiss from consideration honest servants of the nation by </w:t>
      </w:r>
      <w:r>
        <w:rPr>
          <w:rFonts w:ascii="Times" w:hAnsi="Times" w:eastAsia="Times"/>
          <w:b w:val="0"/>
          <w:i w:val="0"/>
          <w:color w:val="000000"/>
          <w:sz w:val="22"/>
        </w:rPr>
        <w:t>dubbing them idealists, dreamers, fanatics and faddists.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capitalists and other entrenched personages 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against the poor villagers and prevent them from bettering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hard lot by dignified labour.</w:t>
      </w:r>
    </w:p>
    <w:p>
      <w:pPr>
        <w:autoSpaceDN w:val="0"/>
        <w:autoSpaceDE w:val="0"/>
        <w:widowControl/>
        <w:spacing w:line="28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flaw about new mills in the Madras scheme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by me.  It was when the Textile Commissioner was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absurdity of the two things running side by side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feasibility of the scheme as envisaged by the A.I.S.A. that he ventured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recommend it to the Madras Government.  His reputation will be at </w:t>
      </w:r>
      <w:r>
        <w:rPr>
          <w:rFonts w:ascii="Times" w:hAnsi="Times" w:eastAsia="Times"/>
          <w:b w:val="0"/>
          <w:i w:val="0"/>
          <w:color w:val="000000"/>
          <w:sz w:val="22"/>
        </w:rPr>
        <w:t>stake if it is impracticable or unworkable, not the critics’.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work for democracy by a democratic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the scheme must be popular at least where it is to be tried.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must not be one man’s scheme but the whole Government’s.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must have the backing of the Legislature.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no case may it smack of compulsion.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must be intrinsically practicable and of benefit to the masses.</w:t>
      </w:r>
    </w:p>
    <w:p>
      <w:pPr>
        <w:autoSpaceDN w:val="0"/>
        <w:autoSpaceDE w:val="0"/>
        <w:widowControl/>
        <w:spacing w:line="28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conditions of success are all reduced to writing.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accepted them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after, I understand, full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experts and among themselves.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 the existing Madras mills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at present.  That the whole mill industry will be affected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spreads like wildfire, as I expect some day such a thing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without saying. Let not the largest capitalist rue the day when </w:t>
      </w:r>
      <w:r>
        <w:rPr>
          <w:rFonts w:ascii="Times" w:hAnsi="Times" w:eastAsia="Times"/>
          <w:b w:val="0"/>
          <w:i w:val="0"/>
          <w:color w:val="000000"/>
          <w:sz w:val="22"/>
        </w:rPr>
        <w:t>and if it comes.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question then worth considering is whether the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Madras Government are honest and competent. If they are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go wrong.  If they are, the scheme must be blessed by </w:t>
      </w:r>
      <w:r>
        <w:rPr>
          <w:rFonts w:ascii="Times" w:hAnsi="Times" w:eastAsia="Times"/>
          <w:b w:val="0"/>
          <w:i w:val="0"/>
          <w:color w:val="000000"/>
          <w:sz w:val="22"/>
        </w:rPr>
        <w:t>all and must succeed.</w:t>
      </w:r>
    </w:p>
    <w:p>
      <w:pPr>
        <w:autoSpaceDN w:val="0"/>
        <w:autoSpaceDE w:val="0"/>
        <w:widowControl/>
        <w:spacing w:line="300" w:lineRule="exact" w:before="1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17,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 TELEGRAM  TO  RAM  MANOHAR  LOHIA</w:t>
      </w:r>
    </w:p>
    <w:p>
      <w:pPr>
        <w:autoSpaceDN w:val="0"/>
        <w:tabs>
          <w:tab w:pos="4850" w:val="left"/>
          <w:tab w:pos="5470" w:val="left"/>
        </w:tabs>
        <w:autoSpaceDE w:val="0"/>
        <w:widowControl/>
        <w:spacing w:line="31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17, 1946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AMNIVAS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HALAKWADI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tabs>
          <w:tab w:pos="6030" w:val="left"/>
        </w:tabs>
        <w:autoSpaceDE w:val="0"/>
        <w:widowControl/>
        <w:spacing w:line="31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      DELHI       SOMEWHAT        UNCERTAIN.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 TELEGRAM  TO  MEDH</w:t>
      </w:r>
    </w:p>
    <w:p>
      <w:pPr>
        <w:autoSpaceDN w:val="0"/>
        <w:tabs>
          <w:tab w:pos="4850" w:val="left"/>
          <w:tab w:pos="5470" w:val="left"/>
        </w:tabs>
        <w:autoSpaceDE w:val="0"/>
        <w:widowControl/>
        <w:spacing w:line="320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17, 1946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ITRAVADAN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HRU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ANKADI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UGHNATH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UMB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OLE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tabs>
          <w:tab w:pos="6030" w:val="left"/>
        </w:tabs>
        <w:autoSpaceDE w:val="0"/>
        <w:widowControl/>
        <w:spacing w:line="33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      MY       MOVEMENTS        UNCERTAIN        YOU      CAN        COME.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 LETTER  TO  AMRIT 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mere love letter, not a news letter.  I hope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journey and that the little boil was not too troublesome.  I </w:t>
      </w:r>
      <w:r>
        <w:rPr>
          <w:rFonts w:ascii="Times" w:hAnsi="Times" w:eastAsia="Times"/>
          <w:b w:val="0"/>
          <w:i w:val="0"/>
          <w:color w:val="000000"/>
          <w:sz w:val="22"/>
        </w:rPr>
        <w:t>see you had to negotiate stairs.  Hope it did no damage.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3 o’clock now and yet the expected wire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 But I shall continue to expect it.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4178.  Courtesy: Amrit Kaur.  Also G. N. 7814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 LETTER  TO  T.  R.  NARAYAN  NAMBIAR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NAMBIAR,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write in English? Not to know the inter-provincial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Hindustani, of India is worse than praying after sunset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during sunset or not smearing the forehead. God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at any time and no one is worse off for not smearing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>forehead.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 R.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AMBIAR</w:t>
      </w:r>
      <w:r>
        <w:rPr>
          <w:rFonts w:ascii="Times" w:hAnsi="Times" w:eastAsia="Times"/>
          <w:b w:val="0"/>
          <w:i w:val="0"/>
          <w:color w:val="000000"/>
          <w:sz w:val="20"/>
        </w:rPr>
        <w:t>,  B.A.,B.L.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HUCKALAY</w:t>
      </w:r>
      <w:r>
        <w:rPr>
          <w:rFonts w:ascii="Times" w:hAnsi="Times" w:eastAsia="Times"/>
          <w:b w:val="0"/>
          <w:i w:val="0"/>
          <w:color w:val="000000"/>
          <w:sz w:val="20"/>
        </w:rPr>
        <w:t>,  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770" w:val="left"/>
          <w:tab w:pos="3450" w:val="left"/>
          <w:tab w:pos="4850" w:val="left"/>
          <w:tab w:pos="547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493.  LETTER  TO  LAXMI  KANT  V.  PRABHU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17,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LAXMI  KANT,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p. c. All eatables are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 whether vegetables, fruit, </w:t>
      </w:r>
      <w:r>
        <w:rPr>
          <w:rFonts w:ascii="Times" w:hAnsi="Times" w:eastAsia="Times"/>
          <w:b w:val="0"/>
          <w:i w:val="0"/>
          <w:color w:val="000000"/>
          <w:sz w:val="22"/>
        </w:rPr>
        <w:t>milk, cereals, pulses, eggs or flesh meat.</w:t>
      </w:r>
    </w:p>
    <w:p>
      <w:pPr>
        <w:autoSpaceDN w:val="0"/>
        <w:autoSpaceDE w:val="0"/>
        <w:widowControl/>
        <w:spacing w:line="220" w:lineRule="exact" w:before="10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AXMI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  </w:t>
      </w:r>
      <w:r>
        <w:rPr>
          <w:rFonts w:ascii="Times" w:hAnsi="Times" w:eastAsia="Times"/>
          <w:b w:val="0"/>
          <w:i w:val="0"/>
          <w:color w:val="000000"/>
          <w:sz w:val="20"/>
        </w:rPr>
        <w:t>V.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RABHU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</w:t>
      </w:r>
      <w:r>
        <w:rPr>
          <w:rFonts w:ascii="Times" w:hAnsi="Times" w:eastAsia="Times"/>
          <w:b w:val="0"/>
          <w:i w:val="0"/>
          <w:color w:val="000000"/>
          <w:sz w:val="20"/>
        </w:rPr>
        <w:t>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ARNSEJRA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OA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762" w:space="0"/>
            <w:col w:w="27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762" w:space="0"/>
            <w:col w:w="27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 LETTER  TO  PRABHAVATI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Yesterday I got the news of your father’s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was released from pain.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demise.  I was glad.</w:t>
            </w:r>
          </w:p>
        </w:tc>
      </w:tr>
    </w:tbl>
    <w:p>
      <w:pPr>
        <w:autoSpaceDN w:val="0"/>
        <w:tabs>
          <w:tab w:pos="5330" w:val="left"/>
        </w:tabs>
        <w:autoSpaceDE w:val="0"/>
        <w:widowControl/>
        <w:spacing w:line="246" w:lineRule="exact" w:before="6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wire.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3586</w:t>
      </w:r>
    </w:p>
    <w:p>
      <w:pPr>
        <w:autoSpaceDN w:val="0"/>
        <w:autoSpaceDE w:val="0"/>
        <w:widowControl/>
        <w:spacing w:line="220" w:lineRule="exact" w:before="186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Brijkishore Babu;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Janardan Prasad”, 16-10-1946.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470" w:val="left"/>
        </w:tabs>
        <w:autoSpaceDE w:val="0"/>
        <w:widowControl/>
        <w:spacing w:line="342" w:lineRule="exact" w:before="0" w:after="276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495.  LETTER  TO  GANGA  P.  BHATT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GANGA,</w:t>
      </w:r>
    </w:p>
    <w:p>
      <w:pPr>
        <w:sectPr>
          <w:type w:val="continuous"/>
          <w:pgSz w:w="9360" w:h="12960"/>
          <w:pgMar w:top="716" w:right="1412" w:bottom="358" w:left="1440" w:header="720" w:footer="720" w:gutter="0"/>
          <w:cols w:num="2" w:equalWidth="0">
            <w:col w:w="2948" w:space="0"/>
            <w:col w:w="355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sectPr>
          <w:type w:val="nextColumn"/>
          <w:pgSz w:w="9360" w:h="12960"/>
          <w:pgMar w:top="716" w:right="1412" w:bottom="358" w:left="1440" w:header="720" w:footer="720" w:gutter="0"/>
          <w:cols w:num="2" w:equalWidth="0">
            <w:col w:w="2948" w:space="0"/>
            <w:col w:w="355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earlier letter. If you have to follow Purushottam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your dharma. You ought now to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hankering after social service.  Purushottam has some kink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place it.  He ought to withdraw from some field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other.  He alone can know best whether his body will stand up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can do as much as this. If he cannot, you must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attachment [for social service], but this too appears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therefore go on living as seem best to you.  I am held up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ANGABEHN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URUSHOTTAM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HAWANI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 LETTER  TO  MANILAL  B. 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but detailed and interesting letter.  I don’t get </w:t>
      </w:r>
      <w:r>
        <w:rPr>
          <w:rFonts w:ascii="Times" w:hAnsi="Times" w:eastAsia="Times"/>
          <w:b w:val="0"/>
          <w:i w:val="0"/>
          <w:color w:val="000000"/>
          <w:sz w:val="22"/>
        </w:rPr>
        <w:t>any time to write letters.  I am simply stuck here and cannot get away.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unfortunate that Gangabehn left. She is such a public-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spirited worker.  But this is how a woman’s life is.  A man may desert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 for any reason; a woman cannot do likewise even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selfless service. This is a flaw in dharma but it has gone so deep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got rid of.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a woman worker with you and if possible you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type w:val="continuous"/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train one locally.  Only intense purity on the part of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about this result. Act only after full consideration.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rash.  Never mind if you have to carry on without a woman worker.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are absolutely pure you will find one. Maybe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herself come back. We were hoping to have Kanchan but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thought of for the present. Amtussalaam is a big person. She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to Bengal. Moreover, she will not stay there without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think of anyone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are doing is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6 o’clock in the morning and I must have my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constitutional.  So be content with this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ANILAL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ANCHAN 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 LETTER  TO  K.  T. 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KHUSHAL  SHAH,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statement and made a few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thought were warranted. I have kept the substance intact.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suggested itself and so I have added a paragraph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accommodate at the right place.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K.  T.  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ARODA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 LETTER  TO  SUNDARAM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SUNDARAM,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beautiful Tamil handwriting.  I could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it. 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 hope, is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3178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 LETTER  TO  DATAR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DATAR,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your work begin? When we work for someone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we have to observe a time-limit; the same applies to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ATAR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IJADHAM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2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Madan Mohan Malaviya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 LETTER  TO  S.  M.  CHITRE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tabs>
          <w:tab w:pos="550" w:val="left"/>
        </w:tabs>
        <w:autoSpaceDE w:val="0"/>
        <w:widowControl/>
        <w:spacing w:line="31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CHITRE,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can by your own effort.  Why do you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S.  M.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ARDIKAR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HANDARA</w:t>
      </w:r>
      <w:r>
        <w:rPr>
          <w:rFonts w:ascii="Times" w:hAnsi="Times" w:eastAsia="Times"/>
          <w:b w:val="0"/>
          <w:i w:val="0"/>
          <w:color w:val="000000"/>
          <w:sz w:val="20"/>
        </w:rPr>
        <w:t>,  C. 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 SPEECH  AT  PRAYER  MEETING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again to the tragic happenings in Noakhali and Tippera </w:t>
      </w:r>
      <w:r>
        <w:rPr>
          <w:rFonts w:ascii="Times" w:hAnsi="Times" w:eastAsia="Times"/>
          <w:b w:val="0"/>
          <w:i w:val="0"/>
          <w:color w:val="000000"/>
          <w:sz w:val="18"/>
        </w:rPr>
        <w:t>districts in East Bengal.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hurt him very much more than the killings was the fact that women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carried away, abducted and converted to Islam.  Of course women generally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carry swords.  The Rani of Jhansi had one.  All could not be Ranis.  But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 them of the incomparable power of Sita whom all the physical might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Ravana could not defile.  Women must learn how to die before a hair of their 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injured. He would like to say to the Hindus wherever they were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and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Muslims not to die helplessly but face death bravely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without a murmur. Then only could the terrible killings now going on in </w:t>
      </w:r>
      <w:r>
        <w:rPr>
          <w:rFonts w:ascii="Times" w:hAnsi="Times" w:eastAsia="Times"/>
          <w:b w:val="0"/>
          <w:i w:val="0"/>
          <w:color w:val="000000"/>
          <w:sz w:val="18"/>
        </w:rPr>
        <w:t>Noakhali and Tippera come to a stop.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Sarat Babu, brother of Subhas Babu, who knew no barriers of caste or creed,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visiting Bengal in a day or two. He was ill but that was not going to deter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Kripalani, the President-elect, and his wife were also going to do what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stop the slaughter.  They were not going there to protect one party but to stop the </w:t>
      </w:r>
      <w:r>
        <w:rPr>
          <w:rFonts w:ascii="Times" w:hAnsi="Times" w:eastAsia="Times"/>
          <w:b w:val="0"/>
          <w:i w:val="0"/>
          <w:color w:val="000000"/>
          <w:sz w:val="18"/>
        </w:rPr>
        <w:t>fratricidal warfare.  It was a good beginning for Acharya Kripalani and his wife.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fair name of Bengal was being tarnished—Bengal  which  had  given 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much, Bengal the home of Gurudev, whose bhajan they had just heard.  The hymn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God to make the devotee pure of heart and fearless.  It was with this hymn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ontheir lips that they were going and it was the audience’s duty to wish them every </w:t>
      </w:r>
      <w:r>
        <w:rPr>
          <w:rFonts w:ascii="Times" w:hAnsi="Times" w:eastAsia="Times"/>
          <w:b w:val="0"/>
          <w:i w:val="0"/>
          <w:color w:val="000000"/>
          <w:sz w:val="18"/>
        </w:rPr>
        <w:t>success.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two letters he had received today in which the auctions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holding had been referred to as gambling and black-marketing.  It was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keep his speech correct but these friends had not weighed their words before </w:t>
      </w:r>
      <w:r>
        <w:rPr>
          <w:rFonts w:ascii="Times" w:hAnsi="Times" w:eastAsia="Times"/>
          <w:b w:val="0"/>
          <w:i w:val="0"/>
          <w:color w:val="000000"/>
          <w:sz w:val="18"/>
        </w:rPr>
        <w:t>writing.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Gambling and black-marketing were indulged in for personal ends.  Men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for their selfish ends and stooped to anything to make money.  The money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auctions here was given for the Harijan cause.  The articles bought were not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but to be kept as souvenirs for the children to remember what their parents did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untouchability.  Of course anyone could misrepresent a pure act as an impure </w:t>
      </w:r>
      <w:r>
        <w:rPr>
          <w:rFonts w:ascii="Times" w:hAnsi="Times" w:eastAsia="Times"/>
          <w:b w:val="0"/>
          <w:i w:val="0"/>
          <w:color w:val="000000"/>
          <w:sz w:val="18"/>
        </w:rPr>
        <w:t>one.  Such base misrepresentation could not be helped.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18-10-1946</w:t>
      </w:r>
    </w:p>
    <w:p>
      <w:pPr>
        <w:autoSpaceDN w:val="0"/>
        <w:autoSpaceDE w:val="0"/>
        <w:widowControl/>
        <w:spacing w:line="292" w:lineRule="exact" w:before="37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502.  DISCUSSION  WITH  CO-WORKERS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the talk, one of them asked Gandhiji whether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fasting to check the orgy of communal madness that was spreading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 Gandhiji’s reply was in the negative.  He narrated how a valuable colleague </w:t>
      </w:r>
      <w:r>
        <w:rPr>
          <w:rFonts w:ascii="Times" w:hAnsi="Times" w:eastAsia="Times"/>
          <w:b w:val="0"/>
          <w:i w:val="0"/>
          <w:color w:val="000000"/>
          <w:sz w:val="18"/>
        </w:rPr>
        <w:t>from Ahmedabad had invited him to immolate himself.  “We believe in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way but lack the strength.  Your example would steady our wavering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>fortify us.”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logic was perfect and the temptation great.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resisted it and said no. There is no inner call. 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nothing will keep me back. I have reasoned with myself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 But I need not set forth my reasons. Let people call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if they please.  I have faith that when the hour arrives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give me the strength to face it and I won’t be found unready.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cannot be undertaken mechanically. It is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but a dangerous thing if handled amateurishly.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self-purification, much more than is required in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without a thought of retaliation. One such act of perfect </w:t>
      </w:r>
    </w:p>
    <w:p>
      <w:pPr>
        <w:autoSpaceDN w:val="0"/>
        <w:autoSpaceDE w:val="0"/>
        <w:widowControl/>
        <w:spacing w:line="220" w:lineRule="exact" w:before="4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“The Travail”, 18-10-1946.  The interviewers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co-workers from Bengal who had come to seek Gandhiji’s permission to go to </w:t>
      </w:r>
      <w:r>
        <w:rPr>
          <w:rFonts w:ascii="Times" w:hAnsi="Times" w:eastAsia="Times"/>
          <w:b w:val="0"/>
          <w:i w:val="0"/>
          <w:color w:val="000000"/>
          <w:sz w:val="18"/>
        </w:rPr>
        <w:t>Bengal before he himself went.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4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sacrifice would suffice for the whole world. Such is held to be Jesus’</w:t>
      </w:r>
      <w:r>
        <w:rPr>
          <w:rFonts w:ascii="Times" w:hAnsi="Times" w:eastAsia="Times"/>
          <w:b w:val="0"/>
          <w:i w:val="0"/>
          <w:color w:val="000000"/>
          <w:sz w:val="22"/>
        </w:rPr>
        <w:t>example.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that you appropriate to yourself and assimilate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His sacrifice symbolically represented by the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 of the Eucharist. A man who was completely innocent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sacrifice for the good of others, including his enemies,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became the ransom of the world. It was a perfect act. “It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finished” were the last words of Jesus, and we have the testimony of </w:t>
      </w:r>
      <w:r>
        <w:rPr>
          <w:rFonts w:ascii="Times" w:hAnsi="Times" w:eastAsia="Times"/>
          <w:b w:val="0"/>
          <w:i w:val="0"/>
          <w:color w:val="000000"/>
          <w:sz w:val="22"/>
        </w:rPr>
        <w:t>his four disciples as to its authenticity.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 Jesus tradition is historically true or not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 To me it is truer than history because I hold it to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enshrines an eternal law—the law of vicarious and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taken in its true sense.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and a Mussalman braved the fury of the mad-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dened crowd in Bombay and went 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clasped in a fatal embrace but refused to desert each other. Rajabali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Vasantrao Hegishte similarly fell to the frenzy of a mob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quell it. “What came of it?” people might ask, “the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continues to rage.” I do not think for a moment it has gone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vain. We may not see the effect today. Our non-violence is as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affair. It limps. Nevertheless, it is there and it continues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leaven in a silent and invisible way, least understood by most. 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further illustration of his remarks he recalled the history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Champaran Satyagraha.  There had been several bloody risings within half a century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 against the infamous compulsory indigo plantation.  But each attempt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only resulted in fastening the rivets tighter than ever before.  Then came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Champaran Mass Satyagraha, untainted by acts of violence, and a century-old evil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overthrown in less than six months.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forth, therefore.  I have done.  I won’t detain you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 You have my blessings.  And I tell you there will be no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joy if tomorrow I get the news that all the three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killed.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 will be pure joy to be so killed,” they echoed.</w:t>
      </w:r>
    </w:p>
    <w:p>
      <w:pPr>
        <w:autoSpaceDN w:val="0"/>
        <w:autoSpaceDE w:val="0"/>
        <w:widowControl/>
        <w:spacing w:line="260" w:lineRule="exact" w:before="34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Go, but mark my words.  Let there be no foolhardiness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because you feel you must and not because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346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503.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 at the evening prayer gathering that day that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received numerous messages from Bengal inviting him to go there and still the raging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fury.  Whilst he did not believe that he had any such capacity, he was anxious to go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Bengal.  Only he thought it was his duty to wait till Pandit Nehru’s return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Working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he was in God’s hands.  If he clearly felt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should wait for nothing, he would not hesitate to anticipate the date.  His heart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in Bengal.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OMBAT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NHOLY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Mercara (Coorg) writes to say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youthful reformers do not believe in animal sacrifice offered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gods. Therefore, he says, the villagers have threatened to </w:t>
      </w:r>
      <w:r>
        <w:rPr>
          <w:rFonts w:ascii="Times" w:hAnsi="Times" w:eastAsia="Times"/>
          <w:b w:val="0"/>
          <w:i w:val="0"/>
          <w:color w:val="000000"/>
          <w:sz w:val="22"/>
        </w:rPr>
        <w:t>boycott them. What are the reformers to do?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all over the world have no easy task. The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should have no meaning for the reformers.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and willing to submit to the hardships entailed by the boycott.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on no account be angry with the villagers who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superstitious practices.  It is a question of the real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These village gods have  no existence except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villagers’ imagination. Unmindful of the boycott, they should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 in their reasoning with the villagers, rendering them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 such services that the villagers may be in need of. 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will overcome the mountains of difficulties that may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reformers. The reformers may not summon police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villagers.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AYS  OF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IOLENCE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straight line is one. Non-violence is a straight line. Lines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not straight are many. A child who has learnt how to handle a pen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article “The Travail”, 18-10-1946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held on the 23rd, 24th and 25th October, under the presidentship of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draw as many lines as he wishes.  He won’t draw a straight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perhaps by chance. Several readers ask me whether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“permitted” by me several things mentioned by them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included.  Strange to say all the letters received are in English!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should reread my article and they will at once know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answer those questions. I am unfit probably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have never practised violence.  Above all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violence. I  have simply stated two grades of bravery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The only thing lawful is non-violence.  Violence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lawful in the sense meant here, i. e., not according to man-made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but according to the law made by Nature for man.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not lawful, when it is offered in self-defence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the defenceless, it is an act of bravery far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submission.The latter befits neither man nor woman.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there are many stages and varieties of bravery.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>must judge this for himself. No other person can or has the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autoSpaceDE w:val="0"/>
        <w:widowControl/>
        <w:spacing w:line="292" w:lineRule="exact" w:before="370" w:after="0"/>
        <w:ind w:left="0" w:right="18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505.  ELOQUENT  FIGURES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Shri S. Venkateswaran, the Provincial Textile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missioner, was in Delhi specially for the purpose of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scheme, I asked him to give me his own figures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Madras had no mills and had to clothe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Presidency in khadi. Here are the figures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extravagant to expect every five persons out of eight to spin </w:t>
      </w:r>
      <w:r>
        <w:rPr>
          <w:rFonts w:ascii="Times" w:hAnsi="Times" w:eastAsia="Times"/>
          <w:b w:val="0"/>
          <w:i w:val="0"/>
          <w:color w:val="000000"/>
          <w:sz w:val="22"/>
        </w:rPr>
        <w:t>one hour per day, say, for love of the country of their birth?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autoSpaceDE w:val="0"/>
        <w:widowControl/>
        <w:spacing w:line="240" w:lineRule="exact" w:before="1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348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 NOTES</w:t>
      </w:r>
    </w:p>
    <w:p>
      <w:pPr>
        <w:autoSpaceDN w:val="0"/>
        <w:autoSpaceDE w:val="0"/>
        <w:widowControl/>
        <w:spacing w:line="266" w:lineRule="exact" w:before="126" w:after="0"/>
        <w:ind w:left="0" w:right="1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IREWORKS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URING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IWALI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letters complaining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fireworks. The complaints are justified.  I wrote against this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know whether the writing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effect. At present when fire surrounds us it is a sin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fireworks, illuminations with ghee or oil or electric lamps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consume sweets.</w:t>
      </w:r>
    </w:p>
    <w:p>
      <w:pPr>
        <w:autoSpaceDN w:val="0"/>
        <w:autoSpaceDE w:val="0"/>
        <w:widowControl/>
        <w:spacing w:line="266" w:lineRule="exact" w:before="48" w:after="0"/>
        <w:ind w:left="0" w:right="2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the Kheda District, who keeps Bhangi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his house as his own brothers and sisters, writes: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“Big temples in Madras are being thrown open to Harijans.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strange that the deluded Gujarat should not throw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Dakore temple?” If the deluded Gujaratis become sane, Dakore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can be thrown open today. But if Gujarat must find joy in </w:t>
      </w:r>
      <w:r>
        <w:rPr>
          <w:rFonts w:ascii="Times" w:hAnsi="Times" w:eastAsia="Times"/>
          <w:b w:val="0"/>
          <w:i w:val="0"/>
          <w:color w:val="000000"/>
          <w:sz w:val="22"/>
        </w:rPr>
        <w:t>hugging a shameful custom, who can prevent her?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Trustees of the Dakore temple rests a heavy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ICTIMS  OF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an extract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letter from a Parsee friend. 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gentlemen are certainly worthy of commendation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sacrifice and bravery. It is really baffling why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nor the League said anything in their praise. 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at the back of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 THESE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80" w:lineRule="exact" w:before="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 of birthday greetings to me, Professor Satish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relates an interesting and instructive Chinese story,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below for the benefit of the readers of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27-10-1946.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the original Gujarati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27-10-1946, is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letter described the death of Gazdar and Nawdar of 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John’s Ambulance corps during the riots in Bombay while they were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>removing the wounded.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27-10-1946.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Wellington Koo, at one of his meetings in London, once narrated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sweet story about a Chinese family.  The eldest member of the family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considered, as with us, the head of the family.  As such he had the right to 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ancient family stick by way of punishment whenever necessary. Once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hundred-years-old man used the stick on the back of his seventy-five-years-old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son.  Tears ran down the withered cheeks of the son.  The father asked the cause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tears which he had never before seen him shed on a similar occasion.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son replied, “Father your stick has lost its original force.  Your feebleness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hurts me.  Hence the tears.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was in Delhi with me when the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 gave it to him to read and he said such things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our country in the past and must be happening even </w:t>
      </w:r>
      <w:r>
        <w:rPr>
          <w:rFonts w:ascii="Times" w:hAnsi="Times" w:eastAsia="Times"/>
          <w:b w:val="0"/>
          <w:i w:val="0"/>
          <w:color w:val="000000"/>
          <w:sz w:val="22"/>
        </w:rPr>
        <w:t>now.  He narrated the following incident :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a High Court judge of Madras is said to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with a friend at the end of the day’s work instead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as usual.  When, therefore, he reached home late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he met his mother standing in  the doorway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“Why have you come late?” asked the old lady with a slap </w:t>
      </w:r>
      <w:r>
        <w:rPr>
          <w:rFonts w:ascii="Times" w:hAnsi="Times" w:eastAsia="Times"/>
          <w:b w:val="0"/>
          <w:i w:val="0"/>
          <w:color w:val="000000"/>
          <w:sz w:val="22"/>
        </w:rPr>
        <w:t>on his face.  Tears rolled down the son’s cheeks.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remarked that it was but natural that a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 like him should feel insulted on being slapped like </w:t>
      </w:r>
      <w:r>
        <w:rPr>
          <w:rFonts w:ascii="Times" w:hAnsi="Times" w:eastAsia="Times"/>
          <w:b w:val="0"/>
          <w:i w:val="0"/>
          <w:color w:val="000000"/>
          <w:sz w:val="22"/>
        </w:rPr>
        <w:t>that.  It was strange on the mother’s part to have slapped him.</w:t>
      </w:r>
    </w:p>
    <w:p>
      <w:pPr>
        <w:autoSpaceDN w:val="0"/>
        <w:autoSpaceDE w:val="0"/>
        <w:widowControl/>
        <w:spacing w:line="288" w:lineRule="exact" w:before="32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“No, there was no insult in that slap,” promptly replied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“It is my proud privilege to receive a slap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mother now and then. My eyes became wet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missed this time the strength that used to be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slap.  Evidently she has grown old and weak.  Should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hurt a dutiful son?”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350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507.  WHAT  WILL  YOU  DO  FOR  HARIJANS?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the following pathetic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true. The correspondent himself is a 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difficult to bring about any reform when fraud is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religion.  This we see happening every now and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we are cowards. I have found only one royal road: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one who has seen Truth should expound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example, be generous towards opponents, never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remain happily engrossed in his own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 LETTER  TO  AMRIT 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wire came after 5 p. m. yesterday.  Everybody is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to know the result of medical examination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incessantly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Have practically or </w:t>
      </w:r>
      <w:r>
        <w:rPr>
          <w:rFonts w:ascii="Times" w:hAnsi="Times" w:eastAsia="Times"/>
          <w:b w:val="0"/>
          <w:i w:val="0"/>
          <w:color w:val="000000"/>
          <w:sz w:val="22"/>
        </w:rPr>
        <w:t>wholly finished.  It is now 3 o’clock.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4179.  Courtesy:  Amrit Kaur.  Also G. N. 7815</w:t>
      </w:r>
    </w:p>
    <w:p>
      <w:pPr>
        <w:autoSpaceDN w:val="0"/>
        <w:autoSpaceDE w:val="0"/>
        <w:widowControl/>
        <w:spacing w:line="220" w:lineRule="exact" w:before="22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correspondent had lamented that people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Gandhiji’s programme for eradicating untouchability and asked him what </w:t>
      </w:r>
      <w:r>
        <w:rPr>
          <w:rFonts w:ascii="Times" w:hAnsi="Times" w:eastAsia="Times"/>
          <w:b w:val="0"/>
          <w:i w:val="0"/>
          <w:color w:val="000000"/>
          <w:sz w:val="18"/>
        </w:rPr>
        <w:t>changes he would suggest.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 LETTER  TO  D.  B.  KALELKAR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but not the article.  I received the story,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going to the press.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engrossed in work.  I am observing silence, it is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sustaining me.  I have not been able to get the peace that I seek. I </w:t>
      </w:r>
      <w:r>
        <w:rPr>
          <w:rFonts w:ascii="Times" w:hAnsi="Times" w:eastAsia="Times"/>
          <w:b w:val="0"/>
          <w:i w:val="0"/>
          <w:color w:val="000000"/>
          <w:sz w:val="22"/>
        </w:rPr>
        <w:t>am striving for it.  I will, therefore, reply to your second letter later on.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Vidyalankar’s scheme.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read it. Let </w:t>
      </w:r>
      <w:r>
        <w:rPr>
          <w:rFonts w:ascii="Times" w:hAnsi="Times" w:eastAsia="Times"/>
          <w:b w:val="0"/>
          <w:i w:val="0"/>
          <w:color w:val="000000"/>
          <w:sz w:val="22"/>
        </w:rPr>
        <w:t>Shriman also read it and then give me your opinion.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possibility of my being able to go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future. I feel that fate will take me to Bengal. It seems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here till the 23rd.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 LETTER  TO  HEMANT  KUMAR  NILKANTH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HEMANTKUMAR,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talk about prejudice?  We should not think of it.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much improvement in your Gujarati. Continue to show such </w:t>
      </w:r>
      <w:r>
        <w:rPr>
          <w:rFonts w:ascii="Times" w:hAnsi="Times" w:eastAsia="Times"/>
          <w:b w:val="0"/>
          <w:i w:val="0"/>
          <w:color w:val="000000"/>
          <w:sz w:val="22"/>
        </w:rPr>
        <w:t>good results.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5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EMANTKUMAR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Chandragupta Vidyalankar”, 18-10-1946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352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 LETTER  TO  CHANDRAGUPTA  VIDYALANKAR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CHANDRAGUPTA,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scheme. I have gone through it.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great pains. Why have you put languages in two sections? 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source of quarrels and so far as I can see no purpose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I have sent the scheme to Kakasaheb and Shrimanji.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scrutinize it more thoroughly.  More afterwards.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7209.  Also C. W. 4865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 LETTER  TO  JANAKIRAM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JANAKIRAM,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 has appeared in the newspapers;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more.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ANAKIRAM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ADAVUR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IZAGAPATTAM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D.B. Kalelkar”, 18-10-1946.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 LETTER  TO  PARWANI</w:t>
      </w:r>
    </w:p>
    <w:p>
      <w:pPr>
        <w:autoSpaceDN w:val="0"/>
        <w:autoSpaceDE w:val="0"/>
        <w:widowControl/>
        <w:spacing w:line="284" w:lineRule="exact" w:before="8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tabs>
          <w:tab w:pos="550" w:val="left"/>
        </w:tabs>
        <w:autoSpaceDE w:val="0"/>
        <w:widowControl/>
        <w:spacing w:line="310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PARWANI,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Personally I see nothing wrong in what you are doing.</w:t>
      </w:r>
    </w:p>
    <w:p>
      <w:pPr>
        <w:autoSpaceDN w:val="0"/>
        <w:tabs>
          <w:tab w:pos="5130" w:val="left"/>
          <w:tab w:pos="561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OTRI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 LETTER  TO  RATNAMAYEE  DEVI</w:t>
      </w:r>
    </w:p>
    <w:p>
      <w:pPr>
        <w:autoSpaceDN w:val="0"/>
        <w:autoSpaceDE w:val="0"/>
        <w:widowControl/>
        <w:spacing w:line="284" w:lineRule="exact" w:before="8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RATNAMAYEE,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0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well that Dikshitji’s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wife has left this world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We should</w:t>
            </w:r>
          </w:p>
        </w:tc>
      </w:tr>
      <w:tr>
        <w:trPr>
          <w:trHeight w:hRule="exact" w:val="31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learn from such a death.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8" w:lineRule="exact" w:before="0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ATNAMAYEE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ALIKA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KHLA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Sitacharan Dikshit, who later served as Editor (Hindi)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Collected Works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Mahatma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had been ailing for a long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354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515.  CHARKHA  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Mandal has evolved out of the three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held in the Bhangi Colony.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 wish such Mandals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up all over the country!  Before that can happen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Mandals should be opened in Delhi and function regularly.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clubs formed for sports. Why should we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 for useful work?</w:t>
      </w:r>
    </w:p>
    <w:p>
      <w:pPr>
        <w:autoSpaceDN w:val="0"/>
        <w:autoSpaceDE w:val="0"/>
        <w:widowControl/>
        <w:spacing w:line="30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18-10-1946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14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advised the women in East Bengal to commit suicide by poison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 means to avoid dishonour. . . .  Yesterday he told the women to suffocate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or to bite their tongues to end their lives.  But two doctors, B. C. Roy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and Sushila Nayyar, had informed him that such means of suicide were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way known to medicine for instant self-immolation was a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dose of poison.  If this was so, he, the speaker, would advise everyone running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 of dishonour to take poison before submission to dishonour.  He had,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from those given to yogic practices that it was possible by some yogic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end life.  He would try to inquire.  His was not an idle idea.  He meant all he had </w:t>
      </w:r>
      <w:r>
        <w:rPr>
          <w:rFonts w:ascii="Times" w:hAnsi="Times" w:eastAsia="Times"/>
          <w:b w:val="0"/>
          <w:i w:val="0"/>
          <w:color w:val="000000"/>
          <w:sz w:val="18"/>
        </w:rPr>
        <w:t>said.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fact of steeling oneself for death before dishonour braced one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 A woman in our country was brought up to think that her place was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 or on the funeral pyre.  He held wholly different views.  He held that a woman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as brave as the bravest man.  If one half of India’s humanity was paralysed,</w:t>
      </w:r>
    </w:p>
    <w:p>
      <w:pPr>
        <w:autoSpaceDN w:val="0"/>
        <w:autoSpaceDE w:val="0"/>
        <w:widowControl/>
        <w:spacing w:line="220" w:lineRule="exact" w:before="6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 Gandhi’s outline of the Charkha Mandal, on which this is the comment,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reproduced here.  The Charkha Mandal had been founded to encourage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spinning at fixed times and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“Eleven-day Charkha Class”, 24-9-1946.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has been touched up.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could never really feel free.  He would far rather see India’s women trained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wield arms than that they should feel helpless.  He knew, however, that arms were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 weapon when it came to the matter of defending one’s honour against odds.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 knew no surrender to any power on earth.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referred to a letter received from a Muslim friend to the effect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although he was ready to condemn atrocities by Muslims he preferred to be silent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Hindus committed them.  He could only say that the charge was baseless. 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all human beings were like blood brothers.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Lastly,  he mentioned messages received from Bengal inviting him to go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help in restoring law and order.  Whilst he did not believe that he had any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capacity he was anxious to go to Bengal.  Only he thought it was his duty to wait till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Pandit Nehru’s return and the meeting of the Working Committee.  But he was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God’s hands.  If he clearly felt that he should wait for nothing, he would not wait.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 THE  COMING  CONGRESS  SESSION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basketful of letters are before me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Meerut Congress session to be held shortly. The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of the ‘lavish’ expenditure that is advertised to be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it. I must refuse to sit in judgment upon the doings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Reception Committee.  I have neither the wish nor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to study the facts.  The following, however, I can say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studying facts and figures.  It may be of some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Committee.  There should be no </w:t>
      </w:r>
      <w:r>
        <w:rPr>
          <w:rFonts w:ascii="Times" w:hAnsi="Times" w:eastAsia="Times"/>
          <w:b w:val="0"/>
          <w:i/>
          <w:color w:val="000000"/>
          <w:sz w:val="22"/>
        </w:rPr>
        <w:t>tamashas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Congress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day a serious business to be tackled seriously.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side-shows.  Crowds should not be attracted.  The fact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session being held is by itself enough attraction.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illuminations should be strictly avoided. Food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should be of the simplest kind requiring little or no 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in its preparation. Uninvited guests should bring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provisions or refrain from coming.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arrangements should be perfect and serve as a lesson to </w:t>
      </w:r>
      <w:r>
        <w:rPr>
          <w:rFonts w:ascii="Times" w:hAnsi="Times" w:eastAsia="Times"/>
          <w:b w:val="0"/>
          <w:i w:val="0"/>
          <w:color w:val="000000"/>
          <w:sz w:val="22"/>
        </w:rPr>
        <w:t>all comers.  Sight-seers should be discouraged.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heading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356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518.  I  AM  DEFEATED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continue to rain down on me regarding uncertified </w:t>
      </w:r>
      <w:r>
        <w:rPr>
          <w:rFonts w:ascii="Times" w:hAnsi="Times" w:eastAsia="Times"/>
          <w:b w:val="0"/>
          <w:i w:val="0"/>
          <w:color w:val="000000"/>
          <w:sz w:val="22"/>
        </w:rPr>
        <w:t>khadi.  They are from persons of repute and experience. I do not find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flaw in my argument. My defeat would lie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are large stocks of uncertified khadi it is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it genuine khadi.  If this is true then I have to withdraw my </w:t>
      </w:r>
      <w:r>
        <w:rPr>
          <w:rFonts w:ascii="Times" w:hAnsi="Times" w:eastAsia="Times"/>
          <w:b w:val="0"/>
          <w:i w:val="0"/>
          <w:color w:val="000000"/>
          <w:sz w:val="22"/>
        </w:rPr>
        <w:t>words and I 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understand in what lies the defeat.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doubt and indeed no one has any doubt that  genuine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is uncertified, is superior to mill cloth. But my friends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me because genuine khadi is  always certified and what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market is an  imitation only. It is adulterated; there is fraud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 desire to cheat.  I must accept that such khadi is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cloth. I have come to know from reliable sources that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mywritings some dishonest traders were able to increase their loot.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hope that from now onwards a khadi buyer will go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certified khadi bhandar and buy whatever is available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even by mistake go to a store where uncertified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sold.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prove to me that they are unable to spin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as friends and give them the certificate that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yarn from them, because I always have yarn accumulated with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19, 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519.  TELEGRAM  TO  AMTUSSALAAM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MTUSSALAAM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WRITING.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SELF        MAY       GO       BENGAL       AFTER      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16"/>
        </w:rPr>
        <w:t>RD.</w:t>
      </w:r>
    </w:p>
    <w:p>
      <w:pPr>
        <w:autoSpaceDN w:val="0"/>
        <w:autoSpaceDE w:val="0"/>
        <w:widowControl/>
        <w:spacing w:line="266" w:lineRule="exact" w:before="1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534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520.  LETTER  TO  AMTUSSALAAM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to you. I have no information. What can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 I do not consider myself fit to guide you. Go to Bengal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 getting ready to go there. I have said so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>also.  When God will take me there I do not know.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everybody to give up any hope of my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for the present.  I want to return there but God won’t let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533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358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 LETTER  TO  C. 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C.  R.,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something on salt for you, Matthai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Greenfield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 There seems to be much in what the writer says. 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>bearing on the tax which I hope is soon going.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 LETTER  TO  AMRIT 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came in last night. So you were still suffering.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signify subsiding.  Let me hope it is better as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5.35 p.m.</w:t>
      </w:r>
    </w:p>
    <w:p>
      <w:pPr>
        <w:autoSpaceDN w:val="0"/>
        <w:autoSpaceDE w:val="0"/>
        <w:widowControl/>
        <w:spacing w:line="240" w:lineRule="auto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V. G. D. You will see amusing remarks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vocabulary.  I must fully share the guilt with you about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“architect”.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[have] been </w:t>
      </w:r>
      <w:r>
        <w:drawing>
          <wp:inline xmlns:a="http://schemas.openxmlformats.org/drawingml/2006/main" xmlns:pic="http://schemas.openxmlformats.org/drawingml/2006/picture">
            <wp:extent cx="241300" cy="1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must give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amendments.  You may return the letter and I shall make notes.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Renuka and her sister were with me last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4180.  Courtesy: Amrit Kaur.  Also G. N. 7816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Matthai, Finance Minister in the Interim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meaning of the word given in “Hindustani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Dictionary”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13-10-1946, where “architect” was explained as</w:t>
      </w:r>
    </w:p>
    <w:p>
      <w:pPr>
        <w:autoSpaceDN w:val="0"/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6900" cy="1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 TO  LILAVATI  ASAR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LILY,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your talk the same shallowness as before.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good.  You talk without thinking.  You are not to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Bengal.  You must finish your study. After that you may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service as much as you wish.  I will then gladly accept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different matter if you were to lay down your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 I don’t like your doing no work here.  You need not wait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 to do something.  I am not referring to household chores.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some reading or writing or spinning. I see you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that.  I wish you would do some fine carding and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 spinning-wheels which go out of order and learn weaving.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all these things only if you feel a spontaneous urge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But it does not seem likely. I shall be satisfied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>become only a good doctor and do service.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now time for you to leave for Bombay,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>shall I say?  Stop the bleeding.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9603.  Also C. W. 6575.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 LETTER  TO  BAPU  BHAI  VASHI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BAPUBHAI,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Bengal has caught hold of me so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say I have absolutely no time whatever.  You may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glean whatever you can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you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do come to Sevagram if I am there.  Writer to Pyarelal.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3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APUBHAI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APOL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ANATORIUM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LOCK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EOLALI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(G.  I.  P.)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360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230" w:val="left"/>
          <w:tab w:pos="4850" w:val="left"/>
          <w:tab w:pos="543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525.  LETTER  TO  BLIND  STUDENTS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20,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BLIND  STUDENTS,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the gift you have sent through Jayantilal on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of Charkha Jayanti.  It will be used in the service of Harijans.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blindly drift along although they can see are truly </w:t>
      </w:r>
      <w:r>
        <w:rPr>
          <w:rFonts w:ascii="Times" w:hAnsi="Times" w:eastAsia="Times"/>
          <w:b w:val="0"/>
          <w:i w:val="0"/>
          <w:color w:val="000000"/>
          <w:sz w:val="22"/>
        </w:rPr>
        <w:t>blind.  Those who go along the straight path are not blind.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550" w:val="left"/>
          <w:tab w:pos="1210" w:val="left"/>
          <w:tab w:pos="4850" w:val="left"/>
          <w:tab w:pos="5430" w:val="left"/>
        </w:tabs>
        <w:autoSpaceDE w:val="0"/>
        <w:widowControl/>
        <w:spacing w:line="320" w:lineRule="exact" w:before="3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526.  LETTER  TO  HARJIVAN  KOTAK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20,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HARJIVAN,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 again. Now get well soon.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held up here for the time being.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5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ARJIVAN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ALLUBHAI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ORDHANDAS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ANINAGAR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4850" w:val="left"/>
          <w:tab w:pos="5430" w:val="left"/>
        </w:tabs>
        <w:autoSpaceDE w:val="0"/>
        <w:widowControl/>
        <w:spacing w:line="328" w:lineRule="exact" w:before="326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527.  LETTER  TO  MANU  SUBEDAR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MANU  SUBEDAR,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going to make use of matter from your published article.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seen what I have been writing recently on khadi? 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have, do you agree with it?  If you have studied the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see any flaw in it?  Don’t hesitate to ask for any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regarding it that you may need.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at all spin?  Do you know carding and other processes?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read your article I could see your faith in khadi and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 LETTER  TO  SUSHILA 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this (Manilalbhai’s letter). Nowadays I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silence. There is a great load of work. God carries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don’t feel it so much. The less one’s faith in Him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feels the burden.  And I am certain there can be no burden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prefect faith. I take it that all of you are well. 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has been postponed for the present.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 LETTER  TO  VACHHRAJ  T.  DOSHI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VACHHRAJ,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 hope you got Champabehn’s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what is necessary. There is no sign of my going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  You should all do what you can. You can have some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“Hand-spun v. Mill Cloth”, 17-10-1946.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362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additions and alterations made.  We had better have Preston Grover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regular way.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ACHHRAJ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RIBHUVANDAS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 LETTER  TO  MAHESH  DATT  MISHRA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MAHESH,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see that you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Here you have constipation. For this you must be at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 If there is any deficiency in the diet, it should not be so. 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up my mind about you. You must work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your Hindi and Urdu should be strong. If your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also improve, it would be still better. I want to put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The Hindustani should be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is not so.  If you do not like this work tell me. 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should be of good quality. Rajkumari compiles the </w:t>
      </w:r>
      <w:r>
        <w:rPr>
          <w:rFonts w:ascii="Times" w:hAnsi="Times" w:eastAsia="Times"/>
          <w:b w:val="0"/>
          <w:i w:val="0"/>
          <w:color w:val="000000"/>
          <w:sz w:val="22"/>
        </w:rPr>
        <w:t>dictionary.  That you should do.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to go home, it would be well if you went now.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6714.  Also C. W. 4458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 LETTER  TO  DHIRENDRA</w:t>
      </w:r>
    </w:p>
    <w:p>
      <w:pPr>
        <w:autoSpaceDN w:val="0"/>
        <w:autoSpaceDE w:val="0"/>
        <w:widowControl/>
        <w:spacing w:line="284" w:lineRule="exact" w:before="8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DHIRENDRA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Please forgive me for the delay in replying.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now take charge of the purse presented to me and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in accordance with the scheme you have sent to me.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2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HIRENDRA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IDYA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 LETTER  TO  ISHWARDAS  NATWAR</w:t>
      </w:r>
    </w:p>
    <w:p>
      <w:pPr>
        <w:autoSpaceDN w:val="0"/>
        <w:autoSpaceDE w:val="0"/>
        <w:widowControl/>
        <w:spacing w:line="284" w:lineRule="exact" w:before="8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ISHWARDAS,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 Not a pie should be spent on your son’s </w:t>
      </w:r>
      <w:r>
        <w:rPr>
          <w:rFonts w:ascii="Times" w:hAnsi="Times" w:eastAsia="Times"/>
          <w:b w:val="0"/>
          <w:i w:val="0"/>
          <w:color w:val="000000"/>
          <w:sz w:val="22"/>
        </w:rPr>
        <w:t>wedding.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[desire to] come to me is ignorant attachment.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certain about me.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SHWARDAS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  U. 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364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 LETTER  TO  MAHAVIR  PRASAD  PODDAR</w:t>
      </w:r>
    </w:p>
    <w:p>
      <w:pPr>
        <w:autoSpaceDN w:val="0"/>
        <w:autoSpaceDE w:val="0"/>
        <w:widowControl/>
        <w:spacing w:line="284" w:lineRule="exact" w:before="88" w:after="0"/>
        <w:ind w:left="47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20 , 1946</w:t>
      </w:r>
    </w:p>
    <w:p>
      <w:pPr>
        <w:autoSpaceDN w:val="0"/>
        <w:tabs>
          <w:tab w:pos="550" w:val="left"/>
        </w:tabs>
        <w:autoSpaceDE w:val="0"/>
        <w:widowControl/>
        <w:spacing w:line="310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MAHAVIR  PRASAD,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 I am writing to Dr. Katju.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AHAVIR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ROGYA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ORAKHPUR</w:t>
      </w:r>
      <w:r>
        <w:rPr>
          <w:rFonts w:ascii="Times" w:hAnsi="Times" w:eastAsia="Times"/>
          <w:b w:val="0"/>
          <w:i w:val="0"/>
          <w:color w:val="000000"/>
          <w:sz w:val="20"/>
        </w:rPr>
        <w:t>,  U. 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 LETTER  TO  KAILAS  NATH  KATJU</w:t>
      </w:r>
    </w:p>
    <w:p>
      <w:pPr>
        <w:autoSpaceDN w:val="0"/>
        <w:autoSpaceDE w:val="0"/>
        <w:widowControl/>
        <w:spacing w:line="284" w:lineRule="exact" w:before="4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KAILASNATHJI,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letter. My suggestion is that the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done more quickly if you appoint someone for such jobs.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4850" w:val="left"/>
          <w:tab w:pos="5430" w:val="left"/>
        </w:tabs>
        <w:autoSpaceDE w:val="0"/>
        <w:widowControl/>
        <w:spacing w:line="258" w:lineRule="exact" w:before="276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535.  LETTER  TO  KALYAN  CHOUDHARI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nothing to give. You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>there and serve.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46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ALYAN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HOUDHARI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AGDISH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HANDRA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UTT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HOUDHARI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OHALLA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ALIGUNJ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UDHIANA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UNJAB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 LETTER  TO  SANKARAN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SANKARAN,</w:t>
      </w:r>
    </w:p>
    <w:p>
      <w:pPr>
        <w:autoSpaceDN w:val="0"/>
        <w:autoSpaceDE w:val="0"/>
        <w:widowControl/>
        <w:spacing w:line="28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mental state does not appear to be good. What is it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22"/>
        </w:rPr>
        <w:t>Jeevan-Sakha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It contains something about you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good.  It does not suggest humility. Now, 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do?  It is not good to hang around here aimlessly. I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here because I wanted to know your wishes.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who has made you what you are, and if you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her how are you going to do the hospital work at Sevagram?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for yourself and make a determined effort.  I cannot talk.  It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for me to observe silence today.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ANKARAN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 LETTER  TO  SANKARAN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SANKARAN,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remember the particular issue of </w:t>
      </w:r>
      <w:r>
        <w:rPr>
          <w:rFonts w:ascii="Times" w:hAnsi="Times" w:eastAsia="Times"/>
          <w:b w:val="0"/>
          <w:i/>
          <w:color w:val="000000"/>
          <w:sz w:val="22"/>
        </w:rPr>
        <w:t>Jeevan-Sakha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it from here. Perhaps it cannot be said that you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knowledge. That you have denied being a doctor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gain nothing by going around with me.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Talimi Sangh if Aryanayakumji will have you.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need of taking Jajuji into the Trust?  He carries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activity. I do not find any harm in your working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assistance and you will add to your experience.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little.  You may sleep if you must.  It will not be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retire to a village.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366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to have a talk with Su[shila]behn.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300" w:lineRule="exact" w:before="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>ANKARAN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 SPEECH  AT  PRAYER  MEETING</w:t>
      </w:r>
    </w:p>
    <w:p>
      <w:pPr>
        <w:autoSpaceDN w:val="0"/>
        <w:autoSpaceDE w:val="0"/>
        <w:widowControl/>
        <w:spacing w:line="284" w:lineRule="exact" w:before="8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20, 1946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devoted his after-prayer discourse on Sunday to answering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put to him during the previous 24 hours as to what should be done with </w:t>
      </w:r>
      <w:r>
        <w:rPr>
          <w:rFonts w:ascii="Times" w:hAnsi="Times" w:eastAsia="Times"/>
          <w:b w:val="0"/>
          <w:i w:val="0"/>
          <w:color w:val="000000"/>
          <w:sz w:val="18"/>
        </w:rPr>
        <w:t>persons who were forcibly converted or abducted.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had no hesitation in maintaining that forcible conversion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at all nor abduction a bar to the return to her home of the abducted girl.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that no purification or penance was necessary in such cases.  Hindu society was </w:t>
      </w:r>
      <w:r>
        <w:rPr>
          <w:rFonts w:ascii="Times" w:hAnsi="Times" w:eastAsia="Times"/>
          <w:b w:val="0"/>
          <w:i w:val="0"/>
          <w:color w:val="000000"/>
          <w:sz w:val="18"/>
        </w:rPr>
        <w:t>wrong when it imposed penance on such persons.  They had not erred.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lived for years among Muslims and Christians.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all assured him that there could be no use of force in religion.  Those who resorted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force did not deserve to be called men of religion.  In a sense he and his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believed that God was one and no other and who believed that Mohammed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His messengers were Muslims.  But if anyone forced them or him to recite the </w:t>
      </w:r>
      <w:r>
        <w:rPr>
          <w:rFonts w:ascii="Times" w:hAnsi="Times" w:eastAsia="Times"/>
          <w:b w:val="0"/>
          <w:i w:val="0"/>
          <w:color w:val="000000"/>
          <w:sz w:val="18"/>
        </w:rPr>
        <w:t>Kalma, they would flatly refuse to obey and take the consequences.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his fervent hope that all good Muslims would stand up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practices reported from the affected areas in East bengal.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21-10-1946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539.  A  THOUGHT  FOR  THE 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98" w:after="0"/>
        <w:ind w:left="432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who loses patience, loses Truth as well as Non-violence.</w:t>
      </w:r>
    </w:p>
    <w:p>
      <w:pPr>
        <w:autoSpaceDN w:val="0"/>
        <w:tabs>
          <w:tab w:pos="521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17, 1946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happiness like Truth, no misery like untruth.</w:t>
      </w:r>
    </w:p>
    <w:p>
      <w:pPr>
        <w:autoSpaceDN w:val="0"/>
        <w:autoSpaceDE w:val="0"/>
        <w:widowControl/>
        <w:spacing w:line="280" w:lineRule="exact" w:before="1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 is that even though a man knows where true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lies, he wastes his life in pursuing untruth!</w:t>
      </w:r>
    </w:p>
    <w:p>
      <w:pPr>
        <w:autoSpaceDN w:val="0"/>
        <w:autoSpaceDE w:val="0"/>
        <w:widowControl/>
        <w:spacing w:line="280" w:lineRule="exact" w:before="1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do should be done not to please or displease </w:t>
      </w:r>
      <w:r>
        <w:rPr>
          <w:rFonts w:ascii="Times" w:hAnsi="Times" w:eastAsia="Times"/>
          <w:b w:val="0"/>
          <w:i w:val="0"/>
          <w:color w:val="000000"/>
          <w:sz w:val="22"/>
        </w:rPr>
        <w:t>anyone, but only to please God.</w:t>
      </w:r>
    </w:p>
    <w:p>
      <w:pPr>
        <w:autoSpaceDN w:val="0"/>
        <w:autoSpaceDE w:val="0"/>
        <w:widowControl/>
        <w:spacing w:line="27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have told someone something a hundred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listened, you must tell him again and again.  That is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82" w:lineRule="exact" w:before="1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undesired service, which is not joyfully rendered, is a </w:t>
      </w:r>
      <w:r>
        <w:rPr>
          <w:rFonts w:ascii="Times" w:hAnsi="Times" w:eastAsia="Times"/>
          <w:b w:val="0"/>
          <w:i w:val="0"/>
          <w:color w:val="000000"/>
          <w:sz w:val="22"/>
        </w:rPr>
        <w:t>painful burden.</w:t>
      </w:r>
    </w:p>
    <w:p>
      <w:pPr>
        <w:autoSpaceDN w:val="0"/>
        <w:tabs>
          <w:tab w:pos="521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22, 1946 </w:t>
      </w:r>
      <w:r>
        <w:rPr>
          <w:rFonts w:ascii="Times" w:hAnsi="Times" w:eastAsia="Times"/>
          <w:b w:val="0"/>
          <w:i w:val="0"/>
          <w:color w:val="000000"/>
          <w:sz w:val="22"/>
        </w:rPr>
        <w:t>Great caution is necessary when a man represses his nature.</w:t>
      </w:r>
    </w:p>
    <w:p>
      <w:pPr>
        <w:autoSpaceDN w:val="0"/>
        <w:tabs>
          <w:tab w:pos="52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23, 1946 </w:t>
      </w:r>
      <w:r>
        <w:rPr>
          <w:rFonts w:ascii="Times" w:hAnsi="Times" w:eastAsia="Times"/>
          <w:b w:val="0"/>
          <w:i w:val="0"/>
          <w:color w:val="000000"/>
          <w:sz w:val="22"/>
        </w:rPr>
        <w:t>If the nature is evil, it needs not repression but casting out.</w:t>
      </w:r>
    </w:p>
    <w:p>
      <w:pPr>
        <w:autoSpaceDN w:val="0"/>
        <w:autoSpaceDE w:val="0"/>
        <w:widowControl/>
        <w:spacing w:line="270" w:lineRule="exact" w:before="28" w:after="4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thing.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who wishes to save time will never do a single unnecessary</w:t>
            </w:r>
          </w:p>
        </w:tc>
      </w:tr>
    </w:tbl>
    <w:p>
      <w:pPr>
        <w:autoSpaceDN w:val="0"/>
        <w:tabs>
          <w:tab w:pos="550" w:val="left"/>
          <w:tab w:pos="5210" w:val="left"/>
        </w:tabs>
        <w:autoSpaceDE w:val="0"/>
        <w:widowControl/>
        <w:spacing w:line="282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25,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obeys God’s Law will never care for any other law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opposed to the Divine Law.</w:t>
      </w:r>
    </w:p>
    <w:p>
      <w:pPr>
        <w:autoSpaceDN w:val="0"/>
        <w:autoSpaceDE w:val="0"/>
        <w:widowControl/>
        <w:spacing w:line="220" w:lineRule="exact" w:before="50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writing “A Thought for the Day” for Anand T. Hingorani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latter’s request, on November 20, 1944, and continued the practice for about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 The thoughts for the period covered by this volume are reproduced as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 under the last date, 10-10-1946.  These were originally in Hindi.  The translation </w:t>
      </w:r>
      <w:r>
        <w:rPr>
          <w:rFonts w:ascii="Times" w:hAnsi="Times" w:eastAsia="Times"/>
          <w:b w:val="0"/>
          <w:i w:val="0"/>
          <w:color w:val="000000"/>
          <w:sz w:val="18"/>
        </w:rPr>
        <w:t>by Anand T. Hingorani is reproduced here with slight alterations.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368</w:t>
      </w:r>
    </w:p>
    <w:p>
      <w:pPr>
        <w:sectPr>
          <w:pgSz w:w="9360" w:h="12960"/>
          <w:pgMar w:top="71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proper that one should give up a good thing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one wishes to but for the sake of friends?</w:t>
      </w:r>
    </w:p>
    <w:p>
      <w:pPr>
        <w:autoSpaceDN w:val="0"/>
        <w:tabs>
          <w:tab w:pos="521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27, 1946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service is latrine-cleaning.</w:t>
      </w:r>
    </w:p>
    <w:p>
      <w:pPr>
        <w:autoSpaceDN w:val="0"/>
        <w:autoSpaceDE w:val="0"/>
        <w:widowControl/>
        <w:spacing w:line="282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patience is needed if Truth is to be brought home </w:t>
      </w:r>
      <w:r>
        <w:rPr>
          <w:rFonts w:ascii="Times" w:hAnsi="Times" w:eastAsia="Times"/>
          <w:b w:val="0"/>
          <w:i w:val="0"/>
          <w:color w:val="000000"/>
          <w:sz w:val="22"/>
        </w:rPr>
        <w:t>to anyone.</w:t>
      </w:r>
    </w:p>
    <w:p>
      <w:pPr>
        <w:autoSpaceDN w:val="0"/>
        <w:autoSpaceDE w:val="0"/>
        <w:widowControl/>
        <w:spacing w:line="28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great the fury of the storm, the sea does not abandon </w:t>
      </w:r>
      <w:r>
        <w:rPr>
          <w:rFonts w:ascii="Times" w:hAnsi="Times" w:eastAsia="Times"/>
          <w:b w:val="0"/>
          <w:i w:val="0"/>
          <w:color w:val="000000"/>
          <w:sz w:val="22"/>
        </w:rPr>
        <w:t>its calm.</w:t>
      </w:r>
    </w:p>
    <w:p>
      <w:pPr>
        <w:autoSpaceDN w:val="0"/>
        <w:autoSpaceDE w:val="0"/>
        <w:widowControl/>
        <w:spacing w:line="282" w:lineRule="exact" w:before="1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30,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a man become restless when he is unable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>work?</w:t>
      </w:r>
    </w:p>
    <w:p>
      <w:pPr>
        <w:autoSpaceDN w:val="0"/>
        <w:autoSpaceDE w:val="0"/>
        <w:widowControl/>
        <w:spacing w:line="282" w:lineRule="exact" w:before="1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31,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goodness as well as greatness in simplicity, not in </w:t>
      </w:r>
      <w:r>
        <w:rPr>
          <w:rFonts w:ascii="Times" w:hAnsi="Times" w:eastAsia="Times"/>
          <w:b w:val="0"/>
          <w:i w:val="0"/>
          <w:color w:val="000000"/>
          <w:sz w:val="22"/>
        </w:rPr>
        <w:t>wealth.</w:t>
      </w:r>
    </w:p>
    <w:p>
      <w:pPr>
        <w:autoSpaceDN w:val="0"/>
        <w:autoSpaceDE w:val="0"/>
        <w:widowControl/>
        <w:spacing w:line="294" w:lineRule="exact" w:before="60" w:after="0"/>
        <w:ind w:left="43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Whatever the crisis, the fire of love will overcome it.</w:t>
      </w:r>
    </w:p>
    <w:p>
      <w:pPr>
        <w:autoSpaceDN w:val="0"/>
        <w:autoSpaceDE w:val="0"/>
        <w:widowControl/>
        <w:spacing w:line="282" w:lineRule="exact" w:before="5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turns out right so long as there is no harmony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body, mind and soul.</w:t>
      </w:r>
    </w:p>
    <w:p>
      <w:pPr>
        <w:autoSpaceDN w:val="0"/>
        <w:autoSpaceDE w:val="0"/>
        <w:widowControl/>
        <w:spacing w:line="302" w:lineRule="exact" w:before="3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August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and censure should be alike for a votary of Truth.  He </w:t>
      </w:r>
      <w:r>
        <w:rPr>
          <w:rFonts w:ascii="Times" w:hAnsi="Times" w:eastAsia="Times"/>
          <w:b w:val="0"/>
          <w:i w:val="0"/>
          <w:color w:val="000000"/>
          <w:sz w:val="22"/>
        </w:rPr>
        <w:t>will, therefore, neither listen to praise, nor be angered by censure.</w:t>
      </w:r>
    </w:p>
    <w:p>
      <w:pPr>
        <w:autoSpaceDN w:val="0"/>
        <w:tabs>
          <w:tab w:pos="507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4, 1946 </w:t>
      </w:r>
      <w:r>
        <w:rPr>
          <w:rFonts w:ascii="Times" w:hAnsi="Times" w:eastAsia="Times"/>
          <w:b w:val="0"/>
          <w:i w:val="0"/>
          <w:color w:val="000000"/>
          <w:sz w:val="22"/>
        </w:rPr>
        <w:t>He who is face to face with God does not speak, cannot speak.</w:t>
      </w:r>
    </w:p>
    <w:p>
      <w:pPr>
        <w:autoSpaceDN w:val="0"/>
        <w:autoSpaceDE w:val="0"/>
        <w:widowControl/>
        <w:spacing w:line="292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August 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two eyes and two ears, but only one tongue; let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half as much talking as seeing, and half as much talking </w:t>
      </w:r>
      <w:r>
        <w:rPr>
          <w:rFonts w:ascii="Times" w:hAnsi="Times" w:eastAsia="Times"/>
          <w:b w:val="0"/>
          <w:i w:val="0"/>
          <w:color w:val="000000"/>
          <w:sz w:val="22"/>
        </w:rPr>
        <w:t>as hearing.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August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Man’s capacity for self-deception is amazing.</w:t>
      </w:r>
    </w:p>
    <w:p>
      <w:pPr>
        <w:autoSpaceDN w:val="0"/>
        <w:tabs>
          <w:tab w:pos="391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August 7, 1946 </w:t>
      </w:r>
      <w:r>
        <w:rPr>
          <w:rFonts w:ascii="Times" w:hAnsi="Times" w:eastAsia="Times"/>
          <w:b w:val="0"/>
          <w:i w:val="0"/>
          <w:color w:val="000000"/>
          <w:sz w:val="22"/>
        </w:rPr>
        <w:t>Give all, gain all.</w:t>
      </w:r>
    </w:p>
    <w:p>
      <w:pPr>
        <w:autoSpaceDN w:val="0"/>
        <w:tabs>
          <w:tab w:pos="409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Thursday, August 8, 1946 </w:t>
      </w:r>
      <w:r>
        <w:rPr>
          <w:rFonts w:ascii="Times" w:hAnsi="Times" w:eastAsia="Times"/>
          <w:b w:val="0"/>
          <w:i w:val="0"/>
          <w:color w:val="000000"/>
          <w:sz w:val="22"/>
        </w:rPr>
        <w:t>Keep all, lose all.</w:t>
      </w:r>
    </w:p>
    <w:p>
      <w:pPr>
        <w:autoSpaceDN w:val="0"/>
        <w:autoSpaceDE w:val="0"/>
        <w:widowControl/>
        <w:spacing w:line="28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August 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‘big’ or ‘small’ in sin?  Sin is sin.  To believe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is self-deception.</w:t>
      </w:r>
    </w:p>
    <w:p>
      <w:pPr>
        <w:autoSpaceDN w:val="0"/>
        <w:autoSpaceDE w:val="0"/>
        <w:widowControl/>
        <w:spacing w:line="270" w:lineRule="exact" w:before="68" w:after="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August 10,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destroy something is easy.  To build requires great skill and</w:t>
            </w:r>
          </w:p>
        </w:tc>
      </w:tr>
    </w:tbl>
    <w:p>
      <w:pPr>
        <w:autoSpaceDN w:val="0"/>
        <w:autoSpaceDE w:val="0"/>
        <w:widowControl/>
        <w:spacing w:line="282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August 11,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cease to think only of ourselves when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82" w:lineRule="exact" w:before="5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August 12,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are wrought by patience, even as they are spoilt by </w:t>
      </w:r>
      <w:r>
        <w:rPr>
          <w:rFonts w:ascii="Times" w:hAnsi="Times" w:eastAsia="Times"/>
          <w:b w:val="0"/>
          <w:i w:val="0"/>
          <w:color w:val="000000"/>
          <w:sz w:val="22"/>
        </w:rPr>
        <w:t>impatience.</w:t>
      </w:r>
    </w:p>
    <w:p>
      <w:pPr>
        <w:autoSpaceDN w:val="0"/>
        <w:autoSpaceDE w:val="0"/>
        <w:widowControl/>
        <w:spacing w:line="282" w:lineRule="exact" w:before="5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August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cannot be affected, it should be ingrained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nature.</w:t>
      </w:r>
    </w:p>
    <w:p>
      <w:pPr>
        <w:autoSpaceDN w:val="0"/>
        <w:autoSpaceDE w:val="0"/>
        <w:widowControl/>
        <w:spacing w:line="282" w:lineRule="exact" w:before="5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August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cannot raise himself by searching outside.  The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>growth lies within.</w:t>
      </w:r>
    </w:p>
    <w:p>
      <w:pPr>
        <w:autoSpaceDN w:val="0"/>
        <w:tabs>
          <w:tab w:pos="397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Thursday, August 15, 1946 </w:t>
      </w:r>
      <w:r>
        <w:rPr>
          <w:rFonts w:ascii="Times" w:hAnsi="Times" w:eastAsia="Times"/>
          <w:b w:val="0"/>
          <w:i w:val="0"/>
          <w:color w:val="000000"/>
          <w:sz w:val="22"/>
        </w:rPr>
        <w:t>Pure love removes all weariness.</w:t>
      </w:r>
    </w:p>
    <w:p>
      <w:pPr>
        <w:autoSpaceDN w:val="0"/>
        <w:tabs>
          <w:tab w:pos="421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Friday, August 16, 1946 </w:t>
      </w:r>
      <w:r>
        <w:rPr>
          <w:rFonts w:ascii="Times" w:hAnsi="Times" w:eastAsia="Times"/>
          <w:b w:val="0"/>
          <w:i w:val="0"/>
          <w:color w:val="000000"/>
          <w:sz w:val="22"/>
        </w:rPr>
        <w:t>How can one claim to be human if he acts like a beast?</w:t>
      </w:r>
    </w:p>
    <w:p>
      <w:pPr>
        <w:autoSpaceDN w:val="0"/>
        <w:autoSpaceDE w:val="0"/>
        <w:widowControl/>
        <w:spacing w:line="302" w:lineRule="exact" w:before="36" w:after="0"/>
        <w:ind w:left="550" w:right="0" w:firstLine="34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August 17,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Reason and Faith are in conflict, it is better to prefer Faith.</w:t>
      </w:r>
    </w:p>
    <w:p>
      <w:pPr>
        <w:autoSpaceDN w:val="0"/>
        <w:autoSpaceDE w:val="0"/>
        <w:widowControl/>
        <w:spacing w:line="282" w:lineRule="exact" w:before="5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August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afraid of people’s censure will never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worth while.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370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August 19,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right and proper in its place, improper when out </w:t>
      </w:r>
      <w:r>
        <w:rPr>
          <w:rFonts w:ascii="Times" w:hAnsi="Times" w:eastAsia="Times"/>
          <w:b w:val="0"/>
          <w:i w:val="0"/>
          <w:color w:val="000000"/>
          <w:sz w:val="22"/>
        </w:rPr>
        <w:t>of place.</w:t>
      </w:r>
    </w:p>
    <w:p>
      <w:pPr>
        <w:autoSpaceDN w:val="0"/>
        <w:tabs>
          <w:tab w:pos="407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August 20, 1946 </w:t>
      </w:r>
      <w:r>
        <w:rPr>
          <w:rFonts w:ascii="Times" w:hAnsi="Times" w:eastAsia="Times"/>
          <w:b w:val="0"/>
          <w:i w:val="0"/>
          <w:color w:val="000000"/>
          <w:sz w:val="22"/>
        </w:rPr>
        <w:t>It appears that man cannot escape the snare of exaggeration.</w:t>
      </w:r>
    </w:p>
    <w:p>
      <w:pPr>
        <w:autoSpaceDN w:val="0"/>
        <w:autoSpaceDE w:val="0"/>
        <w:widowControl/>
        <w:spacing w:line="280" w:lineRule="exact" w:before="5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August 21,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(or dogmatism) may be true or false.  Falsehood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shake (or eliminate) it.  Truth is not affected (or tainted) by it.</w:t>
      </w:r>
    </w:p>
    <w:p>
      <w:pPr>
        <w:autoSpaceDN w:val="0"/>
        <w:autoSpaceDE w:val="0"/>
        <w:widowControl/>
        <w:spacing w:line="270" w:lineRule="exact" w:before="68" w:after="4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August 22,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4"/>
        <w:gridCol w:w="1084"/>
        <w:gridCol w:w="1084"/>
        <w:gridCol w:w="1084"/>
        <w:gridCol w:w="1084"/>
        <w:gridCol w:w="1084"/>
      </w:tblGrid>
      <w:tr>
        <w:trPr>
          <w:trHeight w:hRule="exact" w:val="57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do anything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understanding.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anything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without</w:t>
            </w:r>
          </w:p>
        </w:tc>
      </w:tr>
    </w:tbl>
    <w:p>
      <w:pPr>
        <w:autoSpaceDN w:val="0"/>
        <w:autoSpaceDE w:val="0"/>
        <w:widowControl/>
        <w:spacing w:line="282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August 23,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 flows in man’s heart, yet he does not bathe in it, and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unwashed.</w:t>
      </w:r>
    </w:p>
    <w:p>
      <w:pPr>
        <w:autoSpaceDN w:val="0"/>
        <w:tabs>
          <w:tab w:pos="399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Saturday, August 24, 1946 </w:t>
      </w:r>
      <w:r>
        <w:rPr>
          <w:rFonts w:ascii="Times" w:hAnsi="Times" w:eastAsia="Times"/>
          <w:b w:val="0"/>
          <w:i w:val="0"/>
          <w:color w:val="000000"/>
          <w:sz w:val="22"/>
        </w:rPr>
        <w:t>He alone can offer sacrifice who is pure, fearless and worthy.</w:t>
      </w:r>
    </w:p>
    <w:p>
      <w:pPr>
        <w:autoSpaceDN w:val="0"/>
        <w:autoSpaceDE w:val="0"/>
        <w:widowControl/>
        <w:spacing w:line="294" w:lineRule="exact" w:before="20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August 25,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Despair corrodes man.</w:t>
      </w:r>
    </w:p>
    <w:p>
      <w:pPr>
        <w:autoSpaceDN w:val="0"/>
        <w:tabs>
          <w:tab w:pos="407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August 26, 1946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 and fear must go if one is to realize God.</w:t>
      </w:r>
    </w:p>
    <w:p>
      <w:pPr>
        <w:autoSpaceDN w:val="0"/>
        <w:autoSpaceDE w:val="0"/>
        <w:widowControl/>
        <w:spacing w:line="294" w:lineRule="exact" w:before="60" w:after="0"/>
        <w:ind w:left="43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August 27,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To surrender to force is a sign of unmanliness.</w:t>
      </w:r>
    </w:p>
    <w:p>
      <w:pPr>
        <w:autoSpaceDN w:val="0"/>
        <w:autoSpaceDE w:val="0"/>
        <w:widowControl/>
        <w:spacing w:line="282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August 28,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service to the Bhils would be to make them fearless and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their despair.</w:t>
      </w:r>
    </w:p>
    <w:p>
      <w:pPr>
        <w:autoSpaceDN w:val="0"/>
        <w:tabs>
          <w:tab w:pos="397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Thursday, August 29, 1946 </w:t>
      </w:r>
      <w:r>
        <w:rPr>
          <w:rFonts w:ascii="Times" w:hAnsi="Times" w:eastAsia="Times"/>
          <w:b w:val="0"/>
          <w:i w:val="0"/>
          <w:color w:val="000000"/>
          <w:sz w:val="22"/>
        </w:rPr>
        <w:t>Silence above all.</w:t>
      </w:r>
    </w:p>
    <w:p>
      <w:pPr>
        <w:autoSpaceDN w:val="0"/>
        <w:tabs>
          <w:tab w:pos="421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Friday, August 30, 1946 </w:t>
      </w:r>
      <w:r>
        <w:rPr>
          <w:rFonts w:ascii="Times" w:hAnsi="Times" w:eastAsia="Times"/>
          <w:b w:val="0"/>
          <w:i w:val="0"/>
          <w:color w:val="000000"/>
          <w:sz w:val="22"/>
        </w:rPr>
        <w:t>The light of knowledge can never dawn on the proud.</w:t>
      </w:r>
    </w:p>
    <w:p>
      <w:pPr>
        <w:autoSpaceDN w:val="0"/>
        <w:autoSpaceDE w:val="0"/>
        <w:widowControl/>
        <w:spacing w:line="282" w:lineRule="exact" w:before="5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August 31,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quench one’s thirst without the water of the Ganga and to </w:t>
      </w:r>
      <w:r>
        <w:rPr>
          <w:rFonts w:ascii="Times" w:hAnsi="Times" w:eastAsia="Times"/>
          <w:b w:val="0"/>
          <w:i w:val="0"/>
          <w:color w:val="000000"/>
          <w:sz w:val="22"/>
        </w:rPr>
        <w:t>satisfy the soul without God are both equally impossible.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5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4750" w:val="left"/>
        </w:tabs>
        <w:autoSpaceDE w:val="0"/>
        <w:widowControl/>
        <w:spacing w:line="28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1, 1946 </w:t>
      </w:r>
      <w:r>
        <w:rPr>
          <w:rFonts w:ascii="Times" w:hAnsi="Times" w:eastAsia="Times"/>
          <w:b w:val="0"/>
          <w:i w:val="0"/>
          <w:color w:val="000000"/>
          <w:sz w:val="22"/>
        </w:rPr>
        <w:t>Nobody progresses without opposition.</w:t>
      </w:r>
    </w:p>
    <w:p>
      <w:pPr>
        <w:autoSpaceDN w:val="0"/>
        <w:tabs>
          <w:tab w:pos="475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2, 1946 </w:t>
      </w:r>
      <w:r>
        <w:rPr>
          <w:rFonts w:ascii="Times" w:hAnsi="Times" w:eastAsia="Times"/>
          <w:b w:val="0"/>
          <w:i w:val="0"/>
          <w:color w:val="000000"/>
          <w:sz w:val="22"/>
        </w:rPr>
        <w:t>Every man should seek for the Source of his being.</w:t>
      </w:r>
    </w:p>
    <w:p>
      <w:pPr>
        <w:autoSpaceDN w:val="0"/>
        <w:tabs>
          <w:tab w:pos="475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3, 1946 </w:t>
      </w:r>
      <w:r>
        <w:rPr>
          <w:rFonts w:ascii="Times" w:hAnsi="Times" w:eastAsia="Times"/>
          <w:b w:val="0"/>
          <w:i w:val="0"/>
          <w:color w:val="000000"/>
          <w:sz w:val="22"/>
        </w:rPr>
        <w:t>He who does not know himself is lost.</w:t>
      </w:r>
    </w:p>
    <w:p>
      <w:pPr>
        <w:autoSpaceDN w:val="0"/>
        <w:autoSpaceDE w:val="0"/>
        <w:widowControl/>
        <w:spacing w:line="280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is like a musical instrument.  Any note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desired can be struck on it.</w:t>
      </w:r>
    </w:p>
    <w:p>
      <w:pPr>
        <w:autoSpaceDN w:val="0"/>
        <w:tabs>
          <w:tab w:pos="475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5, 1946 </w:t>
      </w:r>
      <w:r>
        <w:rPr>
          <w:rFonts w:ascii="Times" w:hAnsi="Times" w:eastAsia="Times"/>
          <w:b w:val="0"/>
          <w:i w:val="0"/>
          <w:color w:val="000000"/>
          <w:sz w:val="22"/>
        </w:rPr>
        <w:t>Thought pierces even a wall of steel.</w:t>
      </w:r>
    </w:p>
    <w:p>
      <w:pPr>
        <w:autoSpaceDN w:val="0"/>
        <w:tabs>
          <w:tab w:pos="475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6, 1946 </w:t>
      </w:r>
      <w:r>
        <w:rPr>
          <w:rFonts w:ascii="Times" w:hAnsi="Times" w:eastAsia="Times"/>
          <w:b w:val="0"/>
          <w:i w:val="0"/>
          <w:color w:val="000000"/>
          <w:sz w:val="22"/>
        </w:rPr>
        <w:t>Die and be saved.</w:t>
      </w:r>
    </w:p>
    <w:p>
      <w:pPr>
        <w:autoSpaceDN w:val="0"/>
        <w:tabs>
          <w:tab w:pos="379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Saturday, September 7, 1946 </w:t>
      </w:r>
      <w:r>
        <w:rPr>
          <w:rFonts w:ascii="Times" w:hAnsi="Times" w:eastAsia="Times"/>
          <w:b w:val="0"/>
          <w:i w:val="0"/>
          <w:color w:val="000000"/>
          <w:sz w:val="22"/>
        </w:rPr>
        <w:t>Faith makes the ship move.</w:t>
      </w:r>
    </w:p>
    <w:p>
      <w:pPr>
        <w:autoSpaceDN w:val="0"/>
        <w:tabs>
          <w:tab w:pos="39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September 8, 1946 </w:t>
      </w:r>
      <w:r>
        <w:rPr>
          <w:rFonts w:ascii="Times" w:hAnsi="Times" w:eastAsia="Times"/>
          <w:b w:val="0"/>
          <w:i w:val="0"/>
          <w:color w:val="000000"/>
          <w:sz w:val="22"/>
        </w:rPr>
        <w:t>Why fear death when the threat is ever present?</w:t>
      </w:r>
    </w:p>
    <w:p>
      <w:pPr>
        <w:autoSpaceDN w:val="0"/>
        <w:tabs>
          <w:tab w:pos="387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September 9, 1946 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mad.  Which of us shall call whom mad?</w:t>
      </w:r>
    </w:p>
    <w:p>
      <w:pPr>
        <w:autoSpaceDN w:val="0"/>
        <w:autoSpaceDE w:val="0"/>
        <w:widowControl/>
        <w:spacing w:line="270" w:lineRule="exact" w:before="28" w:after="4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September 10,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When we wipe the slate clean, we see God’s signature clearly on</w:t>
            </w:r>
          </w:p>
        </w:tc>
      </w:tr>
    </w:tbl>
    <w:p>
      <w:pPr>
        <w:autoSpaceDN w:val="0"/>
        <w:autoSpaceDE w:val="0"/>
        <w:widowControl/>
        <w:spacing w:line="282" w:lineRule="exact" w:before="22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September 11,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lofty the ambition, even those considered the lowliest </w:t>
      </w:r>
      <w:r>
        <w:rPr>
          <w:rFonts w:ascii="Times" w:hAnsi="Times" w:eastAsia="Times"/>
          <w:b w:val="0"/>
          <w:i w:val="0"/>
          <w:color w:val="000000"/>
          <w:sz w:val="22"/>
        </w:rPr>
        <w:t>of creatures should come within its ambit.</w:t>
      </w:r>
    </w:p>
    <w:p>
      <w:pPr>
        <w:autoSpaceDN w:val="0"/>
        <w:tabs>
          <w:tab w:pos="365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Thursday, September 12, 1946 </w:t>
      </w:r>
      <w:r>
        <w:rPr>
          <w:rFonts w:ascii="Times" w:hAnsi="Times" w:eastAsia="Times"/>
          <w:b w:val="0"/>
          <w:i w:val="0"/>
          <w:color w:val="000000"/>
          <w:sz w:val="22"/>
        </w:rPr>
        <w:t>God and Satan cannot both occupy the throne of the heart.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82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Friday, September 13,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for religion is good; for fanaticism, neither dying nor </w:t>
      </w:r>
      <w:r>
        <w:rPr>
          <w:rFonts w:ascii="Times" w:hAnsi="Times" w:eastAsia="Times"/>
          <w:b w:val="0"/>
          <w:i w:val="0"/>
          <w:color w:val="000000"/>
          <w:sz w:val="22"/>
        </w:rPr>
        <w:t>living.</w:t>
      </w:r>
    </w:p>
    <w:p>
      <w:pPr>
        <w:autoSpaceDN w:val="0"/>
        <w:tabs>
          <w:tab w:pos="367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Saturday, September 14, 1946 </w:t>
      </w:r>
      <w:r>
        <w:rPr>
          <w:rFonts w:ascii="Times" w:hAnsi="Times" w:eastAsia="Times"/>
          <w:b w:val="0"/>
          <w:i w:val="0"/>
          <w:color w:val="000000"/>
          <w:sz w:val="22"/>
        </w:rPr>
        <w:t>Inner strength grows by prayer.</w:t>
      </w:r>
    </w:p>
    <w:p>
      <w:pPr>
        <w:autoSpaceDN w:val="0"/>
        <w:tabs>
          <w:tab w:pos="3810" w:val="left"/>
        </w:tabs>
        <w:autoSpaceDE w:val="0"/>
        <w:widowControl/>
        <w:spacing w:line="302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September 15, 1946 </w:t>
      </w:r>
      <w:r>
        <w:rPr>
          <w:rFonts w:ascii="Times" w:hAnsi="Times" w:eastAsia="Times"/>
          <w:b w:val="0"/>
          <w:i w:val="0"/>
          <w:color w:val="000000"/>
          <w:sz w:val="22"/>
        </w:rPr>
        <w:t>If you see inner beauty, the outer will seem dull.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372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3750" w:val="left"/>
        </w:tabs>
        <w:autoSpaceDE w:val="0"/>
        <w:widowControl/>
        <w:spacing w:line="28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September 16, 1946 </w:t>
      </w:r>
      <w:r>
        <w:rPr>
          <w:rFonts w:ascii="Times" w:hAnsi="Times" w:eastAsia="Times"/>
          <w:b w:val="0"/>
          <w:i w:val="0"/>
          <w:color w:val="000000"/>
          <w:sz w:val="22"/>
        </w:rPr>
        <w:t>Life spent in service is the only fruitful life.</w:t>
      </w:r>
    </w:p>
    <w:p>
      <w:pPr>
        <w:autoSpaceDN w:val="0"/>
        <w:autoSpaceDE w:val="0"/>
        <w:widowControl/>
        <w:spacing w:line="30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September 17,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that we toil so much over externals without a care </w:t>
      </w:r>
      <w:r>
        <w:rPr>
          <w:rFonts w:ascii="Times" w:hAnsi="Times" w:eastAsia="Times"/>
          <w:b w:val="0"/>
          <w:i w:val="0"/>
          <w:color w:val="000000"/>
          <w:sz w:val="22"/>
        </w:rPr>
        <w:t>for what lies within.</w:t>
      </w:r>
    </w:p>
    <w:p>
      <w:pPr>
        <w:autoSpaceDN w:val="0"/>
        <w:autoSpaceDE w:val="0"/>
        <w:widowControl/>
        <w:spacing w:line="300" w:lineRule="exact" w:before="1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September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be well with us if, even in the hour of our travail, we are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realize the presence of God within us.</w:t>
      </w:r>
    </w:p>
    <w:p>
      <w:pPr>
        <w:autoSpaceDN w:val="0"/>
        <w:autoSpaceDE w:val="0"/>
        <w:widowControl/>
        <w:spacing w:line="300" w:lineRule="exact" w:before="5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September 19,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man’s realization of the Self, the greater his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tabs>
          <w:tab w:pos="389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Friday, September 20, 1946 </w:t>
      </w:r>
      <w:r>
        <w:rPr>
          <w:rFonts w:ascii="Times" w:hAnsi="Times" w:eastAsia="Times"/>
          <w:b w:val="0"/>
          <w:i w:val="0"/>
          <w:color w:val="000000"/>
          <w:sz w:val="22"/>
        </w:rPr>
        <w:t>A troubled mind causes more suffering than an ulcer.</w:t>
      </w:r>
    </w:p>
    <w:p>
      <w:pPr>
        <w:autoSpaceDN w:val="0"/>
        <w:autoSpaceDE w:val="0"/>
        <w:widowControl/>
        <w:spacing w:line="302" w:lineRule="exact" w:before="5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September 21,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of hunger is said to be severe.  If we wish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beings, let us rise above even this pain.</w:t>
      </w:r>
    </w:p>
    <w:p>
      <w:pPr>
        <w:autoSpaceDN w:val="0"/>
        <w:autoSpaceDE w:val="0"/>
        <w:widowControl/>
        <w:spacing w:line="302" w:lineRule="exact" w:before="5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September 22,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experience makes us realize how hard it is to attain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non-attachment.</w:t>
      </w:r>
    </w:p>
    <w:p>
      <w:pPr>
        <w:autoSpaceDN w:val="0"/>
        <w:tabs>
          <w:tab w:pos="375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September 23, 1946 </w:t>
      </w:r>
      <w:r>
        <w:rPr>
          <w:rFonts w:ascii="Times" w:hAnsi="Times" w:eastAsia="Times"/>
          <w:b w:val="0"/>
          <w:i w:val="0"/>
          <w:color w:val="000000"/>
          <w:sz w:val="22"/>
        </w:rPr>
        <w:t>In egotism lies all trouble.</w:t>
      </w:r>
    </w:p>
    <w:p>
      <w:pPr>
        <w:autoSpaceDN w:val="0"/>
        <w:tabs>
          <w:tab w:pos="3750" w:val="left"/>
        </w:tabs>
        <w:autoSpaceDE w:val="0"/>
        <w:widowControl/>
        <w:spacing w:line="32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September 24, 1946 </w:t>
      </w:r>
      <w:r>
        <w:rPr>
          <w:rFonts w:ascii="Times" w:hAnsi="Times" w:eastAsia="Times"/>
          <w:b w:val="0"/>
          <w:i w:val="0"/>
          <w:color w:val="000000"/>
          <w:sz w:val="22"/>
        </w:rPr>
        <w:t>A life without thought is like that of a beast.</w:t>
      </w:r>
    </w:p>
    <w:p>
      <w:pPr>
        <w:autoSpaceDN w:val="0"/>
        <w:autoSpaceDE w:val="0"/>
        <w:widowControl/>
        <w:spacing w:line="302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September 25,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make ourselves as nearly as possible like Him we </w:t>
      </w:r>
      <w:r>
        <w:rPr>
          <w:rFonts w:ascii="Times" w:hAnsi="Times" w:eastAsia="Times"/>
          <w:b w:val="0"/>
          <w:i w:val="0"/>
          <w:color w:val="000000"/>
          <w:sz w:val="22"/>
        </w:rPr>
        <w:t>want to reach.</w:t>
      </w:r>
    </w:p>
    <w:p>
      <w:pPr>
        <w:autoSpaceDN w:val="0"/>
        <w:autoSpaceDE w:val="0"/>
        <w:widowControl/>
        <w:spacing w:line="302" w:lineRule="exact" w:before="3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September 26,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must be annoyed, why should it be at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lapses, why not at your own?</w:t>
      </w:r>
    </w:p>
    <w:p>
      <w:pPr>
        <w:autoSpaceDN w:val="0"/>
        <w:autoSpaceDE w:val="0"/>
        <w:widowControl/>
        <w:spacing w:line="302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of difference between living faith and a mere </w:t>
      </w:r>
      <w:r>
        <w:rPr>
          <w:rFonts w:ascii="Times" w:hAnsi="Times" w:eastAsia="Times"/>
          <w:b w:val="0"/>
          <w:i w:val="0"/>
          <w:color w:val="000000"/>
          <w:sz w:val="22"/>
        </w:rPr>
        <w:t>desire for faith.  Man is deceived by not knowing this.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5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everyone is destined to acquire material knowledge.  But all </w:t>
      </w:r>
      <w:r>
        <w:rPr>
          <w:rFonts w:ascii="Times" w:hAnsi="Times" w:eastAsia="Times"/>
          <w:b w:val="0"/>
          <w:i w:val="0"/>
          <w:color w:val="000000"/>
          <w:sz w:val="22"/>
        </w:rPr>
        <w:t>can acquire spiritual knowledge; it is their duty to do so.</w:t>
      </w:r>
    </w:p>
    <w:p>
      <w:pPr>
        <w:autoSpaceDN w:val="0"/>
        <w:autoSpaceDE w:val="0"/>
        <w:widowControl/>
        <w:spacing w:line="300" w:lineRule="exact" w:before="1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September 29,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said to have four arms as well as a thousand.  It shows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this is mere imagery.</w:t>
      </w:r>
    </w:p>
    <w:p>
      <w:pPr>
        <w:autoSpaceDN w:val="0"/>
        <w:tabs>
          <w:tab w:pos="550" w:val="left"/>
          <w:tab w:pos="3750" w:val="left"/>
          <w:tab w:pos="4090" w:val="left"/>
        </w:tabs>
        <w:autoSpaceDE w:val="0"/>
        <w:widowControl/>
        <w:spacing w:line="300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September 30,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dwell on evil thoughts, they do not disappear;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become our companions.  “</w:t>
      </w:r>
      <w:r>
        <w:rPr>
          <w:rFonts w:ascii="Times" w:hAnsi="Times" w:eastAsia="Times"/>
          <w:b w:val="0"/>
          <w:i/>
          <w:color w:val="000000"/>
          <w:sz w:val="22"/>
        </w:rPr>
        <w:t>Dhyayato vishayan</w:t>
      </w:r>
      <w:r>
        <w:rPr>
          <w:rFonts w:ascii="Times" w:hAnsi="Times" w:eastAsia="Times"/>
          <w:b w:val="0"/>
          <w:i w:val="0"/>
          <w:color w:val="000000"/>
          <w:sz w:val="22"/>
        </w:rPr>
        <w:t>. ”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October 1,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and one hundred per cent truth is that if we dwell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Ramanama, all our thoughts and actions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right.</w:t>
      </w:r>
    </w:p>
    <w:p>
      <w:pPr>
        <w:autoSpaceDN w:val="0"/>
        <w:tabs>
          <w:tab w:pos="381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October 2, 1946 </w:t>
      </w:r>
      <w:r>
        <w:rPr>
          <w:rFonts w:ascii="Times" w:hAnsi="Times" w:eastAsia="Times"/>
          <w:b w:val="0"/>
          <w:i w:val="0"/>
          <w:color w:val="000000"/>
          <w:sz w:val="22"/>
        </w:rPr>
        <w:t>Man has to do God’s work, but how is he to know what that is?</w:t>
      </w:r>
    </w:p>
    <w:p>
      <w:pPr>
        <w:autoSpaceDN w:val="0"/>
        <w:autoSpaceDE w:val="0"/>
        <w:widowControl/>
        <w:spacing w:line="302" w:lineRule="exact" w:before="3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October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know what God’s work is heartfelt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action.</w:t>
      </w:r>
    </w:p>
    <w:p>
      <w:pPr>
        <w:autoSpaceDN w:val="0"/>
        <w:tabs>
          <w:tab w:pos="423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Friday, October 4, 1946 </w:t>
      </w:r>
      <w:r>
        <w:rPr>
          <w:rFonts w:ascii="Times" w:hAnsi="Times" w:eastAsia="Times"/>
          <w:b w:val="0"/>
          <w:i w:val="0"/>
          <w:color w:val="000000"/>
          <w:sz w:val="22"/>
        </w:rPr>
        <w:t>Faith is the sun of life.</w:t>
      </w:r>
    </w:p>
    <w:p>
      <w:pPr>
        <w:autoSpaceDN w:val="0"/>
        <w:tabs>
          <w:tab w:pos="401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Saturday, October 5, 1946 </w:t>
      </w:r>
      <w:r>
        <w:rPr>
          <w:rFonts w:ascii="Times" w:hAnsi="Times" w:eastAsia="Times"/>
          <w:b w:val="0"/>
          <w:i w:val="0"/>
          <w:color w:val="000000"/>
          <w:sz w:val="22"/>
        </w:rPr>
        <w:t>If God keeps you, what does it matter if men reject you?</w:t>
      </w:r>
    </w:p>
    <w:p>
      <w:pPr>
        <w:autoSpaceDN w:val="0"/>
        <w:autoSpaceDE w:val="0"/>
        <w:widowControl/>
        <w:spacing w:line="302" w:lineRule="exact" w:before="1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October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man can become perfect, it is but fair to assume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can become so.</w:t>
      </w:r>
    </w:p>
    <w:p>
      <w:pPr>
        <w:autoSpaceDN w:val="0"/>
        <w:autoSpaceDE w:val="0"/>
        <w:widowControl/>
        <w:spacing w:line="270" w:lineRule="exact" w:before="48" w:after="14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October 7,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fall!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a pity that even though a man knows it, he still prefers to</w:t>
            </w:r>
          </w:p>
        </w:tc>
      </w:tr>
    </w:tbl>
    <w:p>
      <w:pPr>
        <w:autoSpaceDN w:val="0"/>
        <w:tabs>
          <w:tab w:pos="4970" w:val="left"/>
        </w:tabs>
        <w:autoSpaceDE w:val="0"/>
        <w:widowControl/>
        <w:spacing w:line="308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8, 1946 </w:t>
      </w:r>
      <w:r>
        <w:rPr>
          <w:rFonts w:ascii="Times" w:hAnsi="Times" w:eastAsia="Times"/>
          <w:b w:val="0"/>
          <w:i w:val="0"/>
          <w:color w:val="000000"/>
          <w:sz w:val="22"/>
        </w:rPr>
        <w:t>Let us think not of big things but of good things.</w:t>
      </w:r>
    </w:p>
    <w:p>
      <w:pPr>
        <w:autoSpaceDN w:val="0"/>
        <w:tabs>
          <w:tab w:pos="497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9, 1946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it matter if people look upon us as dreamers?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374</w:t>
      </w:r>
    </w:p>
    <w:p>
      <w:pPr>
        <w:sectPr>
          <w:pgSz w:w="9360" w:h="12960"/>
          <w:pgMar w:top="53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living up to 125 years is receding.  What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to live who has not achieved sufficient mastery over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Thought for the Day</w:t>
      </w:r>
      <w:r>
        <w:rPr>
          <w:rFonts w:ascii="Times" w:hAnsi="Times" w:eastAsia="Times"/>
          <w:b w:val="0"/>
          <w:i w:val="0"/>
          <w:color w:val="000000"/>
          <w:sz w:val="18"/>
        </w:rPr>
        <w:t>, pp. 602-88</w:t>
      </w:r>
    </w:p>
    <w:p>
      <w:pPr>
        <w:autoSpaceDN w:val="0"/>
        <w:autoSpaceDE w:val="0"/>
        <w:widowControl/>
        <w:spacing w:line="292" w:lineRule="exact" w:before="362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540.  TELEGRAM  TO  HEMPRABHA  DAS  GUPTA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EMPRABHADEVI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0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SHOULD         BE         CALM.</w:t>
      </w:r>
    </w:p>
    <w:p>
      <w:pPr>
        <w:sectPr>
          <w:type w:val="continuous"/>
          <w:pgSz w:w="9360" w:h="12960"/>
          <w:pgMar w:top="536" w:right="1350" w:bottom="358" w:left="1440" w:header="720" w:footer="720" w:gutter="0"/>
          <w:cols w:num="2" w:equalWidth="0">
            <w:col w:w="2802" w:space="0"/>
            <w:col w:w="376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366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HOPE         COME         SOON.</w:t>
      </w:r>
    </w:p>
    <w:p>
      <w:pPr>
        <w:sectPr>
          <w:type w:val="nextColumn"/>
          <w:pgSz w:w="9360" w:h="12960"/>
          <w:pgMar w:top="536" w:right="1350" w:bottom="358" w:left="1440" w:header="720" w:footer="720" w:gutter="0"/>
          <w:cols w:num="2" w:equalWidth="0">
            <w:col w:w="2802" w:space="0"/>
            <w:col w:w="37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541.  LETTER  TO  AMRIT  KAUR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came in together.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your sufferings.  Let them do you good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if you interpret them correctly.  Physical suffering can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be, transmuted into spiritual joy.  It is a difficult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to be gone through if one is to be truly rich.  This enforced </w:t>
      </w:r>
      <w:r>
        <w:rPr>
          <w:rFonts w:ascii="Times" w:hAnsi="Times" w:eastAsia="Times"/>
          <w:b w:val="0"/>
          <w:i w:val="0"/>
          <w:color w:val="000000"/>
          <w:sz w:val="22"/>
        </w:rPr>
        <w:t>idleness should be used for enriching one’s thoughts.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Shummy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angry with me shows his nobleness,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I should have bestowed on you. On the first sign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 I should have insisted on your going to Simla. This place is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Satis Chandra Das Gupta, Founder-President, Bengal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Pratishthan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Communal riots on a large scale had broken out in Calcutta and Noakhali.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other letters to the addressee is in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Shumshere Singh,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type w:val="continuous"/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for nursing patients like you. It has its unavoidable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sent for as you suggest.  I know him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you do.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3699.  Courtesy: Amrit Kaur.  Also G. N. 6508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 LETTER  TO  VALJI  G. 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VALJI,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of yesterday addressed to Rajkumari.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the idea a little further, you yourself can prepare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so and send it.  Rajkumari is herself compiling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effort.  I have not found anyone as hardworking and regular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is.  I look through it but errors remain.  Besides, Rajkumari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Paris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two months.  I do not wish to place too great a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you.  Give as much as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now?  I am stuck here for the present. 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Bengal.  If I go, it will be after the 23rd.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your sixth story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 You will have seen the reason.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better if you send the Gujarati or English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send.  If you can send the Hindustani, too,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3172. Courtesy: Valji G. Desai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G. Desai;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English-Hindustani dictionary, which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fortnightly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beginning with the issue dated September 1,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“English into Hindustani”, 25-10-1946.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attend the UNESCO session as a member of the Indian delegation headed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S. Radhakrishnan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sending selected stories by different authors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under “Story Hour”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 LETTER  TO  CHIMANLAL  N. 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CHIMANLAL,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pass on the accompanying letters to the addressees.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is being put off.  Bengal is calling.  One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wishes and go cheerfully wherever He takes one.  If we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state where we know that we do nothing, what more can we </w:t>
      </w:r>
      <w:r>
        <w:rPr>
          <w:rFonts w:ascii="Times" w:hAnsi="Times" w:eastAsia="Times"/>
          <w:b w:val="0"/>
          <w:i w:val="0"/>
          <w:color w:val="000000"/>
          <w:sz w:val="22"/>
        </w:rPr>
        <w:t>desire?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Sharda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Read the book she has.  You will find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 is some exaggeration in it, but on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it is quite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Shakaribehn wishes to cook separately for herself, let her do </w:t>
      </w:r>
      <w:r>
        <w:rPr>
          <w:rFonts w:ascii="Times" w:hAnsi="Times" w:eastAsia="Times"/>
          <w:b w:val="0"/>
          <w:i w:val="0"/>
          <w:color w:val="000000"/>
          <w:sz w:val="22"/>
        </w:rPr>
        <w:t>so.  See that she and Babudi are happy.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G. 129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 LETTER  TO  MANGALDAS  PAKVASA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MANGALDAS  PAKVASA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like your falling ill again and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hurry about the Trust work.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it at your leisure.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4693.  Courtesy: Mangaldas Pakvasa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 G. Chokhawala, also called Babudi,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Solicitor; President, Bombay Legislative Council from July 1937 to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presumably, is to the drafting of Nature Cure Clinic Trust Deed;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Mangaldas Pakvasa”, 12-6-1945. and 25-6-1945.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 LETTER  TO  MANILAL  B. 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about the distribution of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 like it.  Let everybody adhere to it and keep a daily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his work.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Dhiru does not put on weight may be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weight is all that his system can carry.  Only, he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>up his energy and not lose weight further.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have ended well.  Has Datar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any reply?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2739.  Courtesy: Manilal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  LETTER  TO  DINSHAW  K. 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tabs>
          <w:tab w:pos="550" w:val="left"/>
          <w:tab w:pos="810" w:val="left"/>
          <w:tab w:pos="2450" w:val="left"/>
          <w:tab w:pos="47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DINSHAW,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all right if you stay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your hotel.  You have my permission to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want to.  Your mind must become calm.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Ardeshir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little girl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right and Gulbai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well.  My </w:t>
      </w:r>
      <w:r>
        <w:rPr>
          <w:rFonts w:ascii="Times" w:hAnsi="Times" w:eastAsia="Times"/>
          <w:b w:val="0"/>
          <w:i w:val="0"/>
          <w:color w:val="000000"/>
          <w:sz w:val="22"/>
        </w:rPr>
        <w:t>stay here has been prolonged.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this in a great hurry.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INSHAW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EALTH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ODDYWALA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20" w:lineRule="exact" w:before="28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Nature Cure Clinic, Uruli-Kanchan, where the addressee was Manager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Datar Singh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Son, daughter and wife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 LETTER  TO  AMTUSSALAAM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In my opinion your place is there.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cured there, what will do in Noakhali? The thing is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does not appeal to you.  What is the use of swallowing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draught?  So long as it does not come naturally,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as your heart dictates.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probably leave for Bengal on the 24th or 25th.  But God </w:t>
      </w:r>
      <w:r>
        <w:rPr>
          <w:rFonts w:ascii="Times" w:hAnsi="Times" w:eastAsia="Times"/>
          <w:b w:val="0"/>
          <w:i w:val="0"/>
          <w:color w:val="000000"/>
          <w:sz w:val="22"/>
        </w:rPr>
        <w:t>alone knows best.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 LETTER  TO  DR.  ATMARAM  K.  BHAGAWAT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BHAGAWAT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write to you only now. Go for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Appa Saheb’s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am writing to him at his </w:t>
      </w:r>
      <w:r>
        <w:rPr>
          <w:rFonts w:ascii="Times" w:hAnsi="Times" w:eastAsia="Times"/>
          <w:b w:val="0"/>
          <w:i w:val="0"/>
          <w:color w:val="000000"/>
          <w:sz w:val="22"/>
        </w:rPr>
        <w:t>address.  He will have recovered by now.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2740.  Courtesy: Manilal B. Desai</w:t>
      </w:r>
    </w:p>
    <w:p>
      <w:pPr>
        <w:autoSpaceDN w:val="0"/>
        <w:autoSpaceDE w:val="0"/>
        <w:widowControl/>
        <w:spacing w:line="220" w:lineRule="exact" w:before="17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Nature Cure Clinic, Uruli  Kanchan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Sitaram Purushottam Patwardhan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549.  NOTE  TO  BRIJKRISHNA  CHANDIWALA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even remember that you said anything to me.  Nobody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poisoned my ears.  Kanu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someone else, too, told me 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getting their permission, I reported it to Hariji.  Yes, the letter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some Harijan.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 LETTER  TO  HARIHAR 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ANNA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There is art in dying also.  As it is, all die,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learn by practice how to die a beautiful death. 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settled even if everybody went to Noakhali and got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 I shall call for you, Reddy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Amtussalaam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there.  So far I do not see that the moment has come.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indifferent health is another difficulty.  Considering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what you would like to do. Can you go to Assam?  Or </w:t>
      </w:r>
      <w:r>
        <w:rPr>
          <w:rFonts w:ascii="Times" w:hAnsi="Times" w:eastAsia="Times"/>
          <w:b w:val="0"/>
          <w:i w:val="0"/>
          <w:color w:val="000000"/>
          <w:sz w:val="22"/>
        </w:rPr>
        <w:t>to Sindh?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 LETTER  TO  PADAMPAT  SINGHANIA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PADAMPAT,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forwarded to me the letters you wrote to Hari. 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it is not right to postpone collecting the money till land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 a note complained that Thakkar Bapa suspected him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instigated Swarupanand to poison Gandhiji’s ears against Viyogi Hari.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Dakshina Bharat Hindi Prachar Sabha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Govinda Reddy, an inmate of Sevagram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acquired. Do send the money and collect from other donors.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amounts will be returned in case the project does not materialize.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collected money on many occasions; work always follows. </w:t>
      </w:r>
      <w:r>
        <w:rPr>
          <w:rFonts w:ascii="Times" w:hAnsi="Times" w:eastAsia="Times"/>
          <w:b w:val="0"/>
          <w:i w:val="0"/>
          <w:color w:val="000000"/>
          <w:sz w:val="22"/>
        </w:rPr>
        <w:t>Isn’t this the history of all activities?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552.  LETTER  TO  GOVINDA  REDDY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REDDY,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I have sent to Anna.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shall let you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comes for you to go.  Anyway, you are all free.  On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you can do whatever you wish, go wherever you please.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24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553.  LETTER  TO  HEMPRABHA  DAS  GUPTA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HEMPRABHA,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sorrowful letter. But despite all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your composure. You cannot get over grief by nursing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brooding over it.  It can be got over only by effort and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name of God and engage yourself in your routine. 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show the way.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will have been received. I have drafted it. </w:t>
      </w:r>
      <w:r>
        <w:rPr>
          <w:rFonts w:ascii="Times" w:hAnsi="Times" w:eastAsia="Times"/>
          <w:b w:val="0"/>
          <w:i w:val="0"/>
          <w:color w:val="000000"/>
          <w:sz w:val="22"/>
        </w:rPr>
        <w:t>It is night time now, so it will be despatched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get there.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“Letteer to Harihar Sharma”, 21-10-1946.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Hemprabha Das Gupta”, 21-10-1946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554.  INTERVIEW  TO  PRESTON  GROVER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tabs>
          <w:tab w:pos="550" w:val="left"/>
          <w:tab w:pos="3850" w:val="left"/>
          <w:tab w:pos="5290" w:val="left"/>
          <w:tab w:pos="579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declared in an interview today that the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 in Bengal should be able to control the outbreak of disorders in East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a good few thousands have been driven from their homes and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undetermined number killed or kidnapped. 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will depend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wanted to control it, I should think that it could. 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has the overwhelming percentage of Muslim voters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side.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described the Bengal outbreak as “heart-breaking”.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comments on the outbreak of robbing, burning and looting in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were made in his small room in the Untouchable Colony where he has lived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time since the arrival of the British Cabinet  Mission in March.  He sat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thin mat with a small sloping desk before him and I sat on the floor while he talked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many things including America, the new Government in India, South Africa and his </w:t>
      </w:r>
      <w:r>
        <w:rPr>
          <w:rFonts w:ascii="Times" w:hAnsi="Times" w:eastAsia="Times"/>
          <w:b w:val="0"/>
          <w:i w:val="0"/>
          <w:color w:val="000000"/>
          <w:sz w:val="18"/>
        </w:rPr>
        <w:t>own health.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announced again his intention of visiting the troubled areas in Bengal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meeting on October 23 with Pandit Nehru and the Working Committee where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discuss problems created by the entry of the Muslim Group into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Ministry. 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go there will satisfy the soul and may be of some </w:t>
      </w:r>
      <w:r>
        <w:rPr>
          <w:rFonts w:ascii="Times" w:hAnsi="Times" w:eastAsia="Times"/>
          <w:b w:val="0"/>
          <w:i w:val="0"/>
          <w:color w:val="000000"/>
          <w:sz w:val="22"/>
        </w:rPr>
        <w:t>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PRESTON  GROVER:  </w:t>
      </w:r>
      <w:r>
        <w:rPr>
          <w:rFonts w:ascii="Times" w:hAnsi="Times" w:eastAsia="Times"/>
          <w:b w:val="0"/>
          <w:i w:val="0"/>
          <w:color w:val="000000"/>
          <w:sz w:val="18"/>
        </w:rPr>
        <w:t>Will the Muslims listen to you?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know.  I don’t go with any expectation,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expect it.  A man who goes to do his duty only </w:t>
      </w:r>
      <w:r>
        <w:rPr>
          <w:rFonts w:ascii="Times" w:hAnsi="Times" w:eastAsia="Times"/>
          <w:b w:val="0"/>
          <w:i w:val="0"/>
          <w:color w:val="000000"/>
          <w:sz w:val="22"/>
        </w:rPr>
        <w:t>expects to be given strength by God to do his duty.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question as to when this type of disturbances would end in India,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certain that they will end.  If the British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withdrawn, they would end much quicker.  While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is here, both parties, I am sorry to confess, look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power for assistance.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Associated Press of America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affairs of the Interim Government, Mahatma Gandhi regretted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Raja Ghazanfar Ali Khan, the Muslim League selection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Central Government.  To Raja Ghazanfar Ali Khan’s statement that the League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into the Interim Government to fight for Pakistan, Mr.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 extraordinary and inconsistent attitude. 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for the interim period only and may not last long. </w:t>
      </w:r>
      <w:r>
        <w:rPr>
          <w:rFonts w:ascii="Times" w:hAnsi="Times" w:eastAsia="Times"/>
          <w:b w:val="0"/>
          <w:i w:val="0"/>
          <w:color w:val="000000"/>
          <w:sz w:val="22"/>
        </w:rPr>
        <w:t>While it is there to deal with the problems that face the country—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starvation, nakedness, disease, bad communications, corruption,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illiteracy.  Any one of these problems would be enough to tax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India.  On these there is no question of Hindu or Muslim.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naked.  Both are starving.  Both wish to drive out the demon </w:t>
      </w:r>
      <w:r>
        <w:rPr>
          <w:rFonts w:ascii="Times" w:hAnsi="Times" w:eastAsia="Times"/>
          <w:b w:val="0"/>
          <w:i w:val="0"/>
          <w:color w:val="000000"/>
          <w:sz w:val="22"/>
        </w:rPr>
        <w:t>of illiteracy and un-Indian education.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time to elapse between this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be set up by the Constituent Assembly.  The time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shortened if both apply their will to the completion of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Assembly.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Constituent  Assembly  is  based  on  the  State 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Paper has put in cold storage the idea of Pakistan.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the device of “grouping”which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interprets in one way, the League in another and the Cabinet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third way.  No law-giver can give an authoritative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law.  If then there is a dispute as to its interpretation, a duly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constituted court of law must decide it.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[P.  G.]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But if the Muslim League do not accept the court interpretation?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[G.]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impose theirs on others. If they do,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themselves in the wrong box. The alternative is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blows.  We are all savages and come to blows often when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 Yet we are all gentlemen. This is so whether in America or </w:t>
      </w:r>
      <w:r>
        <w:rPr>
          <w:rFonts w:ascii="Times" w:hAnsi="Times" w:eastAsia="Times"/>
          <w:b w:val="0"/>
          <w:i w:val="0"/>
          <w:color w:val="000000"/>
          <w:sz w:val="22"/>
        </w:rPr>
        <w:t>Europe.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his reaction to the decision of the Madras Ministry which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decided against any expansion of the cotton mills industry in the Province in order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promote the Gandhian plan for home spinning and weaving, the Mahatma 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the finest thing going. If you want to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>logically, then you must follow it through.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it would then be logical to “follow through” to the extent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mills presently in the Province would be stopped, he replied that if in time, through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Ghazanfar Ali Khan made the statement while addressing a students’ meeting </w:t>
      </w:r>
      <w:r>
        <w:rPr>
          <w:rFonts w:ascii="Times" w:hAnsi="Times" w:eastAsia="Times"/>
          <w:b w:val="0"/>
          <w:i w:val="0"/>
          <w:color w:val="000000"/>
          <w:sz w:val="18"/>
        </w:rPr>
        <w:t>at Lahore on October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progressive programme, the mills came to have no customers, then they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quit—“unless they chose to sell outside India”.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assailed the Natal Sugar Mills industry as responsible for bringing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indentured Indians there to work and thus creating the segregation problem.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 as to what would become of Englishmen in the service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India,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India has use for every one of them who is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and to Indian traditions and conditions and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temptation and corruption. I don’t want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disloyal to England. That is not the point.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disloyal to India. These things not conflict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in history.  Most have come here  to serve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birth by exploiting India. That is hypocrisy.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dishonesty. There is no room for dishonesty in any service or </w:t>
      </w:r>
      <w:r>
        <w:rPr>
          <w:rFonts w:ascii="Times" w:hAnsi="Times" w:eastAsia="Times"/>
          <w:b w:val="0"/>
          <w:i w:val="0"/>
          <w:color w:val="000000"/>
          <w:sz w:val="22"/>
        </w:rPr>
        <w:t>outside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had any message for America, he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Dislodge the money God called Mammon from the throne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a corner for poor God. I think America has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future but in spite of what is said to the contrary,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dismal future if it swears by Mammon. Mammon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to be a friend of any of us to the last.  He is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>false friend.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who has passed 77 years of age, said :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shaken in that belief, although not because it is illegitimate.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well defined limits to the fulfilment of that wish.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fulfil those limits, then you may not attain the wish.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I feel dislodged. I have not attained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equanimity. I don’t want to live 125 years or even one year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nostrums, medicines and that kind of thing.  I want to live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my present way. That is possible provided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equableness under every circumstance.  Nothing should irritate you. 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able to say today that nothing irritates me or has irritated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he had thought calmly of living until 125 “until a few days ago”,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a “rude shock”.  It was on the occasion of his birthday by the Hindu calendar,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came this year ten days ahead of October 2, the day of his birthday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ordinary calendar.  Rajendra Prasad, the Food Member in the Cabinet, had come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 at a flag raising in connection with the birthday, and on that occasion,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told, “monkey-nuts, raisins, etc., were to be served to the Harijan children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in the camp”.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considered it an insult to the Food Minister to give food needlessly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presence to children and others “who were not in need”.   His anger flared up,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because “every morsel of food has to be husbanded.  If we do it, there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shortage.  India is the last country in the world that should be short of food if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rulers know their business—and ther is no black marketing.”  The Mahatma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flared up madly.  I lost my balance.  You can use any adverb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adjective you may like to describe it.  It was then I discovered my </w:t>
      </w:r>
      <w:r>
        <w:rPr>
          <w:rFonts w:ascii="Times" w:hAnsi="Times" w:eastAsia="Times"/>
          <w:b w:val="0"/>
          <w:i w:val="0"/>
          <w:color w:val="000000"/>
          <w:sz w:val="22"/>
        </w:rPr>
        <w:t>failure.  This loss of self-control has cost some years of my life—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will be possible to regain if I regain my equanimity—or gain </w:t>
      </w:r>
      <w:r>
        <w:rPr>
          <w:rFonts w:ascii="Times" w:hAnsi="Times" w:eastAsia="Times"/>
          <w:b w:val="0"/>
          <w:i w:val="0"/>
          <w:color w:val="000000"/>
          <w:sz w:val="22"/>
        </w:rPr>
        <w:t>it.  That is the humbler way to say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555.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1946</w:t>
      </w:r>
    </w:p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pointed out to the people that the coming Diwali could not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for feasting.  How could there be feasting in a house where there were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the starving and the naked?  On top of that they were quarrelling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 He had written and spoken enough on the subject.  Yet he could not help </w:t>
      </w:r>
      <w:r>
        <w:rPr>
          <w:rFonts w:ascii="Times" w:hAnsi="Times" w:eastAsia="Times"/>
          <w:b w:val="0"/>
          <w:i w:val="0"/>
          <w:color w:val="000000"/>
          <w:sz w:val="18"/>
        </w:rPr>
        <w:t>repeating the same advice.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days those who were pure should become purer,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sinners should wash off their sins.  All should save as much food as possible and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as they could so that there might be more cloth.  To save food was as good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producing it.  To spin was to help reduce the nakedness of India.  He who was truthful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the world a step forward.  Let these things engage all their energies. 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clear to them that these were not days of festivity or merry-making.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22-10-1946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306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556.  LETTER  TO  AMRIT  KAUR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22,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Don’t worry about work here.  It is clear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sting.  Something has come from within.  Be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>let it take its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Valji G. Desai. What I sent you was for your</w:t>
      </w:r>
    </w:p>
    <w:p>
      <w:pPr>
        <w:autoSpaceDN w:val="0"/>
        <w:autoSpaceDE w:val="0"/>
        <w:widowControl/>
        <w:spacing w:line="220" w:lineRule="exact" w:before="2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day of silence, the speech was read out.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Valji G. Desai”, 21-10-1946.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56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amusement.  Mistakes will occur in the work that is being done.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must be as accurate as possible when the book is published.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We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4181.  Courtesy: Amrit Kaur.  Also G. N. 7817</w:t>
      </w:r>
    </w:p>
    <w:p>
      <w:pPr>
        <w:autoSpaceDN w:val="0"/>
        <w:autoSpaceDE w:val="0"/>
        <w:widowControl/>
        <w:spacing w:line="292" w:lineRule="exact" w:before="3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557.  LETTER  TO  MANU  GANDHI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MANUDI,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yesterday your letter written from Udaipur.  I think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going to Bengal in a day or two.  I would have been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come before that.  But now you may do as you wish.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anything that makes you happy, restores your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enables you to resume your work of service.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as long as necessary to please Umiya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should improve there.  People praise the climate of the place.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0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558.  LETTER  TO  SANTOK  GANDHI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SANTOK,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difficult to solemnize the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22"/>
        </w:rPr>
        <w:t>Kartak Sud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12. God knows where I shall be on that day. 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is being hotly talked about.  I will leave on the 24th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25th.  It is not known how long I shall have to stay there. 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circum-stances, we shall have to think what to do.  Nor do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be able to return, if at all, after I reach Bengal.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erroneous meaning of “architect” in English-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dictionary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13-10-1946;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elder sister, Umiya Agrawal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addressee’s daughter, Radha, who was married to Dipak Dutt </w:t>
      </w:r>
      <w:r>
        <w:rPr>
          <w:rFonts w:ascii="Times" w:hAnsi="Times" w:eastAsia="Times"/>
          <w:b w:val="0"/>
          <w:i w:val="0"/>
          <w:color w:val="000000"/>
          <w:sz w:val="18"/>
        </w:rPr>
        <w:t>Chowdhary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uncertain.  Such being the situation, there is a risk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solemnize the marriage.  Let me know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best.  I may leave here tomorrow or the day after.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 LETTER  TO  AMTUSSALAAM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A.  S.,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cannot always be sending you telegrams.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what I had to say.  It is strange your dragging Reddy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with you.  I have said ‘No’ to them.  What can they do?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what even you will do.  I merely told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inclined, he might give his consent.  Everyone is free, and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exercise of that freedom.  But not on my behalf or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Ashram’s behalf.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536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 LETTER  TO  MAHESH  DATT  MISHRA</w:t>
      </w:r>
    </w:p>
    <w:p>
      <w:pPr>
        <w:autoSpaceDN w:val="0"/>
        <w:autoSpaceDE w:val="0"/>
        <w:widowControl/>
        <w:spacing w:line="27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MAHESH,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whole letter.  I do not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anything by coming to Calcutta.  Your coming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meaningful if you were ready to take up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get well and prepare yourself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 N. 6715.  Also C. W. 4459.  Courtesy: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Datt Mishra</w:t>
      </w:r>
    </w:p>
    <w:p>
      <w:pPr>
        <w:autoSpaceDN w:val="0"/>
        <w:autoSpaceDE w:val="0"/>
        <w:widowControl/>
        <w:spacing w:line="220" w:lineRule="exact" w:before="6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Mahesh Datt Mishra”, 20-10-1946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50" w:val="left"/>
          <w:tab w:pos="1110" w:val="left"/>
          <w:tab w:pos="4850" w:val="left"/>
          <w:tab w:pos="5430" w:val="left"/>
          <w:tab w:pos="6430" w:val="left"/>
        </w:tabs>
        <w:autoSpaceDE w:val="0"/>
        <w:widowControl/>
        <w:spacing w:line="290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561.  MESSAGE  TO  VALMIKI  MANDIR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22,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the Valmiki Mandir has, on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Jayanti, taken part in the national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spinning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hanks of yarn.  May you repeat the performance in future too, and </w:t>
      </w:r>
      <w:r>
        <w:rPr>
          <w:rFonts w:ascii="Times" w:hAnsi="Times" w:eastAsia="Times"/>
          <w:b w:val="0"/>
          <w:i w:val="0"/>
          <w:color w:val="000000"/>
          <w:sz w:val="22"/>
        </w:rPr>
        <w:t>march forward.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4850" w:val="left"/>
          <w:tab w:pos="5430" w:val="left"/>
        </w:tabs>
        <w:autoSpaceDE w:val="0"/>
        <w:widowControl/>
        <w:spacing w:line="298" w:lineRule="exact" w:before="296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562.  SPEECH  AT  PRAYER  MEETING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22, 1946</w:t>
      </w:r>
    </w:p>
    <w:p>
      <w:pPr>
        <w:autoSpaceDN w:val="0"/>
        <w:autoSpaceDE w:val="0"/>
        <w:widowControl/>
        <w:spacing w:line="28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a correspondent had drawn his attention to the fact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nothing against illuminations at Diwali in his message on Monday.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accidental omission.  He had been opposed to illuminations even in the olden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there was no food shortage.  To burn oil or ghee today when there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eat was unthinkable.  Real India did not reside in cities like Delhi.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resided in the seven lakhs of villages.  For the hungry and naked villagers there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Diwali illuminations or any other kind of festivity.  It was their duty to abstain </w:t>
      </w:r>
      <w:r>
        <w:rPr>
          <w:rFonts w:ascii="Times" w:hAnsi="Times" w:eastAsia="Times"/>
          <w:b w:val="0"/>
          <w:i w:val="0"/>
          <w:color w:val="000000"/>
          <w:sz w:val="18"/>
        </w:rPr>
        <w:t>and save all the ghee, oil and money they could.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the Marathi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sung by Shri Balasaheb Kher, the Premier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Bombay, Gandhiji said that like Shri Thakkar Bapa, Kher Saheb had been a servant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Harijans and Adivasis ever since he had known him.  Now he had put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crown of thorns and become the Premier of Bombay.  For Gandhiji his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and Adivasis was more important than anything else. 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Tukaram makes the devotee say that he would prefer blindness to vision 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him to harbour evil thoughts.  Similarly, he would prefer deafness to hearing </w:t>
      </w:r>
      <w:r>
        <w:rPr>
          <w:rFonts w:ascii="Times" w:hAnsi="Times" w:eastAsia="Times"/>
          <w:b w:val="0"/>
          <w:i w:val="0"/>
          <w:color w:val="000000"/>
          <w:sz w:val="18"/>
        </w:rPr>
        <w:t>evil speech.  He liked only one thing, namely, the name of 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23-10-1946</w:t>
      </w:r>
    </w:p>
    <w:p>
      <w:pPr>
        <w:autoSpaceDN w:val="0"/>
        <w:autoSpaceDE w:val="0"/>
        <w:widowControl/>
        <w:spacing w:line="240" w:lineRule="exact" w:before="1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 UN-ISLAMIC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 Saheb Hisam-ud-Din, former President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Majlis-e-Ahrar, has issued the following to the Press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61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ago 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Maulana Saheb himself issued the following four days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these statements lies not so much in the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supporting it, but in the fact that these Muslims of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 in Islam have no hesitation in condemning in unmeasured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the nefarious deeds of the Muslims in East Bengal.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stigmatize the doers as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perpetrators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are undoubtedly misled by men who should know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wonder that the atrocities have taken place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in mind the poison that is instilled into the credulous minds of </w:t>
      </w:r>
      <w:r>
        <w:rPr>
          <w:rFonts w:ascii="Times" w:hAnsi="Times" w:eastAsia="Times"/>
          <w:b w:val="0"/>
          <w:i w:val="0"/>
          <w:color w:val="000000"/>
          <w:sz w:val="22"/>
        </w:rPr>
        <w:t>simpleminded Muslims.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meet the evil, the sane element in Islam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speak out its mind, but act accordingly and promptly.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interesting to know whether the former President of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Majlis-e-Ahrar has been able to send the contemplated body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to undo the mischief.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autoSpaceDE w:val="0"/>
        <w:widowControl/>
        <w:spacing w:line="29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HOW VILLAGES CAN MANUFACTURE THEIR CLOTH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reciting the scheme which I copied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14, 1946, from his letter to me, Shri Manu Subedar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argument in support of the scheme in the </w:t>
      </w:r>
      <w:r>
        <w:rPr>
          <w:rFonts w:ascii="Times" w:hAnsi="Times" w:eastAsia="Times"/>
          <w:b w:val="0"/>
          <w:i/>
          <w:color w:val="000000"/>
          <w:sz w:val="22"/>
        </w:rPr>
        <w:t>Rast Rahbar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two relevant paragraphs from the interesting article 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only will the cloth produced under the above scheme becheaper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black market, but it would be cheaper than the  mill cloth for the reason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many items, which go into the price of the mill cloth to the consumer,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eliminated.  Amongst these are profits of the mills and of the</w:t>
      </w:r>
    </w:p>
    <w:p>
      <w:pPr>
        <w:autoSpaceDN w:val="0"/>
        <w:autoSpaceDE w:val="0"/>
        <w:widowControl/>
        <w:spacing w:line="220" w:lineRule="exact" w:before="3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Hisam-ud-Din and Abul Kalam Azad, in separate statements, not  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here, had condemned the arson, murder and forcible conversions in East Bengal as un-</w:t>
      </w:r>
      <w:r>
        <w:rPr>
          <w:rFonts w:ascii="Times" w:hAnsi="Times" w:eastAsia="Times"/>
          <w:b w:val="0"/>
          <w:i w:val="0"/>
          <w:color w:val="000000"/>
          <w:sz w:val="18"/>
        </w:rPr>
        <w:t>Islamic and called upon the Muslim majority there to protect the Hindu minority.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2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Central Legislative Assembly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middleman distributor of cloth, the cost of transport of cloth and cotton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ways, the cost of supervision and management, and interest charges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depreciation.  Since the labour up to the stage of the yarn would be contributed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labour charged for weaving would be in kind, even in normal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cloth produced under these conditions would be cheaper than factory </w:t>
      </w:r>
      <w:r>
        <w:rPr>
          <w:rFonts w:ascii="Times" w:hAnsi="Times" w:eastAsia="Times"/>
          <w:b w:val="0"/>
          <w:i w:val="0"/>
          <w:color w:val="000000"/>
          <w:sz w:val="18"/>
        </w:rPr>
        <w:t>cloth. . . .</w:t>
      </w:r>
    </w:p>
    <w:p>
      <w:pPr>
        <w:autoSpaceDN w:val="0"/>
        <w:autoSpaceDE w:val="0"/>
        <w:widowControl/>
        <w:spacing w:line="260" w:lineRule="exact" w:before="4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invite the leaders to note that in the above scheme not only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co-operation under the guidance of the village </w:t>
      </w:r>
      <w:r>
        <w:rPr>
          <w:rFonts w:ascii="Times" w:hAnsi="Times" w:eastAsia="Times"/>
          <w:b w:val="0"/>
          <w:i/>
          <w:color w:val="000000"/>
          <w:sz w:val="18"/>
        </w:rPr>
        <w:t>Panch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complete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free from any interference of anybody outside, but there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seed of the kind of economic revolution which we seek in this country.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amount of State assistance involved in the proposal is so miserably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head and is actually lower than the cost incurred by the State for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purposes for the benefit of other groups and grades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population.  The further advantage in this scheme is that it would be automatic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 far as in some villages it would take root quickly and they may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bale inside a month.  In other villages it might take them three or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months.  Some of the villages will probably supply all their requirements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method in the  next few months and may have something to spare,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I would not consider it wrong if cloth produced under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after it was found to be in excess of the requirement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which has produced it, was made available in the     larger cities for sale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general public.  I would, however, sound a warning that the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break down if individual exploitation is permitted.  The surplus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dealt with except through the village collectively and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the city except through the Government agency, which lands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bale at the door of the village.  Nor should it be sold in the cities except at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retail shops. . . 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letter in Gujarati, Shri Subedar says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scheme is not adopted, we may have the sorrowful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womenfolk going without cover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indoors.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hard-heartedness which mill-owners and middlemen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exhibited require some such immediate remedy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said that the removal of the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drive home to the millions of villagers the truth that our </w:t>
      </w:r>
      <w:r>
        <w:rPr>
          <w:rFonts w:ascii="Times" w:hAnsi="Times" w:eastAsia="Times"/>
          <w:b w:val="0"/>
          <w:i/>
          <w:color w:val="000000"/>
          <w:sz w:val="22"/>
        </w:rPr>
        <w:t>Sarkar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the reins of Government in its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not also realize this truth, if the villages have cotton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delivered at their homes on the easiest terms possible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a little corporate labour they can clothe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difficulty?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 LETTER  TO  AMRIT  KAUR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It would be tragic if you couldn’t go to Paris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obstinate boil. T[he] doctor in attendance can’t say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much!  I am sure a good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or, perhaps better still,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prescribe an innocent ointment which would bring it to a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 it nicely and close the opening within the limited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the sovereign remedy but it cannot be prescribed.  It has </w:t>
      </w:r>
      <w:r>
        <w:rPr>
          <w:rFonts w:ascii="Times" w:hAnsi="Times" w:eastAsia="Times"/>
          <w:b w:val="0"/>
          <w:i w:val="0"/>
          <w:color w:val="000000"/>
          <w:sz w:val="22"/>
        </w:rPr>
        <w:t>to come of itself, if it comes at all.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J.’s wound is nothing but Badshah’s is bad.  It was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for the three.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3700. Courtesy: Amrit Kaur.  Also G. N. 6509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 LETTER  TO  RENUKA  RAY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RENUKA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doing all I can about your question.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the illness of your brother’s child. 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stay on whilst there is work in Bengal?  Of course,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where your duty lies for the moment.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Rajkumari is no better. The boil is obstinate. The surgeon in</w:t>
      </w:r>
    </w:p>
    <w:p>
      <w:pPr>
        <w:autoSpaceDN w:val="0"/>
        <w:autoSpaceDE w:val="0"/>
        <w:widowControl/>
        <w:spacing w:line="220" w:lineRule="exact" w:before="6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Nehru, Abdul Ghaffar Khan and Dr. Khan Saheb, while returning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Peshawar after a study-tour of tribal areas of the North-West Frontier Province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21, were attacked by a mob.  Abdul Ghaffar Khan, who tried to protect Nehru, </w:t>
      </w:r>
      <w:r>
        <w:rPr>
          <w:rFonts w:ascii="Times" w:hAnsi="Times" w:eastAsia="Times"/>
          <w:b w:val="0"/>
          <w:i w:val="0"/>
          <w:color w:val="000000"/>
          <w:sz w:val="18"/>
        </w:rPr>
        <w:t>was injured more than the other two.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worker and Vice-President of the Bengal Rehabilitation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Simla says it cannot yet be opened.</w:t>
      </w:r>
    </w:p>
    <w:p>
      <w:pPr>
        <w:autoSpaceDN w:val="0"/>
        <w:autoSpaceDE w:val="0"/>
        <w:widowControl/>
        <w:spacing w:line="220" w:lineRule="exact" w:before="4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ENUKA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AFDARJANG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 LETTER  TO  KUSUM  DESAI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1946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KUSUM,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shall be attending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So forget me.  If you wish to go there, make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arrangements.  At present, I am preparing for a tour of Bengal.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USUMBEHN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1852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 LETTER  TO  SUSHILA,  ARUN  AND  SITA 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excerpts from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me are quite useful.  So continue the practice. 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I shall be going to Bengal in a day or two.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 will have recovered by now.  I like her plan of rushing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Manilal.  But she must not give up what she has undertaken.  I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rightly fulfilled her duty if she takes up Manilal’s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after completing her education. Build up well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mind. Go only after you  have prepared yourself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India. In the meanwhile Manilal will carry on. It 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>that he should  want you and the children with him. But he has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be held at Meerut from November 21 to 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restrain himself.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your mother has returned.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 How is Tari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about uncertified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look it up.  I did not realize that corruption has gone so deep. </w:t>
      </w:r>
      <w:r>
        <w:rPr>
          <w:rFonts w:ascii="Times" w:hAnsi="Times" w:eastAsia="Times"/>
          <w:b w:val="0"/>
          <w:i w:val="0"/>
          <w:color w:val="000000"/>
          <w:sz w:val="22"/>
        </w:rPr>
        <w:t>There have been many other letters too.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is more spiritual than physical. It does not irk </w:t>
      </w:r>
      <w:r>
        <w:rPr>
          <w:rFonts w:ascii="Times" w:hAnsi="Times" w:eastAsia="Times"/>
          <w:b w:val="0"/>
          <w:i w:val="0"/>
          <w:color w:val="000000"/>
          <w:sz w:val="22"/>
        </w:rPr>
        <w:t>me; it pleases me. It saves me a lot of time. None of you are  to worry.</w:t>
      </w:r>
    </w:p>
    <w:p>
      <w:pPr>
        <w:autoSpaceDN w:val="0"/>
        <w:autoSpaceDE w:val="0"/>
        <w:widowControl/>
        <w:spacing w:line="220" w:lineRule="exact" w:before="4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USHILA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ARUN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wrote to me.  How nice that you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study.  Which do you like better, study or play?  In which form are </w:t>
      </w:r>
      <w:r>
        <w:rPr>
          <w:rFonts w:ascii="Times" w:hAnsi="Times" w:eastAsia="Times"/>
          <w:b w:val="0"/>
          <w:i w:val="0"/>
          <w:color w:val="000000"/>
          <w:sz w:val="22"/>
        </w:rPr>
        <w:t>you?  What games do you play?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less naughty? I shall see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photographs.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 SITA,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save my time since I have already written enough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569.  INTERVIEW  TO  ANDREW  FREEMAN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  FREEMAN: </w:t>
      </w:r>
      <w:r>
        <w:rPr>
          <w:rFonts w:ascii="Times" w:hAnsi="Times" w:eastAsia="Times"/>
          <w:b w:val="0"/>
          <w:i w:val="0"/>
          <w:color w:val="000000"/>
          <w:sz w:val="18"/>
        </w:rPr>
        <w:t>Has the spinning-wheel a message for America?  Can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 as a counter weapon to the atom bomb?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do feel that it has message for the U. S. A. and the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 Mashruwala, Sushila Gandhi’s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 am Defeated”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and daughter of Manilal Gandhi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“The Spinning-wheel and the Atom Bomb”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 the interview took place after Freeman of the </w:t>
      </w:r>
      <w:r>
        <w:rPr>
          <w:rFonts w:ascii="Times" w:hAnsi="Times" w:eastAsia="Times"/>
          <w:b w:val="0"/>
          <w:i/>
          <w:color w:val="000000"/>
          <w:sz w:val="18"/>
        </w:rPr>
        <w:t>New York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Post</w:t>
      </w:r>
      <w:r>
        <w:rPr>
          <w:rFonts w:ascii="Times" w:hAnsi="Times" w:eastAsia="Times"/>
          <w:b w:val="0"/>
          <w:i w:val="0"/>
          <w:color w:val="000000"/>
          <w:sz w:val="18"/>
        </w:rPr>
        <w:t>, returned from his assignment in the N. W. F. P. tour with Nehru which was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But it cannot be until India has demonstrated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it has made the spinning-wheel its own, which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today.  The fault is not of the wheel. I have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saving of India and of the world lies in the wheel.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becomes the slave of the machine, then, I say, heaven save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a far nobler mission, viz., to establish friendship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the world. Peace cannot be established through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conferences. Peace is being broken, as we all see,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conferences are being held.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It seems so tragic.  India must lead the way and India is in turmoil. 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country can really take up the wheel, it is India.  Do you think it will?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doing so, but I confess the process is very slow.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called khadi the “livery of our freedom”.  It cannot be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is the consolation of cranks and paupers only.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that are not possible for man to accomplish.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possible for God.  If there is no living power called God,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 has no place.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spin are not called cranks here.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used that expression to anticipate what Americans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say.  I allow myself to be called by that name to protect myself. </w:t>
      </w:r>
      <w:r>
        <w:rPr>
          <w:rFonts w:ascii="Times" w:hAnsi="Times" w:eastAsia="Times"/>
          <w:b w:val="0"/>
          <w:i w:val="0"/>
          <w:color w:val="000000"/>
          <w:sz w:val="22"/>
        </w:rPr>
        <w:t>I was described by a friend as a ‘practical idealist’.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As a fairly intelligent human being and an American I can only say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many Americans would call spinners cranks, there are not a few who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thinking hard.  Something has to be found that would save civilization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destruction.  Life must be simplified.</w:t>
      </w:r>
    </w:p>
    <w:p>
      <w:pPr>
        <w:autoSpaceDN w:val="0"/>
        <w:tabs>
          <w:tab w:pos="550" w:val="left"/>
          <w:tab w:pos="910" w:val="left"/>
          <w:tab w:pos="64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personality cannot be sustained in any other way.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what is implied in the phrase ‘Unto This Last’.  That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the turning point in my life.  We must do even unto this last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the world do by us.  All must have equal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opportunity every human being has the same possibility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growth.  That is what the spinning-wheel symbolizes.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like the Americans to take to the spinning-wheel?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 But I do not know whether it will be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before it is well established here.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India adopts it for clothing itself, I won’t need to tell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  It will adopt it of itself.  Today there is such an onslaught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John Ruskin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India of Western machinery that for India to withstand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would be nothing short of a miracle.  I must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everything seems to point to the contrary. Look at our </w:t>
      </w:r>
      <w:r>
        <w:rPr>
          <w:rFonts w:ascii="Times" w:hAnsi="Times" w:eastAsia="Times"/>
          <w:b w:val="0"/>
          <w:i w:val="0"/>
          <w:color w:val="000000"/>
          <w:sz w:val="22"/>
        </w:rPr>
        <w:t>internecine quarrels.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But you have not given up hope?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so long as I have faith in that living Power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with us than we know.  But let me ask you a counter-question.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America with all its Mammon-worship abolished unemployment, </w:t>
      </w:r>
      <w:r>
        <w:rPr>
          <w:rFonts w:ascii="Times" w:hAnsi="Times" w:eastAsia="Times"/>
          <w:b w:val="0"/>
          <w:i w:val="0"/>
          <w:color w:val="000000"/>
          <w:sz w:val="22"/>
        </w:rPr>
        <w:t>poverty, corruption, Tammany Hall?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The answer is obvious.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England?  Has it not still to grapple with the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baffle her?  It is a very curious commentary on the West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professes Christianity, there is no Christianity or Christ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or there should have been no war.  That is how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esus.  There is much ignorance and superstition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But deep down in us is that faith in God—the instinct for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All newspapermen and others have sensed that.  But I must confess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moments when I feel it is hopeless.  Look at the recent attack on Pandit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Nehru in the tribal areas from which I have just returned, and the happenings in East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Bengal.  You too must at times have felt the hopelessness of it all.  Would you say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Islam has repudiated its teacher, as Christianity of today has its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esus?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so openly. Where is Mohammed and his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peace?  I said recently at a public gathering that if </w:t>
      </w:r>
      <w:r>
        <w:rPr>
          <w:rFonts w:ascii="Times" w:hAnsi="Times" w:eastAsia="Times"/>
          <w:b w:val="0"/>
          <w:i w:val="0"/>
          <w:color w:val="000000"/>
          <w:sz w:val="22"/>
        </w:rPr>
        <w:t>Mohammed came to India today, he would disown many of his-so-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followers and own me as a true Muslim, as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esus would own me </w:t>
      </w:r>
      <w:r>
        <w:rPr>
          <w:rFonts w:ascii="Times" w:hAnsi="Times" w:eastAsia="Times"/>
          <w:b w:val="0"/>
          <w:i w:val="0"/>
          <w:color w:val="000000"/>
          <w:sz w:val="22"/>
        </w:rPr>
        <w:t>as a true Christian.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can we bring men back to God or to the teaching of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esus or that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Mohammed?</w:t>
      </w:r>
    </w:p>
    <w:p>
      <w:pPr>
        <w:autoSpaceDN w:val="0"/>
        <w:tabs>
          <w:tab w:pos="550" w:val="left"/>
          <w:tab w:pos="910" w:val="left"/>
          <w:tab w:pos="263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give the answer that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esus gave to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followers: “Do  the  will  of  my  Father  who  is  in  Heaven,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 say  Lord,  Lord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.” That holds true of you,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 If we have faith in the living God, all will be well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not to lose that faith even to my dying day. 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failings and shortcomings of which I am but too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  my   faith   in   God   is   burning   brighter   every   day. If 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VII. 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not, I would take the same prescription that I gave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with dishonour and with no prospect of help or escape, viz., </w:t>
      </w:r>
      <w:r>
        <w:rPr>
          <w:rFonts w:ascii="Times" w:hAnsi="Times" w:eastAsia="Times"/>
          <w:b w:val="0"/>
          <w:i w:val="0"/>
          <w:color w:val="000000"/>
          <w:sz w:val="22"/>
        </w:rPr>
        <w:t>commit suicide.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 F.    </w:t>
      </w:r>
      <w:r>
        <w:rPr>
          <w:rFonts w:ascii="Times" w:hAnsi="Times" w:eastAsia="Times"/>
          <w:b w:val="0"/>
          <w:i w:val="0"/>
          <w:color w:val="000000"/>
          <w:sz w:val="18"/>
        </w:rPr>
        <w:t>Have you thought of the charkha as a therapeutic agent?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 I have read some literature on the subject sent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Glasgow professor.  A retired Superintendent of a jail in Bengal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describing the use of the spinning-wheel for 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lunatics, particularly by virtue of the soothing effect of its rhythmic </w:t>
      </w:r>
      <w:r>
        <w:rPr>
          <w:rFonts w:ascii="Times" w:hAnsi="Times" w:eastAsia="Times"/>
          <w:b w:val="0"/>
          <w:i w:val="0"/>
          <w:color w:val="000000"/>
          <w:sz w:val="22"/>
        </w:rPr>
        <w:t>motion.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570.  ABDUCTED  GIRLS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910" w:val="left"/>
          <w:tab w:pos="2830" w:val="left"/>
        </w:tabs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called attention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fact that girls who are forcibly abducted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not erred and that society would be wrong in penalizing them.  In further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exposition of your views, would you tell us if any ceremony purporting to be one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marriage forced on unwilling victims of such outrage, should be considered binding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way, against the will of the girls concerned?  Is it not right that both society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family should be broad-minded enough to receive them back?  In the case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unmarried girls abducted or forced to undergo such mock ceremonies of marriage,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a special effort be made by society not only to reclaim them, but to help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contract marriage in the normal manner and thus be completely vindicated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restored to the fold?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All you say follows from my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you.  I have no doubt that girls forcibly abducted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 crime, nor incurred any odium. They deserve the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active help of every right-minded man. Such girls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back in their homes with open arms and affection,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 difficulty in being suitably matched.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autoSpaceDE w:val="0"/>
        <w:widowControl/>
        <w:spacing w:line="220" w:lineRule="exact" w:before="16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18-10-1946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 Prayer Meeting”, 20-10-1946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 TELEGRAM  TO  SATIS  CHANDRA  DAS 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   NECESSITY        SPECIAL.        SHALL        WIRE        DATE        DEPARTURE.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8913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 LETTER  TO  MANU 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the very next day to the letter you had sent.  But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have received it.  It must have gone to Udaipur.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 I am sorry to hear that Shankarlal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both of you sisters went to Udaipur.  Tell Shankarlal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well soon.  It does not behove a scout to fall ill.  He may take </w:t>
      </w:r>
      <w:r>
        <w:rPr>
          <w:rFonts w:ascii="Times" w:hAnsi="Times" w:eastAsia="Times"/>
          <w:b w:val="0"/>
          <w:i w:val="0"/>
          <w:color w:val="000000"/>
          <w:sz w:val="22"/>
        </w:rPr>
        <w:t>up any job but a scout does not cease to be a scout.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Umiya be unhappy?  Bring her along.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do not come, that is a different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for you to make you unhappy. 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me?  I will never force you to do anything against your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have your welfare at heart.  I wish to see you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40" w:lineRule="exact" w:before="9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 Agrawal, husband of addressee’s elder sister Umiya Agrawal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 LETTER  TO  MAHESH  DATT  MISHRA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MAHESH,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whole letter.  Give up your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accompanying me to Calcutta at present.  If I feel, after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that your coming may be good, I shall send for you.  Now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get ready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 Improve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my mistake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; forget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 N. 6716.  Also C. W. 4460.  Courtesy: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Datt Mishra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 LETTER  TO  RAM  NARAYAN  DUBE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RAM  NARAYAN  DUBE,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book on nature cure.  It is packed with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much exaggeration.  There is a “must”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on the book to a well-known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the chapter </w:t>
      </w:r>
      <w:r>
        <w:rPr>
          <w:rFonts w:ascii="Times" w:hAnsi="Times" w:eastAsia="Times"/>
          <w:b w:val="0"/>
          <w:i w:val="0"/>
          <w:color w:val="000000"/>
          <w:sz w:val="22"/>
        </w:rPr>
        <w:t>on herbal science.  He says that your claim cannot be proved.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so, the book needs to be drastically revised.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UBE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RAKRITIK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HIKITSALAYA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 LETTER  TO AMRIT  KAUR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the boil has been opened and it promises to heal </w:t>
      </w:r>
      <w:r>
        <w:rPr>
          <w:rFonts w:ascii="Times" w:hAnsi="Times" w:eastAsia="Times"/>
          <w:b w:val="0"/>
          <w:i w:val="0"/>
          <w:color w:val="000000"/>
          <w:sz w:val="22"/>
        </w:rPr>
        <w:t>within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</w:tblGrid>
      <w:tr>
        <w:trPr>
          <w:trHeight w:hRule="exact" w:val="55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Jawaharlal was here when I got your letter. I showed it to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about to go to the prayer.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was good to have attended to the dictionary, so like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4182.  Courtesy: Amrit Kaur.  Also G. N. 7818</w:t>
      </w:r>
    </w:p>
    <w:p>
      <w:pPr>
        <w:autoSpaceDN w:val="0"/>
        <w:autoSpaceDE w:val="0"/>
        <w:widowControl/>
        <w:spacing w:line="292" w:lineRule="exact" w:before="30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576.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24, 1946</w:t>
      </w:r>
    </w:p>
    <w:p>
      <w:pPr>
        <w:autoSpaceDN w:val="0"/>
        <w:autoSpaceDE w:val="0"/>
        <w:widowControl/>
        <w:spacing w:line="260" w:lineRule="exact" w:before="5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it had already reached them.  His own place, he knew,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Bengal.  He assured them that the heart of every man and woman who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God was bleeding for Bengal.  He admonished them for creating a disturbance at </w:t>
      </w:r>
      <w:r>
        <w:rPr>
          <w:rFonts w:ascii="Times" w:hAnsi="Times" w:eastAsia="Times"/>
          <w:b w:val="0"/>
          <w:i w:val="0"/>
          <w:color w:val="000000"/>
          <w:sz w:val="18"/>
        </w:rPr>
        <w:t>prayer-time and asked them to be calm and join in the prayers. . . 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regular prayer was not recited.  Gandhiji said their minds were not calm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for it. 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sung and as usual had a calming effect on the gathering.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regular prayer had to be given up, it was in his heart, said Gandhiji,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it would reach God.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assured the audience that if members of the Interim Government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even by offering their lives as a sacrifice they could put a stop to the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disturbances in East Bengal, not one of them would hesitate to make that sacrifice.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remark of the young man who had used the metaphor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on fire,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that the duty of the owner of the house or his servant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 the house was burning he should concentrate on putting out the fire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lose his head.  He alluded to the legend about King Janaka who remained calm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unperturbed when the report was brought to him that his capital was burning,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done all he possibly could before and after the accident and  therefore  could </w:t>
      </w:r>
      <w:r>
        <w:rPr>
          <w:rFonts w:ascii="Times" w:hAnsi="Times" w:eastAsia="Times"/>
          <w:b w:val="0"/>
          <w:i w:val="0"/>
          <w:color w:val="000000"/>
          <w:sz w:val="18"/>
        </w:rPr>
        <w:t>rest secure in his faith in God.  If he had lost his head and run to the place of accident,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crowd of excited young men carrying placards and shouting slogans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demand redress for East Bengal and invaded the prayer ground saying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their voice to reach the members of the Working Committee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meeting in Gandhiji’s room.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Somebody had shouted that they could not pray when their house was </w:t>
      </w:r>
      <w:r>
        <w:rPr>
          <w:rFonts w:ascii="Times" w:hAnsi="Times" w:eastAsia="Times"/>
          <w:b w:val="0"/>
          <w:i w:val="0"/>
          <w:color w:val="000000"/>
          <w:sz w:val="18"/>
        </w:rPr>
        <w:t>burning.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would only have assisted the flames by distracting attention.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pained at the news of women’s suffering in East Bengal,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 But they had so lost their heads that they had themselves failed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considerate towards the women in the audience.  They had scared them away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ground.  They had occupied the place where women sat every day. 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strange way of demonstrating their sympathy with the outraged womanhood of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 He hoped that they would see the irony and inconsistency of it.  Our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easily scared away.  It was so more or less all the world over.  He wanted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to learn to be brave.  His advice to them to commit suicide rather than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be dishonoured had been much misunderstood.  They could keep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dagger for self-defence if they wished to. But a dagger was no use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odds.  He had advised them to take poison and end their lives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submit to dishonour.  Their very preparedness should make them brave.  No one </w:t>
      </w:r>
      <w:r>
        <w:rPr>
          <w:rFonts w:ascii="Times" w:hAnsi="Times" w:eastAsia="Times"/>
          <w:b w:val="0"/>
          <w:i w:val="0"/>
          <w:color w:val="000000"/>
          <w:sz w:val="18"/>
        </w:rPr>
        <w:t>could dishonour a woman who was fearless of death.  They had two ways of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defence—to kill and be killed or to die without killing.  He could teach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latter, not the former.  Above all he wanted them to be fearless.  There was no sin like </w:t>
      </w:r>
      <w:r>
        <w:rPr>
          <w:rFonts w:ascii="Times" w:hAnsi="Times" w:eastAsia="Times"/>
          <w:b w:val="0"/>
          <w:i w:val="0"/>
          <w:color w:val="000000"/>
          <w:sz w:val="18"/>
        </w:rPr>
        <w:t>cowardice.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was a moral code even for those who believed in violence. 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them to copy the methods said to have been adopted in East Bengal. 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read Maulana Saheb’s statement and the statement issued by the ex-President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 India Majlis-e-Ahrar.  They had said that Islam did not permit forcible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or abduction and molestation of women.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3-11-1946; also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26-10-1946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577.  ENGLISH  INTO  HINDUSTANI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fortnightly attempt is proving its use.  Its defects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me.  It is a labour of love for the Rajkumari. 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an effort was mine.  I was anxious to give to the lovers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blend of Hindi and Urdu something ready-made.  The hope then was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vocabulary will be the joint effort of perhaps half a dozen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 But it could not be.  It had to be made where I was.  My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cast in Delhi.  The attempt was not to be interrupted.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Rajkumari took it up with rare passion.  But she is no scholar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 She produces every fortnight what labour of love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and if the labour is completed and the time comes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the vocabulary in book from, it will undergo revision and errors and</w:t>
      </w:r>
    </w:p>
    <w:p>
      <w:pPr>
        <w:autoSpaceDN w:val="0"/>
        <w:autoSpaceDE w:val="0"/>
        <w:widowControl/>
        <w:spacing w:line="220" w:lineRule="exact" w:before="3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“How Villages Can Manfacture their Cloth”, 17-11-1946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will be removed. Friends will, therefore, please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corrections and suggestions which, where acceptable,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at the time of revision.  The chief thing to be borne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student may have by him a ready though not scholarly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 to refer to in case of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autoSpaceDE w:val="0"/>
        <w:widowControl/>
        <w:spacing w:line="292" w:lineRule="exact" w:before="310" w:after="0"/>
        <w:ind w:left="0" w:right="2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578.  PLUCKY  STAND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received from Natal contain among other things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correspondence between the Mayoral Secretary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Natal Indian Congress Secretary. A committee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for making arrangements for the royal visit to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  to take place in the month of March next year.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  has established a sub-committee to deal with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joining the coloured and non-European sections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Durban.  For the purpose, the Committee invited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appoint two representatives to serve on the sub-committee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give their advice and assistance to enable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to see Their Majesties and the Royal  Princesses.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invitation the Joint Hon.  Secretary of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(Meer Saheb) sent the following plucky reply on the 11th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last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directed by my Executive to state that while the Indian community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the greatest respect for Their Majesties and the Royal Princesses, it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noted that the Indians of South Africa are at the present moment passing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most critical period in their history. A series of colour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discriminatory Acts depriving us of our elementary human rights during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half century has culminated in the passing of the Asiatic Land Tenure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Representation Act, 1946, passed in the teeth of the strongest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ever voiced by our community.  The action of the Union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thus oppressing a voteless section of its population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plunged  the whole Indian community in a state of grave unrest.  Recent trends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colour legislation leave no room for doubt as to what is in store for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colour in this country.  The colour of a man’s skin has become the sole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criterion of judging human qualities.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result of all this the Indian community of South Africa resolved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13th June, 1946 to launch a campaign of passive resistance against colour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discrimination in the laws of this country.  This peaceful protest still goes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627 of our people, including national leaders like Dr. Yusuf Dadoo and Dr.</w:t>
      </w:r>
    </w:p>
    <w:p>
      <w:pPr>
        <w:autoSpaceDN w:val="0"/>
        <w:autoSpaceDE w:val="0"/>
        <w:widowControl/>
        <w:spacing w:line="240" w:lineRule="exact" w:before="0" w:after="0"/>
        <w:ind w:left="55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M. Naicker, have been  sent to jail where they are treated like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criminals.  Some of them have served their sentences and have been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being subjected to inhuman treatment, but hundreds still remain behind </w:t>
      </w:r>
      <w:r>
        <w:rPr>
          <w:rFonts w:ascii="Times" w:hAnsi="Times" w:eastAsia="Times"/>
          <w:b w:val="0"/>
          <w:i w:val="0"/>
          <w:color w:val="000000"/>
          <w:sz w:val="18"/>
        </w:rPr>
        <w:t>prison bars and many more continue to be sent to prison daily.</w:t>
      </w:r>
    </w:p>
    <w:p>
      <w:pPr>
        <w:autoSpaceDN w:val="0"/>
        <w:autoSpaceDE w:val="0"/>
        <w:widowControl/>
        <w:spacing w:line="240" w:lineRule="exact" w:before="4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Indian community finds itself in such an unhappy situation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His Majesty’s Empire, it is most unreasonable to expect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participate in any rejoicing or celebrations in honour of Royalty.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we cannot but suggest that you advise Their Majesties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their visit until such time as there is peace and goodwill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between the rulers and the ruled, the White and the non-White,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and the unrepresented, the privileged and under-privileged,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who constitute the South African nation can equally share, not only its </w:t>
      </w:r>
      <w:r>
        <w:rPr>
          <w:rFonts w:ascii="Times" w:hAnsi="Times" w:eastAsia="Times"/>
          <w:b w:val="0"/>
          <w:i w:val="0"/>
          <w:color w:val="000000"/>
          <w:sz w:val="18"/>
        </w:rPr>
        <w:t>burdens, but also its rewards.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2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Executive is to be congratu-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on the reply. The Royal visit can evoke no feeling of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are fighting for their self-respect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the making of which they have no mean share.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Royal visit  will be postponed to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propitious time when the colour bar has become a 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 Such self-denial on the part of Their Majesties will be quite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direction which the King  and Queen recently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substitute in the National Anthem the following new verses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on this land alone,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 God’s mercies known,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shore to shore.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make the nations see,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men should brothers be,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form one family,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wide world o’er.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2" w:lineRule="exact" w:before="12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antiquated and indefensible verses 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Oh, Lord our God arise,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Scatter his enemies,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make them fall.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Confound their politics,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Frustrate their knavish tricks.</w:t>
      </w:r>
    </w:p>
    <w:p>
      <w:pPr>
        <w:autoSpaceDN w:val="0"/>
        <w:autoSpaceDE w:val="0"/>
        <w:widowControl/>
        <w:spacing w:line="280" w:lineRule="exact" w:before="0" w:after="0"/>
        <w:ind w:left="432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Thee our hopes we fix,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God save us all.</w:t>
      </w:r>
    </w:p>
    <w:p>
      <w:pPr>
        <w:autoSpaceDN w:val="0"/>
        <w:autoSpaceDE w:val="0"/>
        <w:widowControl/>
        <w:spacing w:line="298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25,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70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579.  A  WISE  STEP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G. D. Tapase, Minister for Backward Classes (Bombay)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copy of the Bombay Harijan (Removal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Disabilities) Act just passed by the Bombay Legislature.  I give below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relevant clauses :</w:t>
      </w:r>
    </w:p>
    <w:p>
      <w:pPr>
        <w:autoSpaceDN w:val="0"/>
        <w:tabs>
          <w:tab w:pos="550" w:val="left"/>
          <w:tab w:pos="910" w:val="left"/>
          <w:tab w:pos="1270" w:val="left"/>
          <w:tab w:pos="171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anything contained in any instrument or any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 or usage to the contrary, no Harijan shall merely on the ground that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a Harijan—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ineligible for office under any authority constituted under any law;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 prevented from—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access to or using any river, stream, spring, well, tank,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cistern, water-tap or any bathing place, burial or cremation ground,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convenience, any road, or pathway which the members of 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other castes and classes of Hindus have right to use or have access to;</w:t>
      </w:r>
    </w:p>
    <w:p>
      <w:pPr>
        <w:autoSpaceDN w:val="0"/>
        <w:tabs>
          <w:tab w:pos="1270" w:val="left"/>
          <w:tab w:pos="1710" w:val="left"/>
        </w:tabs>
        <w:autoSpaceDE w:val="0"/>
        <w:widowControl/>
        <w:spacing w:line="260" w:lineRule="exact" w:before="4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access to or using any public conveyance licensed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Provincial Government or any local authority to ply for hire;</w:t>
      </w:r>
    </w:p>
    <w:p>
      <w:pPr>
        <w:autoSpaceDN w:val="0"/>
        <w:tabs>
          <w:tab w:pos="1270" w:val="left"/>
          <w:tab w:pos="1710" w:val="left"/>
        </w:tabs>
        <w:autoSpaceDE w:val="0"/>
        <w:widowControl/>
        <w:spacing w:line="260" w:lineRule="exact" w:before="4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access to or using any building, well, cistern or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for charitable or public purposes maintained wholly or partially out </w:t>
      </w:r>
      <w:r>
        <w:rPr>
          <w:rFonts w:ascii="Times" w:hAnsi="Times" w:eastAsia="Times"/>
          <w:b w:val="0"/>
          <w:i w:val="0"/>
          <w:color w:val="000000"/>
          <w:sz w:val="18"/>
        </w:rPr>
        <w:t>of the revenues of the Province or the funds of a local authority;</w:t>
      </w:r>
    </w:p>
    <w:p>
      <w:pPr>
        <w:autoSpaceDN w:val="0"/>
        <w:tabs>
          <w:tab w:pos="1270" w:val="left"/>
          <w:tab w:pos="1710" w:val="left"/>
        </w:tabs>
        <w:autoSpaceDE w:val="0"/>
        <w:widowControl/>
        <w:spacing w:line="260" w:lineRule="exact" w:before="4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access to a place of public amusement or place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>entertainment;</w:t>
      </w:r>
    </w:p>
    <w:p>
      <w:pPr>
        <w:autoSpaceDN w:val="0"/>
        <w:tabs>
          <w:tab w:pos="1270" w:val="left"/>
          <w:tab w:pos="1710" w:val="left"/>
        </w:tabs>
        <w:autoSpaceDE w:val="0"/>
        <w:widowControl/>
        <w:spacing w:line="260" w:lineRule="exact" w:before="4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access to a shop which the members of all other castes </w:t>
      </w:r>
      <w:r>
        <w:rPr>
          <w:rFonts w:ascii="Times" w:hAnsi="Times" w:eastAsia="Times"/>
          <w:b w:val="0"/>
          <w:i w:val="0"/>
          <w:color w:val="000000"/>
          <w:sz w:val="18"/>
        </w:rPr>
        <w:t>and classes of Hindus have a right to have access to;</w:t>
      </w:r>
    </w:p>
    <w:p>
      <w:pPr>
        <w:autoSpaceDN w:val="0"/>
        <w:tabs>
          <w:tab w:pos="1270" w:val="left"/>
          <w:tab w:pos="1710" w:val="left"/>
        </w:tabs>
        <w:autoSpaceDE w:val="0"/>
        <w:widowControl/>
        <w:spacing w:line="260" w:lineRule="exact" w:before="4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access to or using any place set apart or maintained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Hindus generally but not for the use of any particular section or </w:t>
      </w:r>
      <w:r>
        <w:rPr>
          <w:rFonts w:ascii="Times" w:hAnsi="Times" w:eastAsia="Times"/>
          <w:b w:val="0"/>
          <w:i w:val="0"/>
          <w:color w:val="000000"/>
          <w:sz w:val="18"/>
        </w:rPr>
        <w:t>class thereof;</w:t>
      </w:r>
    </w:p>
    <w:p>
      <w:pPr>
        <w:autoSpaceDN w:val="0"/>
        <w:autoSpaceDE w:val="0"/>
        <w:widowControl/>
        <w:spacing w:line="260" w:lineRule="exact" w:before="40" w:after="0"/>
        <w:ind w:left="9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(vii) enjoying any benefit under a charitable trust created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of Hindus generally but not for the benefit of any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section or class thereof.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3.A. No person in charge of any of the places referred to in sub-clauses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(i), (iii), (iv), (v) and (vi) or any conveyance referred to in sub-clause (ii),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(b) of Section 3 shall impose any restrictions on a Harijan or act in a </w:t>
      </w:r>
      <w:r>
        <w:rPr>
          <w:rFonts w:ascii="Times" w:hAnsi="Times" w:eastAsia="Times"/>
          <w:b w:val="0"/>
          <w:i w:val="0"/>
          <w:color w:val="000000"/>
          <w:sz w:val="18"/>
        </w:rPr>
        <w:t>manner as to result in discrimination against him.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 No court shall in adjudicating any matter or executing any order </w:t>
      </w:r>
      <w:r>
        <w:rPr>
          <w:rFonts w:ascii="Times" w:hAnsi="Times" w:eastAsia="Times"/>
          <w:b w:val="0"/>
          <w:i w:val="0"/>
          <w:color w:val="000000"/>
          <w:sz w:val="18"/>
        </w:rPr>
        <w:t>recognize any custom or usage imposing any civil disability on any Harijan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merely on the ground that he is a Harijan.</w:t>
      </w:r>
    </w:p>
    <w:p>
      <w:pPr>
        <w:autoSpaceDN w:val="0"/>
        <w:autoSpaceDE w:val="0"/>
        <w:widowControl/>
        <w:spacing w:line="280" w:lineRule="exact" w:before="40" w:after="0"/>
        <w:ind w:left="550" w:right="8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 No local authority shall in carrying out the functions and duties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entrusted to it under any law recognize any custom or usage referred to in </w:t>
      </w:r>
      <w:r>
        <w:rPr>
          <w:rFonts w:ascii="Times" w:hAnsi="Times" w:eastAsia="Times"/>
          <w:b w:val="0"/>
          <w:i w:val="0"/>
          <w:color w:val="000000"/>
          <w:sz w:val="18"/>
        </w:rPr>
        <w:t>Section 4.</w:t>
      </w:r>
    </w:p>
    <w:p>
      <w:pPr>
        <w:autoSpaceDN w:val="0"/>
        <w:tabs>
          <w:tab w:pos="135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Whoever—</w:t>
      </w:r>
    </w:p>
    <w:p>
      <w:pPr>
        <w:autoSpaceDN w:val="0"/>
        <w:tabs>
          <w:tab w:pos="910" w:val="left"/>
          <w:tab w:pos="13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prevents any person, by reason of his being a Harijan, from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access to or using any of the places referred to in sub-clause (i), (iii), (iv), (v)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(vi) or any conveyance referred to in sub-clause (ii) of clause (b) of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or from enjoying any benefit under a charitable trust referred to in sub-clause </w:t>
      </w:r>
      <w:r>
        <w:rPr>
          <w:rFonts w:ascii="Times" w:hAnsi="Times" w:eastAsia="Times"/>
          <w:b w:val="0"/>
          <w:i w:val="0"/>
          <w:color w:val="000000"/>
          <w:sz w:val="18"/>
        </w:rPr>
        <w:t>(vii) of clause (b) of the said Section or abets the prevention thereof; or</w:t>
      </w:r>
    </w:p>
    <w:p>
      <w:pPr>
        <w:autoSpaceDN w:val="0"/>
        <w:tabs>
          <w:tab w:pos="910" w:val="left"/>
          <w:tab w:pos="13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imposes any restriction on a Harijan or acts in a manner so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in discrimination against him or abets any person to impose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      or to act in such manner shall, on conviction, be punished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a term which may extend to three months or with fine which </w:t>
      </w:r>
      <w:r>
        <w:rPr>
          <w:rFonts w:ascii="Times" w:hAnsi="Times" w:eastAsia="Times"/>
          <w:b w:val="0"/>
          <w:i w:val="0"/>
          <w:color w:val="000000"/>
          <w:sz w:val="18"/>
        </w:rPr>
        <w:t>may extend to Rs. 200 or with both.</w:t>
      </w:r>
    </w:p>
    <w:p>
      <w:pPr>
        <w:autoSpaceDN w:val="0"/>
        <w:tabs>
          <w:tab w:pos="910" w:val="left"/>
          <w:tab w:pos="13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 person who has been convicted of any offence punish-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under this Act is again guilty of the same offence, he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punished on the second conviction with imprisonment for a term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extend to six months or with a fine which may extend to Rs. 500 or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and if he is again so guilty shall be punished on the third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 conviction with imprisonment for a term which may extend to one </w:t>
      </w:r>
      <w:r>
        <w:rPr>
          <w:rFonts w:ascii="Times" w:hAnsi="Times" w:eastAsia="Times"/>
          <w:b w:val="0"/>
          <w:i w:val="0"/>
          <w:color w:val="000000"/>
          <w:sz w:val="18"/>
        </w:rPr>
        <w:t>year and shall also be liable to fine which may extend to Rs. 1,000.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measure has kindly supplied me with the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speech delivered on his introducing the measure.  From it I note </w:t>
      </w:r>
      <w:r>
        <w:rPr>
          <w:rFonts w:ascii="Times" w:hAnsi="Times" w:eastAsia="Times"/>
          <w:b w:val="0"/>
          <w:i w:val="0"/>
          <w:color w:val="000000"/>
          <w:sz w:val="22"/>
        </w:rPr>
        <w:t>below the most poignant passages.</w:t>
      </w:r>
    </w:p>
    <w:p>
      <w:pPr>
        <w:autoSpaceDN w:val="0"/>
        <w:autoSpaceDE w:val="0"/>
        <w:widowControl/>
        <w:spacing w:line="240" w:lineRule="exact" w:before="48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untouchability amounts to irrationality.  As soon as a Harijan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born, untouchability applies to him. . . .  As a Harijan he is born, as a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lives all through his life and as a Harijan he dies. . . . However clean he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be, however wise he may be, however superior he may be, to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Hindus, he is not a superior being.  The worse of it is that even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death his dust and ashes are not allowed to mingle with the dust and ashes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others. . . .  The agonies of the untouchable are further aggravated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he is treated as an untouchable not only by the caste Hindus but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Christians, Muslims and others. . . . To my mind the Bill gives a </w:t>
      </w:r>
      <w:r>
        <w:rPr>
          <w:rFonts w:ascii="Times" w:hAnsi="Times" w:eastAsia="Times"/>
          <w:b w:val="0"/>
          <w:i/>
          <w:color w:val="000000"/>
          <w:sz w:val="18"/>
        </w:rPr>
        <w:t>sanad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charter, to the Harijans for the exercise of certain social, civic,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>rights.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note that the Bill was passed without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>worth the name from the Hindu side. That is a good augury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successful working of the Act.  And yet it would not do to be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sanguine about it. Unfortunately for us, we know that we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by acclamation and allow them to become dead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vigilance will have to be exercised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reformers in the strict enforcement of the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blinking the fact that the reign of irrationality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the author of the relief bill is still very much to the 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 It is not merely in regard to untouchability but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Reformers, therefore, have to watch the demon and utilize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watchfulness, courtesy and tact in dealing with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possessed by the demon.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25, 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autoSpaceDE w:val="0"/>
        <w:widowControl/>
        <w:spacing w:line="292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 “AMONG  THE  SAVARAS  OF  ORISSA”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is that basic education, i. e., education through craft, </w:t>
      </w:r>
      <w:r>
        <w:rPr>
          <w:rFonts w:ascii="Times" w:hAnsi="Times" w:eastAsia="Times"/>
          <w:b w:val="0"/>
          <w:i w:val="0"/>
          <w:color w:val="000000"/>
          <w:sz w:val="22"/>
        </w:rPr>
        <w:t>is the education that India needs.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25-10-1946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24-11-1946</w:t>
      </w:r>
    </w:p>
    <w:p>
      <w:pPr>
        <w:autoSpaceDN w:val="0"/>
        <w:autoSpaceDE w:val="0"/>
        <w:widowControl/>
        <w:spacing w:line="29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 LETTER  TO  J.  P.  BHANSALI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BHANSALI,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impatient.  You will definitely be offered in sacrifice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time. In my opinion Pushpa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yet fully trained.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be given sufficient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more about the situation in Bengal after I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there.  If necessary I will write from there.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9276</w:t>
      </w:r>
    </w:p>
    <w:p>
      <w:pPr>
        <w:autoSpaceDN w:val="0"/>
        <w:autoSpaceDE w:val="0"/>
        <w:widowControl/>
        <w:spacing w:line="220" w:lineRule="exact" w:before="9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by A. V. Thakkar under this title is not reproduced here.  It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account of the efforts made by a social worker to attract Savara children to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difficulty the parents had in sparing the children from the various chores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required to do.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Pushpa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 LETTER  TO  D.  B.  KALELKAR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1946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at all remember what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Jainendra. Whatever I may have said, it is not certain whether I shall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Meerut.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what purpose I shall serve if I do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am also of the opinion that  there should not be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on the occasion and if there are, everyone should not attend </w:t>
      </w:r>
      <w:r>
        <w:rPr>
          <w:rFonts w:ascii="Times" w:hAnsi="Times" w:eastAsia="Times"/>
          <w:b w:val="0"/>
          <w:i w:val="0"/>
          <w:color w:val="000000"/>
          <w:sz w:val="22"/>
        </w:rPr>
        <w:t>all of them. You may, therefore, give your own independent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Nanavati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 I had expected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Gajanan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his own ways, and so has Babu Kamath.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reduced to the position of Trishanku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mid air. I do not know whether I shall go to Bengal or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here or go to Sevagram.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10978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 LETTER  TO  NARAHARI  D.  PARIKH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Since you seem to have made up your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interfere.  No doubt you will be useful wherever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arguments do appeal to me. If I had any say in the matter,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asked you to wait till I reached Sevagram. 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that, either.  I do not know where Fate will take me.  Let Him </w:t>
      </w:r>
      <w:r>
        <w:rPr>
          <w:rFonts w:ascii="Times" w:hAnsi="Times" w:eastAsia="Times"/>
          <w:b w:val="0"/>
          <w:i w:val="0"/>
          <w:color w:val="000000"/>
          <w:sz w:val="22"/>
        </w:rPr>
        <w:t>decide.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annual session of the Indian National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T. Nanavati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Gajanan Naik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6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heaven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406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Character in mythology who found himself suspended between earth and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Vanamala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2808" w:space="0"/>
            <w:col w:w="370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staying on for the present.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2808" w:space="0"/>
            <w:col w:w="370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about M.’s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 diary.  You must fully recover.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9145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 LETTER  TO  G.  D.  TAPASE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TAPASE,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October 4, 1946.  Thanks.  I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it only today.  I am giving the relevant parts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should be properly implemented.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 LETTER  TO  DEVPRAKASH  NAYYAR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required of you to go to Bengal just now.  I did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with me during the holidays.  My visit to Bengal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finalized.  Of course, my heart is there.  Here also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work.  There is no need to decide anything in haste.  Enough </w:t>
      </w:r>
      <w:r>
        <w:rPr>
          <w:rFonts w:ascii="Times" w:hAnsi="Times" w:eastAsia="Times"/>
          <w:b w:val="0"/>
          <w:i w:val="0"/>
          <w:color w:val="000000"/>
          <w:sz w:val="22"/>
        </w:rPr>
        <w:t>if you know that the work you have taken up there is not quite simple.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 Courtesy: National Archives of India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 N. Parikh, addressee’s daughter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Munnalal G. Shah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Wise Step”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586.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6" w:lineRule="exact" w:before="3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passing through a difficult time.  As a matter of fact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is passing through a crisis and India is no exception. </w:t>
      </w:r>
      <w:r>
        <w:rPr>
          <w:rFonts w:ascii="Times" w:hAnsi="Times" w:eastAsia="Times"/>
          <w:b w:val="0"/>
          <w:i w:val="0"/>
          <w:color w:val="000000"/>
          <w:sz w:val="22"/>
        </w:rPr>
        <w:t>What help do we need to meet this crisis?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teaching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requisite for spiritual conduct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fearlessness.  On New Year’s Day people made some good resolve. 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make a firm resolve to shed all fear.  Without fearlessness all other virtues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turned into dust.  Attainment of truth or non-violence was impossible without </w:t>
      </w:r>
      <w:r>
        <w:rPr>
          <w:rFonts w:ascii="Times" w:hAnsi="Times" w:eastAsia="Times"/>
          <w:b w:val="0"/>
          <w:i w:val="0"/>
          <w:color w:val="000000"/>
          <w:sz w:val="18"/>
        </w:rPr>
        <w:t>fearlessness.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Fearlessness did not mean arrogance or aggressiveness.  That in itself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 of fear.  Fearlessness presupposed calmness and peace of mind.  For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to have a living faith in God.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song that had been sung before them, Gandhiji concluded, the devotee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divorced from God, he is a most worthless creature.  God is his refuge all </w:t>
      </w:r>
      <w:r>
        <w:rPr>
          <w:rFonts w:ascii="Times" w:hAnsi="Times" w:eastAsia="Times"/>
          <w:b w:val="0"/>
          <w:i w:val="0"/>
          <w:color w:val="000000"/>
          <w:sz w:val="18"/>
        </w:rPr>
        <w:t>along.  He who takes refuge in God has no fear.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tabs>
          <w:tab w:pos="550" w:val="left"/>
          <w:tab w:pos="910" w:val="left"/>
          <w:tab w:pos="1910" w:val="left"/>
        </w:tabs>
        <w:autoSpaceDE w:val="0"/>
        <w:widowControl/>
        <w:spacing w:line="272" w:lineRule="exact" w:before="4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587.  SIND  BANS  “SATYARTH  PRAKASH”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had thought that the ban on </w:t>
      </w:r>
      <w:r>
        <w:rPr>
          <w:rFonts w:ascii="Times" w:hAnsi="Times" w:eastAsia="Times"/>
          <w:b w:val="0"/>
          <w:i/>
          <w:color w:val="000000"/>
          <w:sz w:val="22"/>
        </w:rPr>
        <w:t>Satyarth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lapsed,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be renewed.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the hope was a dupe.  Here is the renewed </w:t>
      </w:r>
      <w:r>
        <w:rPr>
          <w:rFonts w:ascii="Times" w:hAnsi="Times" w:eastAsia="Times"/>
          <w:b w:val="0"/>
          <w:i w:val="0"/>
          <w:color w:val="000000"/>
          <w:sz w:val="22"/>
        </w:rPr>
        <w:t>ban :</w:t>
      </w:r>
    </w:p>
    <w:p>
      <w:pPr>
        <w:autoSpaceDN w:val="0"/>
        <w:tabs>
          <w:tab w:pos="910" w:val="left"/>
        </w:tabs>
        <w:autoSpaceDE w:val="0"/>
        <w:widowControl/>
        <w:spacing w:line="250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it appears to the Government of Sind that Chapter XIV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in Sindhi entitled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Satyarth 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contains matter which promotes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of enmity or hatred between different classes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>subjects—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therefore, in exercise of the powers conferred by Section 99-A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Code of Criminal Procedure, 1898, the Government of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hereby declares to be forfeited to His Majesty every copy wherever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of the book in Sindhi entitled </w:t>
      </w:r>
      <w:r>
        <w:rPr>
          <w:rFonts w:ascii="Times" w:hAnsi="Times" w:eastAsia="Times"/>
          <w:b w:val="0"/>
          <w:i/>
          <w:color w:val="000000"/>
          <w:sz w:val="18"/>
        </w:rPr>
        <w:t>Satyarth Prakash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by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Dayanand Saraswati and published by Professor Tarachand D. Gajra,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M.A., on behalf of the Pratinidhi Sabha, Sind, Karachi, and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>documents containing copies, reprints or translations of, or extracts from,</w:t>
      </w:r>
    </w:p>
    <w:p>
      <w:pPr>
        <w:autoSpaceDN w:val="0"/>
        <w:autoSpaceDE w:val="0"/>
        <w:widowControl/>
        <w:spacing w:line="260" w:lineRule="exact" w:before="2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ban had lapsed on September 30, 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XIV of the said book on the grounds that in the said chapter the author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ridicules some of the religious beliefs of the Muslims; (b) misrepresents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reviles the teachings of the Koran; (c) attacks and belittles the authority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Prophet Mohammed; and (d) generally contains matter calculated to hurt </w:t>
      </w:r>
      <w:r>
        <w:rPr>
          <w:rFonts w:ascii="Times" w:hAnsi="Times" w:eastAsia="Times"/>
          <w:b w:val="0"/>
          <w:i w:val="0"/>
          <w:color w:val="000000"/>
          <w:sz w:val="18"/>
        </w:rPr>
        <w:t>and which hurts, the religious susceptibilities of Muslims.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wider in application than before.  The lapsed ban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to print or publish the book containing Chapter XIV.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ban makes the possession of such a copy a crime.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feeling that the ban is senseless and is calculated to wound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 of the Arya Samajists all the world over.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the same status for 40 lakhs of Arya Samajists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for the Muslims and the Bible for the Christians. 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a ban on contemporaneous controversial literature,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at this time of the day popular Governments are reluctant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use their power.  But is seems to be mischievous to ban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scriptural book.  I would, therefore, urge the Sind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ban in question. The Sindhi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</w:t>
      </w:r>
      <w:r>
        <w:rPr>
          <w:rFonts w:ascii="Times" w:hAnsi="Times" w:eastAsia="Times"/>
          <w:b w:val="0"/>
          <w:i/>
          <w:color w:val="000000"/>
          <w:sz w:val="22"/>
        </w:rPr>
        <w:t>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new publication.  Is it to be contended that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passed through so many editions and has been translated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languages of the world has been now found to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“which promotes feelings of enmity or hatred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classes of His Majesty’s subjects”?  The virtue of toleration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strained, especially in matters of religion. 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opinion will persist to the end of time; toleration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will enable persons belonging to different religions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neighbours and friends.  Religion never suffers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criticism—fair or foul—of critics; it always suffers from the laxity </w:t>
      </w:r>
      <w:r>
        <w:rPr>
          <w:rFonts w:ascii="Times" w:hAnsi="Times" w:eastAsia="Times"/>
          <w:b w:val="0"/>
          <w:i w:val="0"/>
          <w:color w:val="000000"/>
          <w:sz w:val="22"/>
        </w:rPr>
        <w:t>or indifference of its followers.</w:t>
      </w:r>
    </w:p>
    <w:p>
      <w:pPr>
        <w:autoSpaceDN w:val="0"/>
        <w:autoSpaceDE w:val="0"/>
        <w:widowControl/>
        <w:spacing w:line="30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26,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 LETTER  TO  AMRIT  KAUR</w:t>
      </w:r>
    </w:p>
    <w:p>
      <w:pPr>
        <w:autoSpaceDN w:val="0"/>
        <w:autoSpaceDE w:val="0"/>
        <w:widowControl/>
        <w:spacing w:line="284" w:lineRule="exact" w:before="28" w:after="0"/>
        <w:ind w:left="47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a line under great pressure of work.  I do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in a hurry to see the cut healed.  Let it take its course. 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 shortest.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tomorrow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418.  Courtesy: Amrit Kaur. Also G. N. 7820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 LETTER  TO  AMRIT  KAUR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acknowledge my letter in yours of today.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missed a 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your cut will heal by the time you are ready to 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will be able to leave without any harm to the body.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leave for Calcutta on Monday.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 letter from Shanta.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4183.  Courtesy: Amrit Kaur.  Also G. N. 7819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398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590.  LETTER  TO  MUNNALAL  G.  SHAH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26,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must have myself opened your letter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marked it ‘Personal’.  I must have thought of answering it; but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appear owing to pressure of other work I was not able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can, of course, join in my work. You must accept a salary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that.  There is nothing wrong or shameful in your having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householder.  You should do what all others do.  All I suggest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accept less than your market price, it will be tantamount to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a salary.  Your needs can never be many.  Where then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problem?  Stop thinking too much and engross yourself 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your duty. All my plans have been upset now. 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 can do from Bengal is all that is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likely to leave for Bengal on Monday.  I will do there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prompts me to do. I shall be on my test.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give up the idea of staying near me and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some service.  You need not consult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She will be agreeable to whatever you do.  You have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>by yourself.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Kanchan has not written.  The first delivery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often difficult.  It is for you to decide what is your duty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I would not know.  The decision whether you should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her or away from her rests with you two.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these lines on the basis of what I remember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of your letter.  Do not write ‘Personal’ henceforth.  Let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 know the facts.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8400 and 8399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 LETTER  TO  KRISHNADAS  GANDHI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agree that we should not demand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[the sale of] such items as cotton-mats, carpets, webbing tape,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it seems right not to ask for yarn against khadi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hospitals and such other institutions.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Jajuji that I have his letter.  Perhaps it would be only proper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Rajaji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say anything because he is in the Government.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Pattabhi.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398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592.  LETTER  TO  P.  G.  MATHEW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26,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at Simla.  She is giving herself a rest.  No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there.  Why grieve over the passing of your mother?  She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freed from pain.  I am going to Bengal.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P.  G.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ATHEW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ACRED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EART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HEVARA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RNAKULAM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1546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593.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1946</w:t>
      </w:r>
    </w:p>
    <w:p>
      <w:pPr>
        <w:autoSpaceDN w:val="0"/>
        <w:autoSpaceDE w:val="0"/>
        <w:widowControl/>
        <w:spacing w:line="260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late Shri Mahadev Desai had rendered the song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burden of the song, commented Gandhiji, was that the devotee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strength to walk alone in the face of difficulties however great.  If he realized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God was ever with him, he would not feel lonely. 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meant for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Rajagopalachari, who was in charge of Education and Arts 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since October 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B. Pattabhi Sitaramayya”, 27-10-1946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opening sentence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last two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Rabindranath Tagore’s song ‘Ekla Chalo Re’.  It was sung </w:t>
      </w:r>
      <w:r>
        <w:rPr>
          <w:rFonts w:ascii="Times" w:hAnsi="Times" w:eastAsia="Times"/>
          <w:b w:val="0"/>
          <w:i w:val="0"/>
          <w:color w:val="000000"/>
          <w:sz w:val="18"/>
        </w:rPr>
        <w:t>by the poet’s grand-niece, Nandita Kripalani.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evil-doers.  They could not walk alone.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members, he continued, had come into the Cabinet.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they had come with the firm resolve to make a success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business.  The Government of the country lay in the hands of these fourteen 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find food and clothing, provide for the education of the crores and   fair </w:t>
      </w:r>
      <w:r>
        <w:rPr>
          <w:rFonts w:ascii="Times" w:hAnsi="Times" w:eastAsia="Times"/>
          <w:b w:val="0"/>
          <w:i w:val="0"/>
          <w:color w:val="000000"/>
          <w:sz w:val="18"/>
        </w:rPr>
        <w:t>transport facilities for them and be responsible for the peace and order in the country.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pray that they will be able to work as one team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dealings will be above board and corruption and jobbery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things of the past.</w:t>
      </w:r>
    </w:p>
    <w:p>
      <w:pPr>
        <w:autoSpaceDN w:val="0"/>
        <w:autoSpaceDE w:val="0"/>
        <w:widowControl/>
        <w:spacing w:line="260" w:lineRule="exact" w:before="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reminded the audience of the Charkha Mandals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established in Delhi. Only those who had learnt all the processes begin-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ning with the separation of cotton seeds and ending with spinning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members.  Tomorrow there would be an examination for them. 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knew the processes could take part in the examination.  Cotton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to them when they came.  The rest of the equipment they should bring </w:t>
      </w:r>
      <w:r>
        <w:rPr>
          <w:rFonts w:ascii="Times" w:hAnsi="Times" w:eastAsia="Times"/>
          <w:b w:val="0"/>
          <w:i w:val="0"/>
          <w:color w:val="000000"/>
          <w:sz w:val="18"/>
        </w:rPr>
        <w:t>with them.</w:t>
      </w:r>
    </w:p>
    <w:p>
      <w:pPr>
        <w:autoSpaceDN w:val="0"/>
        <w:autoSpaceDE w:val="0"/>
        <w:widowControl/>
        <w:spacing w:line="260" w:lineRule="exact" w:before="6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organizers had not been able to procure enough cotton as yet.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ginned in mills was easy to obtain but it was no good for </w:t>
      </w:r>
      <w:r>
        <w:rPr>
          <w:rFonts w:ascii="Times" w:hAnsi="Times" w:eastAsia="Times"/>
          <w:b w:val="0"/>
          <w:i/>
          <w:color w:val="000000"/>
          <w:sz w:val="18"/>
        </w:rPr>
        <w:t>tunai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For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cotton as it came from the pod.  The examinees were  free to bring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to avoid disappointment in case of failure to procure it.  They should learn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of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stand alone.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3-11-1946;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27-10-1946</w:t>
      </w:r>
    </w:p>
    <w:p>
      <w:pPr>
        <w:autoSpaceDN w:val="0"/>
        <w:autoSpaceDE w:val="0"/>
        <w:widowControl/>
        <w:spacing w:line="292" w:lineRule="exact" w:before="4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594.  WHO  CAN  BE  A  TRUSTEE?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for which the A. I. S. A. has been created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vast and great that the qualifications to be a trustee of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require careful consideration.  In my opinion they should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a trustee merely in name or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name.  A trustee should have the faith that in a country like India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Nehru, Vallabhbhai Patel, Rajendra Prasad, Asaf Ali, Baldev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Singh, Jagjivan Ram, John Matthai, C. Rajagopalachari, C. H. Bhabha, Liaquat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Khan, I. I. Chundrigar, Abdul Rab Nishtar, Ghazanfar Ali Khan and Jogendra Nath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3-11-1946.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reproduced here has been revised so as to bring it into conformity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crores remain unemployed for four to six months in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can easily be clad in self-spun cloth and need not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if all those who are physically fit spin for a reasonable time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day, say on an average for an hour every day.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trustee who has this unshakable faith will spin regularly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 good example to others and for the satisfaction of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>his or her mite to the service of the country.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will try his or her best to attune his or her life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in the villages of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made of villages, but our intelligentsia has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A trustee of the A. I. S. A. would try his or her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 handicaps from which our village life suffers.  In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should remember that village life must not become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appendage of city life.  The cities have to adopt the pattern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life and subsist for the villages.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trustee’s husband is connected with the mill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engage a weaver out of her personal money to weave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herself or her friends and relatives and use the cloth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produced. A trustee should read all the literature about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hand-weaving and understand the economic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cloth-making industry.  He or she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possible to make it universal and explain it to others.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trustee should study and understand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from the beginning to date and from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the various processes connected with cotton, i. e., carding,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and weaving, have been revolutionized.</w:t>
      </w:r>
    </w:p>
    <w:p>
      <w:pPr>
        <w:autoSpaceDN w:val="0"/>
        <w:autoSpaceDE w:val="0"/>
        <w:widowControl/>
        <w:spacing w:line="240" w:lineRule="exact" w:before="5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my views as suggestions.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obligatory. I shall welcome all helpful suggestions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or addition.</w:t>
      </w:r>
    </w:p>
    <w:p>
      <w:pPr>
        <w:autoSpaceDN w:val="0"/>
        <w:autoSpaceDE w:val="0"/>
        <w:widowControl/>
        <w:spacing w:line="220" w:lineRule="exact" w:before="7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27,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3-11-1946</w:t>
      </w:r>
    </w:p>
    <w:p>
      <w:pPr>
        <w:autoSpaceDN w:val="0"/>
        <w:autoSpaceDE w:val="0"/>
        <w:widowControl/>
        <w:spacing w:line="292" w:lineRule="exact" w:before="11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595.  TELEGRAM  TO  AMRIT  KAUR</w:t>
      </w:r>
    </w:p>
    <w:p>
      <w:pPr>
        <w:autoSpaceDN w:val="0"/>
        <w:autoSpaceDE w:val="0"/>
        <w:widowControl/>
        <w:spacing w:line="204" w:lineRule="exact" w:before="62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autoSpaceDE w:val="0"/>
        <w:widowControl/>
        <w:spacing w:line="220" w:lineRule="exact" w:before="4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UMMER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GLAD          PROGRESSING.          NO          WORRY.          ADDRESS         KHADI </w:t>
      </w:r>
    </w:p>
    <w:p>
      <w:pPr>
        <w:autoSpaceDN w:val="0"/>
        <w:autoSpaceDE w:val="0"/>
        <w:widowControl/>
        <w:spacing w:line="212" w:lineRule="exact" w:before="2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PRATISHTHAN,             COLLEGE             SQUARE.             LOVE            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75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414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 W. 4143.  Courtesy: Amrit Kaur.  Also G. N. 7452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82"/>
        </w:trPr>
        <w:tc>
          <w:tcPr>
            <w:tcW w:type="dxa" w:w="2190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 LETTER  TO  SARALADEVI  A.  SARABHAI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SARALABEHN,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you that I would send you my views regarding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trustee. I could not manage it earlier. But now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sending to you a copy.  I see </w:t>
      </w:r>
      <w:r>
        <w:rPr>
          <w:rFonts w:ascii="Times" w:hAnsi="Times" w:eastAsia="Times"/>
          <w:b w:val="0"/>
          <w:i w:val="0"/>
          <w:color w:val="000000"/>
          <w:sz w:val="22"/>
        </w:rPr>
        <w:t>in it nothing that you cannot do.  I shall therefore await your consent.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 leave for Bengal. I shall get your letter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it to Khadi Pratishthan, College Square, Calcutta.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nice if Nirmalabehn were recovering.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ARALABEHN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 LETTER  TO  JIVANJI  D.  DESAI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  (DESAI),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hitch in working out this amalgamation (of the </w:t>
      </w:r>
      <w:r>
        <w:rPr>
          <w:rFonts w:ascii="Times" w:hAnsi="Times" w:eastAsia="Times"/>
          <w:b w:val="0"/>
          <w:i w:val="0"/>
          <w:color w:val="000000"/>
          <w:sz w:val="22"/>
        </w:rPr>
        <w:t>Sasta Sahitya [Mandal] and the Navajivan Trust)?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(The suggestion is from Sjt. Manu Subedar.)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“Who Can Be A Trustee”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850" w:val="left"/>
          <w:tab w:pos="5430" w:val="left"/>
        </w:tabs>
        <w:autoSpaceDE w:val="0"/>
        <w:widowControl/>
        <w:spacing w:line="296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598.  LETTER  TO  BABUBHAI  JHAVERI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BABUBHAI,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let your wife do what she thinks right.  I see no </w:t>
      </w:r>
      <w:r>
        <w:rPr>
          <w:rFonts w:ascii="Times" w:hAnsi="Times" w:eastAsia="Times"/>
          <w:b w:val="0"/>
          <w:i w:val="0"/>
          <w:color w:val="000000"/>
          <w:sz w:val="22"/>
        </w:rPr>
        <w:t>point in dragging her to court.  I have torn up the letter.</w:t>
      </w:r>
    </w:p>
    <w:p>
      <w:pPr>
        <w:autoSpaceDN w:val="0"/>
        <w:tabs>
          <w:tab w:pos="550" w:val="left"/>
          <w:tab w:pos="5250" w:val="left"/>
          <w:tab w:pos="53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ABUBHAI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248  D</w:t>
      </w:r>
      <w:r>
        <w:rPr>
          <w:rFonts w:ascii="Times" w:hAnsi="Times" w:eastAsia="Times"/>
          <w:b w:val="0"/>
          <w:i w:val="0"/>
          <w:color w:val="000000"/>
          <w:sz w:val="18"/>
        </w:rPr>
        <w:t>OSHIWADA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4850" w:val="left"/>
          <w:tab w:pos="5430" w:val="left"/>
        </w:tabs>
        <w:autoSpaceDE w:val="0"/>
        <w:widowControl/>
        <w:spacing w:line="298" w:lineRule="exact" w:before="396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599.  LETTER  TO  SHANTILAL  A.  THAKKAR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tabs>
          <w:tab w:pos="550" w:val="left"/>
          <w:tab w:pos="3430" w:val="left"/>
        </w:tabs>
        <w:autoSpaceDE w:val="0"/>
        <w:widowControl/>
        <w:spacing w:line="268" w:lineRule="exact" w:before="3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SHANTILAL,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letter.  If your repentance is genuine,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life anew.  Seek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can. If you cannot have </w:t>
      </w:r>
      <w:r>
        <w:rPr>
          <w:rFonts w:ascii="Times" w:hAnsi="Times" w:eastAsia="Times"/>
          <w:b w:val="0"/>
          <w:i/>
          <w:color w:val="000000"/>
          <w:sz w:val="22"/>
        </w:rPr>
        <w:t>satsang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people, read good books and meditate. You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and pastimes, but not exercise,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building up the body.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not available now.  Nor am I useful any more for such</w:t>
            </w:r>
          </w:p>
        </w:tc>
      </w:tr>
    </w:tbl>
    <w:p>
      <w:pPr>
        <w:autoSpaceDN w:val="0"/>
        <w:tabs>
          <w:tab w:pos="5250" w:val="left"/>
          <w:tab w:pos="533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HANTILAL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OSSA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IVAN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ANUMAN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 Pyarelal  Papers.  Courtesy: Pyarelal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Company of the good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 LETTER  TO  LILAVATI  MUNSHI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LILAVATI  (MUNSHI),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like your idea.  But for the time being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people like you will not be going with me.  I have no idea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wants me to do.  I shall see my way after I reach there.  And if I </w:t>
      </w:r>
      <w:r>
        <w:rPr>
          <w:rFonts w:ascii="Times" w:hAnsi="Times" w:eastAsia="Times"/>
          <w:b w:val="0"/>
          <w:i w:val="0"/>
          <w:color w:val="000000"/>
          <w:sz w:val="22"/>
        </w:rPr>
        <w:t>feel the need, I may write to you or send a wire.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 LETTER  TO  NANABHAI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NANABHAI  AND  BROTHERS  AND  SISTERS,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Yours seems to be a laudable effort.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of you to have sent the skein of yarn.  Carry the work forward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help of Bhai Diwanji.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ANABHAI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UTIR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ARADI 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 LETTER  TO  DR.  B.  PATTABHI  SITARAMAYYA</w:t>
      </w:r>
    </w:p>
    <w:p>
      <w:pPr>
        <w:autoSpaceDN w:val="0"/>
        <w:autoSpaceDE w:val="0"/>
        <w:widowControl/>
        <w:spacing w:line="27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PATTABHI,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well if you issued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[the policy of] not having any new mills in Madras was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P. G. Mathew”, 26-10-1946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1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going to Bengal.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398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603.  LETTER  TO  SARASWATI 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SARU  (SARASWATI),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write only this much while preparing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 I got your letter. 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well.  You too are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wise.  May you both make progress, enjoy long lives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>render service.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three of you from</w:t>
      </w:r>
    </w:p>
    <w:p>
      <w:pPr>
        <w:autoSpaceDN w:val="0"/>
        <w:autoSpaceDE w:val="0"/>
        <w:widowControl/>
        <w:spacing w:line="300" w:lineRule="exact" w:before="8" w:after="0"/>
        <w:ind w:left="10" w:right="1008" w:firstLine="4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604.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1946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before the evening prayer Gandhiji said that he was leaving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the following morning.  He did not know when God would bring him again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Delhi.  He wanted to go to Noakhali from Calcutta.  It was a difficult journey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poor health.  But one had to do one’s duty and trust in God to make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smooth.  It was not that God necessarily and always removed hardships from one’s </w:t>
      </w:r>
      <w:r>
        <w:rPr>
          <w:rFonts w:ascii="Times" w:hAnsi="Times" w:eastAsia="Times"/>
          <w:b w:val="0"/>
          <w:i w:val="0"/>
          <w:color w:val="000000"/>
          <w:sz w:val="18"/>
        </w:rPr>
        <w:t>path, but He always enabled one to bear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want anyone to come to the station.  India had given him enough </w:t>
      </w:r>
      <w:r>
        <w:rPr>
          <w:rFonts w:ascii="Times" w:hAnsi="Times" w:eastAsia="Times"/>
          <w:b w:val="0"/>
          <w:i w:val="0"/>
          <w:color w:val="000000"/>
          <w:sz w:val="18"/>
        </w:rPr>
        <w:t>affection.  It needed no further demonstration.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going to Bengal to pass judgment on anybody.  He was going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servant of the people and he would meet Hindus and Muslims alike. 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looked upon him as an enemy today.  They had not done so always.  But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mind their anger.  Were not his own religionists angry with him at times?</w:t>
      </w:r>
    </w:p>
    <w:p>
      <w:pPr>
        <w:autoSpaceDN w:val="0"/>
        <w:autoSpaceDE w:val="0"/>
        <w:widowControl/>
        <w:spacing w:line="260" w:lineRule="exact" w:before="3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age of seventeen he had learnt the lesson that all mankind, be they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nationality, colour or country, were his own kith and kin. If they were God’s </w:t>
      </w:r>
      <w:r>
        <w:rPr>
          <w:rFonts w:ascii="Times" w:hAnsi="Times" w:eastAsia="Times"/>
          <w:b w:val="0"/>
          <w:i w:val="0"/>
          <w:color w:val="000000"/>
          <w:sz w:val="18"/>
        </w:rPr>
        <w:t>servants, they had to become servant of all His creation.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 that capacity that he was going to Bengal.  He would tell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 could never be enemies.  They were born and brought up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had to live and die in India.  Change of religion could not alter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fact.  If some people liked to believe that change of religion changed </w:t>
      </w:r>
      <w:r>
        <w:rPr>
          <w:rFonts w:ascii="Times" w:hAnsi="Times" w:eastAsia="Times"/>
          <w:b w:val="0"/>
          <w:i w:val="0"/>
          <w:color w:val="000000"/>
          <w:sz w:val="18"/>
        </w:rPr>
        <w:t>one’s nationality also, even then they need not become enemies.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of women had always melted his heart.  He wanted to go to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wipe their tears and put heart into them if he could.  In Calcutta he would try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Governor and the Prime Minister Mr. Suhrawardy and then proceed to Noakhali.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proceeding under auspices none too happy.  He referred to the ugly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before the Viceroy’s House on the day before when Jawaharlalji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his colleagues in the Interim Government were abused and insulted.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bad.  Why should such things happen when the two parties, the Muslim League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Congress, had formed a coalition at the Centre?  Praise or abuse made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to the leaders who wanted to serve them to the best of their ability.  But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had to behave.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still pray and hope that all the Ministers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 team.  If India can speak with one voice, she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country in the world and every true Indian must wish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that status.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 audience that about 30 men and women had taken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examination held in the afternoon.  The cotton had been procured. 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enabled one to procure the means for a good project.  He (Gandhiji)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joined them in spinning and had spun the slivers prepared by them. 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noble sight.  They all knew their job and went about it in perfect quiet.  The music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well-running wheel or wheels was most soothing for the mind and the spirit. 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took part in the spinning were well-to-do people.  They did it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sacrificial act.  A number of such mandals were being established to popularize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sacrificial spinning.  The whole conception and the demonstration of it that </w:t>
      </w:r>
      <w:r>
        <w:rPr>
          <w:rFonts w:ascii="Times" w:hAnsi="Times" w:eastAsia="Times"/>
          <w:b w:val="0"/>
          <w:i w:val="0"/>
          <w:color w:val="000000"/>
          <w:sz w:val="18"/>
        </w:rPr>
        <w:t>he saw that day were beautiful.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10-11-1946;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28-10-1946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605.  DISCUSSION  WITH  DIRECTOR  OF  BRITISH  DAILY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26" w:after="0"/>
        <w:ind w:left="3950" w:right="0" w:firstLine="1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 </w:t>
      </w:r>
      <w:r>
        <w:rPr>
          <w:rFonts w:ascii="Times" w:hAnsi="Times" w:eastAsia="Times"/>
          <w:b w:val="0"/>
          <w:i w:val="0"/>
          <w:color w:val="000000"/>
          <w:sz w:val="22"/>
        </w:rPr>
        <w:t>We are today suffering from a double evil—</w:t>
      </w:r>
      <w:r>
        <w:rPr>
          <w:rFonts w:ascii="Times" w:hAnsi="Times" w:eastAsia="Times"/>
          <w:b w:val="0"/>
          <w:i w:val="0"/>
          <w:color w:val="000000"/>
          <w:sz w:val="22"/>
        </w:rPr>
        <w:t>suppression of facts and concoction.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DIRECTOR: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does not pay to emphasize news about riots.  My paper </w:t>
      </w:r>
      <w:r>
        <w:rPr>
          <w:rFonts w:ascii="Times" w:hAnsi="Times" w:eastAsia="Times"/>
          <w:b w:val="0"/>
          <w:i w:val="0"/>
          <w:color w:val="000000"/>
          <w:sz w:val="18"/>
        </w:rPr>
        <w:t>does  not.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Gandhiji told him that he and his paper would be doing a real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not by suppressing relevant facts but by presenting them truthfully,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bias or prejudice. 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Truth never damages a cause that is just.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another question as to when the present trouble would end,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 that it was bound to go, though he did not see any signs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abatement just yet.  He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interested parties fomenting it.  Mine may be a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wilderness today, but I maintain that so long as British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here, both Hindus and Mussalmans will continue to look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help and the trouble will continue.  Nothing worse could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a people struggling to be free.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shocked the British conscience of the friend.  He asked:  “The Britisher </w:t>
      </w:r>
      <w:r>
        <w:rPr>
          <w:rFonts w:ascii="Times" w:hAnsi="Times" w:eastAsia="Times"/>
          <w:b w:val="0"/>
          <w:i w:val="0"/>
          <w:color w:val="000000"/>
          <w:sz w:val="18"/>
        </w:rPr>
        <w:t>would like his troops to go out quicker.  Who obstructs?”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else but the British themselves, unless you can show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physically impossible to effect immediate withdrawal.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some parrying the friend admitted that the British commercial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vested interests in India and their henchmen stood in the way of their withdrawal.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however, still doubtful as to the function of British troops in the maintenance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and order.  “You say there can be no peace while they are here.  Yet every day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increasing demand for them for the maintenance of peace.  The complaint is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are not sufficiently used.”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the very reason why they should be withdrawn.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3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 Friendly Overture”.  Pyarelal explains that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Director of an influential British daily paper had come to see Gandhiji at New Delhi </w:t>
      </w:r>
      <w:r>
        <w:rPr>
          <w:rFonts w:ascii="Times" w:hAnsi="Times" w:eastAsia="Times"/>
          <w:b w:val="0"/>
          <w:i w:val="0"/>
          <w:color w:val="000000"/>
          <w:sz w:val="18"/>
        </w:rPr>
        <w:t>and told him that his paper was anxious to do a friendly turn to India”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New Delhi for Calcutta on the morning of October 28, </w:t>
      </w:r>
      <w:r>
        <w:rPr>
          <w:rFonts w:ascii="Times" w:hAnsi="Times" w:eastAsia="Times"/>
          <w:b w:val="0"/>
          <w:i w:val="0"/>
          <w:color w:val="000000"/>
          <w:sz w:val="18"/>
        </w:rPr>
        <w:t>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presence, in my opinion, does not act as a preventive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becomes punitive.  Where they are used to maintain law and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the trouble.  Future historians will bear this out.  Order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restored in East Bengal too. But after what slaughter,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suffering?  No, the British troops are in India not to protect India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protect British interests which were imposed on India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   now so well entrenched that even the British Government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dislodge them.  The British did not come here as philanthropists, </w:t>
      </w:r>
      <w:r>
        <w:rPr>
          <w:rFonts w:ascii="Times" w:hAnsi="Times" w:eastAsia="Times"/>
          <w:b w:val="0"/>
          <w:i w:val="0"/>
          <w:color w:val="000000"/>
          <w:sz w:val="22"/>
        </w:rPr>
        <w:t>nor is there any altruism in their continued stay here or the conti-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nuation of their troops, all that might be claimed to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do you think the succession of war such as we have witnessed of late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be stopped?</w:t>
      </w:r>
    </w:p>
    <w:p>
      <w:pPr>
        <w:autoSpaceDN w:val="0"/>
        <w:tabs>
          <w:tab w:pos="550" w:val="left"/>
          <w:tab w:pos="910" w:val="left"/>
          <w:tab w:pos="5350" w:val="left"/>
          <w:tab w:pos="64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unless big nations shed their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exploitation and the spirit of violence of which war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expression and atom bomb the inevitable consequence,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hope for peace in the world. I tried to speak out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and wrote open letters to the British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Hitler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Japanese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dubbed a fifth columnist for </w:t>
      </w:r>
      <w:r>
        <w:rPr>
          <w:rFonts w:ascii="Times" w:hAnsi="Times" w:eastAsia="Times"/>
          <w:b w:val="0"/>
          <w:i w:val="0"/>
          <w:color w:val="000000"/>
          <w:sz w:val="22"/>
        </w:rPr>
        <w:t>my pains.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non-violence might take a long time to act.  But for the Second Front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probably would have been no Russia.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arguments dictated by reason.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me to think in these terms or else I would be denying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which today burns brighter than ever in spite of all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that I have had.  History provides us with a whole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 of masses of people being converted to a particular view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twinkling of an eye. Take the Boer War. It has given to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the word ‘mafficking’.  People went mad on the Maffeking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 Yet inside of two years the whole British nation underwent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transformation.  Henry Campbell-Bannerman became the Premier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all the  gains of war were given up. The recent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at the polls  was another instance in point. To me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miracle that in spite of his oratory and brilliance, Churchill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cease to be  the idol of the British people who till yesterday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Adolf Hitler”, 24-12-1940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Japanese”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hung on his  lips and listened to him in awe.  All these instances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sustain the faith of a believer like me that when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are gone, one will remain, call it God, Nature or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own faith in the triumph of non-violence he likened to that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witnesses in the Second Coming of Christ.  It was to take place within the lifetime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witnesses though it has taken two thousand years and yet remains a distant dream.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could think in no other terms.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10-11-1946</w:t>
      </w:r>
    </w:p>
    <w:p>
      <w:pPr>
        <w:autoSpaceDN w:val="0"/>
        <w:autoSpaceDE w:val="0"/>
        <w:widowControl/>
        <w:spacing w:line="292" w:lineRule="exact" w:before="41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606.  TELEGRAM  TO  SIND  HARIJAN  SEVAK 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SEPARATE          ELECTORATES          ARE  IMPOSSIBLE.          BUT           RESERVATION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          CERTAIN                SEATS                 SUBJECT                 TO                MERIT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              DESIRABLE.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30-10-1946</w:t>
      </w:r>
    </w:p>
    <w:p>
      <w:pPr>
        <w:autoSpaceDN w:val="0"/>
        <w:autoSpaceDE w:val="0"/>
        <w:widowControl/>
        <w:spacing w:line="292" w:lineRule="exact" w:before="41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607.  CABLE  TO  VIJAYALAKSHMI  PANDIT</w:t>
      </w:r>
    </w:p>
    <w:p>
      <w:pPr>
        <w:autoSpaceDN w:val="0"/>
        <w:autoSpaceDE w:val="0"/>
        <w:widowControl/>
        <w:spacing w:line="294" w:lineRule="exact" w:before="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          HAS          CROWNED          YOUR          EFFORT          WITH          SUCCESS.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CONGRATULATE          CHAGLA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         MY          BEHALF.          THE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           WILL             HEARTEN             OUR             PEOPLE             IN            SOUTH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AFRICA.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29-10-1946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0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report under the date-line Karachi, October 28, said : “. . .  The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Scheduled Castes’ Federation had submitted a memorandum to the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demanding representation for Scheduled Castes on the local bodies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 The Sind Government sought the views of the Sind Harijan Sevak Sangh </w:t>
      </w:r>
      <w:r>
        <w:rPr>
          <w:rFonts w:ascii="Times" w:hAnsi="Times" w:eastAsia="Times"/>
          <w:b w:val="0"/>
          <w:i w:val="0"/>
          <w:color w:val="000000"/>
          <w:sz w:val="18"/>
        </w:rPr>
        <w:t>over the memorandum and the Sangh in turn sought Gandhiji’s advice.”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was reported under the date-line October 28, 1946.</w:t>
      </w:r>
    </w:p>
    <w:p>
      <w:pPr>
        <w:autoSpaceDN w:val="0"/>
        <w:autoSpaceDE w:val="0"/>
        <w:widowControl/>
        <w:spacing w:line="220" w:lineRule="exact" w:before="2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U. N. Steering Committee’s decision against Gen. Smuts’s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to omit from the agenda the South-Africa Indian question, which he argued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domestic problem and not within the jurisdiction of the General Assembly. 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led the Indian delegation to the U. N. 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C. Chagla, a member of the delegation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 TALK  WITH  A  FRIEND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I shall be able to do there.  All I know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>I won’t be at peace with myself unless I go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kinds of thoughts—idle and active. 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myriads of the former swarming in one’s brain.  They do not 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pure, active thought proceeding from the depth and endowed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undivided intensity of one’s being, becomes dynamic and </w:t>
      </w:r>
      <w:r>
        <w:rPr>
          <w:rFonts w:ascii="Times" w:hAnsi="Times" w:eastAsia="Times"/>
          <w:b w:val="0"/>
          <w:i w:val="0"/>
          <w:color w:val="000000"/>
          <w:sz w:val="22"/>
        </w:rPr>
        <w:t>works like a fertilized ovum.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averse to putting a curb on the spontaneous urge which he felt within </w:t>
      </w:r>
      <w:r>
        <w:rPr>
          <w:rFonts w:ascii="Times" w:hAnsi="Times" w:eastAsia="Times"/>
          <w:b w:val="0"/>
          <w:i w:val="0"/>
          <w:color w:val="000000"/>
          <w:sz w:val="18"/>
        </w:rPr>
        <w:t>him to go to the people of Noakhali.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  LETTER  TO  SUMITRA  GANDHI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tabs>
          <w:tab w:pos="550" w:val="left"/>
          <w:tab w:pos="810" w:val="left"/>
        </w:tabs>
        <w:autoSpaceDE w:val="0"/>
        <w:widowControl/>
        <w:spacing w:line="230" w:lineRule="exact" w:before="5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SUMI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note.  Didn’t you go to Kashi a little early?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taking the train to Calcutta.  I don’t know how long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there or what is going to happen there.  But then, what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that?  Let us live as God wills and go on doing His bidding.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already shown us what we should do!  You are studying, aren’t </w:t>
      </w:r>
      <w:r>
        <w:rPr>
          <w:rFonts w:ascii="Times" w:hAnsi="Times" w:eastAsia="Times"/>
          <w:b w:val="0"/>
          <w:i w:val="0"/>
          <w:color w:val="000000"/>
          <w:sz w:val="22"/>
        </w:rPr>
        <w:t>you?  Tell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rest in my letter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Sita.  Both the letters are for both of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34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UMITRA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ANARAS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20" w:lineRule="exact" w:before="3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According to Pyarelal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having an “argument with a very esteemed friend who made an eleventh-hour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to dissuade him from setting out on such a long journey just then”.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however left Delhi on October 28, 1946.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Ramdas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 LETTER  TO  SHANKARLAL  G.  BANKER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SHANKARLAL,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sat down to write letters after the morning prayer.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before me, as also Anasuyabehn’s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ready for Bengal.  I will be doing there what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commands.  I wish to be there as long as He wills. 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calm.  You should be.  How do you spend your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will be: Khadi Pratishthan, College Square,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>But I want to go on to Noakhali.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HANKARLAL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 LETTER  TO  BRIJKRISHNA  CHANDIWALA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BRIJKRISHNA,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useless for you to come to Bengal at present.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not such that it can bear the strain.  Otherwise also,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be done here.  I do not know what the conditions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2495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Anasuyabehn Sarabhai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 A  LETTER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the bad hand.  I am writing on a moving train.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over the happenings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24th.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 LETTER  TO  MADALASA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MADU,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under the impression that I had immediately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letter.  But I don’t find your name in the despatch 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yesterday, on the occasion of the New Year, I got another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wait and see when our New Year commences.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tell Janakibehn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had written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reply to a question by me she expressed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Everything should be left to Rama.  He is no more a child.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do what he wishes.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 I don’t know when I shall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>Bengal.  Today only this much.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Ashirwad</w:t>
      </w:r>
      <w:r>
        <w:rPr>
          <w:rFonts w:ascii="Times" w:hAnsi="Times" w:eastAsia="Times"/>
          <w:b w:val="0"/>
          <w:i w:val="0"/>
          <w:color w:val="000000"/>
          <w:sz w:val="18"/>
        </w:rPr>
        <w:t>, pp. 330-1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reference to the incidents in Calcutta, in which five persons </w:t>
      </w:r>
      <w:r>
        <w:rPr>
          <w:rFonts w:ascii="Times" w:hAnsi="Times" w:eastAsia="Times"/>
          <w:b w:val="0"/>
          <w:i w:val="0"/>
          <w:color w:val="000000"/>
          <w:sz w:val="18"/>
        </w:rPr>
        <w:t>were killed and forty others injured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mother, Janakidevi Bajaj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Ramakrishna Bajaj, the addressee’s younger brother.  The reference is to his </w:t>
      </w:r>
      <w:r>
        <w:rPr>
          <w:rFonts w:ascii="Times" w:hAnsi="Times" w:eastAsia="Times"/>
          <w:b w:val="0"/>
          <w:i w:val="0"/>
          <w:color w:val="000000"/>
          <w:sz w:val="18"/>
        </w:rPr>
        <w:t>marriage.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130" w:val="left"/>
        </w:tabs>
        <w:autoSpaceDE w:val="0"/>
        <w:widowControl/>
        <w:spacing w:line="296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614.  LETTER  TO  KANAM 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tabs>
          <w:tab w:pos="550" w:val="left"/>
          <w:tab w:pos="1030" w:val="left"/>
          <w:tab w:pos="173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a moving train.  I am going to Bengal.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your handwriting too bad.  Still you can improve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engrossed in your studies. I do not know when I shall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way. Ask Ushi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9523.  Courtesy: Kanam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 LETTER  TO  AMRITLAL  T.  NANAVATI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will write to Satyanarayan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moving train which is taking me to Bengal. Do what you can.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lies in God’s hands.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end the national language has to be Hindustani.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side?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Cannot the books be sent with someone who may be going that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write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10812</w:t>
      </w:r>
    </w:p>
    <w:p>
      <w:pPr>
        <w:autoSpaceDN w:val="0"/>
        <w:autoSpaceDE w:val="0"/>
        <w:widowControl/>
        <w:spacing w:line="260" w:lineRule="exact" w:before="18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Usha,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Satyanarayan of Hindi Prachar Sabha,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 LETTER  TO  RAMDAS  GANDHI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my way to Bengal.  I got your note.  You </w:t>
      </w:r>
      <w:r>
        <w:rPr>
          <w:rFonts w:ascii="Times" w:hAnsi="Times" w:eastAsia="Times"/>
          <w:b w:val="0"/>
          <w:i w:val="0"/>
          <w:color w:val="000000"/>
          <w:sz w:val="22"/>
        </w:rPr>
        <w:t>had better preserve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postcard from Sumi.  She seems to be deeply immersed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studies.  I don’t know when I shall be able to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>Bengal.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 LETTER  TO  JAIRAMDAS  DOULATRAM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JAIRAMDAS,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We cannot give up the flag.  A procession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drums may not be necessary but it is our duty to hoist the flag in a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manner.  More can be said only after observation.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going to Bengal.  I do not know when I shall return.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 CRUELTY  TO  THE  DUMB  CREATION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Mysorean draws my attention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misfortune to advise the destruction of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dogs.  But that had to be, if men would be so cruel as, out of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pity, to feed </w:t>
      </w:r>
      <w:r>
        <w:rPr>
          <w:rFonts w:ascii="Times" w:hAnsi="Times" w:eastAsia="Times"/>
          <w:b w:val="0"/>
          <w:i/>
          <w:color w:val="000000"/>
          <w:sz w:val="22"/>
        </w:rPr>
        <w:t>pariah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dogs and permit them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 to the neighbouring population. But my advice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include impounding such dogs and torturing them as those mentioned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from the correspondent’s letter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correspondent seem to have been. Humanitarian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destruction of such animals in an instantaneous and painless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 I would love to hope that there is exaggeration in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stated.  Anyway, the Municipality in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other institutions should mend their manner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satisfy the test demanded by humanity.</w:t>
      </w:r>
    </w:p>
    <w:p>
      <w:pPr>
        <w:autoSpaceDN w:val="0"/>
        <w:autoSpaceDE w:val="0"/>
        <w:widowControl/>
        <w:spacing w:line="300" w:lineRule="exact" w:before="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29, 1946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10-11-1946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68" w:lineRule="exact" w:before="4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619.  DOLA-PALKI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dola-palki dispute in Garhwal should be set at rest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U. P. Government are said to have passed orders for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to be taken against those who would interfere with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bridegrooms riding on ponies or using any other form of conveyance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custom to the contrary trotted out by objectors.</w:t>
      </w:r>
    </w:p>
    <w:p>
      <w:pPr>
        <w:autoSpaceDN w:val="0"/>
        <w:autoSpaceDE w:val="0"/>
        <w:widowControl/>
        <w:spacing w:line="300" w:lineRule="exact" w:before="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October 29, 1946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620.  VILLAGE  INDUSTRIES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thoughtful friend, writing of village industries, says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children should be paid at the rate of one anna and the adults four annas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day from the day they begin to work.  As they acquire more skill, the wages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should be increased up to five annas and those of the adults up to eight annas </w:t>
      </w:r>
      <w:r>
        <w:rPr>
          <w:rFonts w:ascii="Times" w:hAnsi="Times" w:eastAsia="Times"/>
          <w:b w:val="0"/>
          <w:i w:val="0"/>
          <w:color w:val="000000"/>
          <w:sz w:val="18"/>
        </w:rPr>
        <w:t>per day.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manufacture in one village should be confined to one kind of goods only,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in about two months’ time the workers will acquire skill and avoid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mistakes.  The manufactured article should be such as can be utilized locally.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should arrange to supply raw material and appoint two or three experts to 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 The State should also undertake to popularize the  manufactured goods and </w:t>
      </w:r>
      <w:r>
        <w:rPr>
          <w:rFonts w:ascii="Times" w:hAnsi="Times" w:eastAsia="Times"/>
          <w:b w:val="0"/>
          <w:i w:val="0"/>
          <w:color w:val="000000"/>
          <w:sz w:val="18"/>
        </w:rPr>
        <w:t>arrange for their transport and cheap distribution to the poor consumer.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scheme will enable millions to add to their income and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ends meet without throwing them on the unemployment dole or loss of </w:t>
      </w:r>
      <w:r>
        <w:rPr>
          <w:rFonts w:ascii="Times" w:hAnsi="Times" w:eastAsia="Times"/>
          <w:b w:val="0"/>
          <w:i w:val="0"/>
          <w:color w:val="000000"/>
          <w:sz w:val="18"/>
        </w:rPr>
        <w:t>self-respect.</w:t>
      </w:r>
    </w:p>
    <w:p>
      <w:pPr>
        <w:autoSpaceDN w:val="0"/>
        <w:autoSpaceDE w:val="0"/>
        <w:widowControl/>
        <w:spacing w:line="220" w:lineRule="exact" w:before="26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10-11-1946.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reproduced here has been revised so as to bring it into conformity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original.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man who is engaged to keep stores, accounts etc., should  be 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the education of the children as well.  After two or three years,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education should be carried on by the monitor system, that is to say,  the senior boys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teach the junior ones and the teacher should teach the senior   boys only.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teacher should also keep about 50 commonly used drugs. . . . These drugs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sold to the villagers at the cheapest rates.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a list of some of the household articles that can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manufactured in this way: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interesting and deserves consideration. One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apparent. The writer has given the first place to cloth.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the list of universal importance. The various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khadi production can engage millions of adults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enable them to earn a fair amount. This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The weavers live in the cities today. The businessman exploits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keeps them dependent on him.  If the people’s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supply them with all the yarn they require it would simplify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them and put their vocation on a stable basis. 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need to live in the cities.  But this is beside the point.  Much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said and will be said about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this letter I have two kinds of difficulties.  One is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is possible to sell hand-made articles as cheaply as machine-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ones.  The second is that out of the articles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enumerated in the scheme, there is hardly any except khadi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universal.  They will not, in a large measure, be consumed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and so will have to be sold in the cities.  This is as it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should develop such a high degree of skill that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them will command a ready market outside.  When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are fully developed there will be no dearth in them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high degree of skill and artistic talent.  There will be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poets, village artists, village architects, linguists and research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there will be nothing in life worth having which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the villages.  Today the villages are barren and desolate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dung-heaps.  Tomorrow they will be like beautiful gardens and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difficult to deceive the people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reconstruction of the villages along these lines should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That might necessitate some modifications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>scheme.  The reconstruction of the villages should be organized not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list, which named some 45 items,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a temporary but on a permanent basis.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difficulty is that in the scheme under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and education have been divorced from each other. 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is a judicious blending of craft, hygiene, education and 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Nai Talim, craft, literary instruction, hygiene and art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separate things but blend together and cover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from the time of conception to the moment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not divide village uplift work into water-tight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 from the very beginning but undertake an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combine all four.  Instead of regarding craft and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different from education I will regard the former as the medium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latter.  Nai Talim therefore ought to be integrated into the scheme.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10-11-1946</w:t>
      </w:r>
    </w:p>
    <w:p>
      <w:pPr>
        <w:autoSpaceDN w:val="0"/>
        <w:autoSpaceDE w:val="0"/>
        <w:widowControl/>
        <w:spacing w:line="292" w:lineRule="exact" w:before="41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 EXCISE  DEPARTMENT  IN  C.  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scandalous abuse of authority for raising revenue.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that now that the Government is representative in C. P., as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elsewhere, this abuse will be set right.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29, 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17-11-1946</w:t>
      </w:r>
    </w:p>
    <w:p>
      <w:pPr>
        <w:autoSpaceDN w:val="0"/>
        <w:autoSpaceDE w:val="0"/>
        <w:widowControl/>
        <w:spacing w:line="292" w:lineRule="exact" w:before="430" w:after="0"/>
        <w:ind w:left="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622.  AN  INDIAN  VILLAGE  FIGHTS  AGAINST  FAMINE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only add to this thanksgiving essay that God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help themselves. The villagers must be taught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food themselves.  Then help from outside will come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 29, 1946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24-11-1946</w:t>
      </w:r>
    </w:p>
    <w:p>
      <w:pPr>
        <w:autoSpaceDN w:val="0"/>
        <w:autoSpaceDE w:val="0"/>
        <w:widowControl/>
        <w:spacing w:line="220" w:lineRule="exact" w:before="4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under this heading by A. V. Thakkar is not reproduced here.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how the “outstill system of liquor production and distribution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through the agency of licensed manufacturers who are also retailers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same” had helped increase excise revenue, especially in tribal and backward areas.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under this heading by Horace Alexander is not reproduced here.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the famine conditions that Belgatta, a village in Mysore, had to face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failure of rains and the help it received in the shape of foodgrains from </w:t>
      </w:r>
      <w:r>
        <w:rPr>
          <w:rFonts w:ascii="Times" w:hAnsi="Times" w:eastAsia="Times"/>
          <w:b w:val="0"/>
          <w:i w:val="0"/>
          <w:color w:val="000000"/>
          <w:sz w:val="18"/>
        </w:rPr>
        <w:t>America, Canada, Australia and Egypt.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623.  LETTER  TO  PUSHPA  DESAI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PUSHPA,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the train which is carrying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 You could not stick to Nai Talim.  You are not right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 will learn nothing there.  It only means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learnt the knack of doing such work. I think your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premature. We should give perfect service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are. Those  who  have accepted  service as their  sole dharma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perfectly happy wherever they are serving.  One acquires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knowledge while doing such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calm now and keeping perfect health.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what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Bhansalibhai about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yet of your undertaking such work.  I myself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how things will shape.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9277</w:t>
      </w:r>
    </w:p>
    <w:p>
      <w:pPr>
        <w:autoSpaceDN w:val="0"/>
        <w:autoSpaceDE w:val="0"/>
        <w:widowControl/>
        <w:spacing w:line="292" w:lineRule="exact" w:before="42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624.  LETTER  TO  GOVINDA  REDDY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GOVINDA  REDDY,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but could not reply to it promptly.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work you are doing itself as Nai Talim.  It can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kitchen is the most difficult of all.  It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people of different temperaments and yet get them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rules.  The task requires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cannot tell you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accomplish it; you will learn by experience. Only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a generous heart, self-restraint, calmness and thought-</w:t>
      </w:r>
      <w:r>
        <w:rPr>
          <w:rFonts w:ascii="Times" w:hAnsi="Times" w:eastAsia="Times"/>
          <w:b w:val="0"/>
          <w:i w:val="0"/>
          <w:color w:val="000000"/>
          <w:sz w:val="22"/>
        </w:rPr>
        <w:t>fulness.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5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OVINDA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EDDY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J.P. Bhansali”, 25-10-1946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man of steadfast intellect described in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55-72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4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625.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1946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prayer discourse he told them how he had never dreamt that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back to Sodepur so soon.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God had sent him in their midst again.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 had arrived five hours late.  He called that also the will of God.  No doubt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big crowds at Aligarh, Khurja Road, Kanpur and other big stations and the 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detained as a result.  But he literally believed in the old maxim that not a blade of </w:t>
      </w:r>
      <w:r>
        <w:rPr>
          <w:rFonts w:ascii="Times" w:hAnsi="Times" w:eastAsia="Times"/>
          <w:b w:val="0"/>
          <w:i w:val="0"/>
          <w:color w:val="000000"/>
          <w:sz w:val="18"/>
        </w:rPr>
        <w:t>grass moves but by His will.  Some might say that all his talk about God was a make-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which he used as a blind to cover his hypocrisy.  All he could say was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aware of any hypocrisy in himself.  He spoke what he believed to be God’s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truth.  As regards his future plan, Gandhiji said that he had come to Calcutta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blank mind to do His will.  What he could do here and how long he would stay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he did not know.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he could say was that he had not come to stay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Calcutta.  He would be in Calcutta only for a day or two and then proceed to Noakhali.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proper place was Noakhali.  God would indicate to him the next step on reaching </w:t>
      </w:r>
      <w:r>
        <w:rPr>
          <w:rFonts w:ascii="Times" w:hAnsi="Times" w:eastAsia="Times"/>
          <w:b w:val="0"/>
          <w:i w:val="0"/>
          <w:color w:val="000000"/>
          <w:sz w:val="18"/>
        </w:rPr>
        <w:t>Noakhali.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10-11-1946;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31-10-1946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 TELEGRAM  TO  AMRIT  KAUR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1946</w:t>
      </w:r>
    </w:p>
    <w:p>
      <w:pPr>
        <w:autoSpaceDN w:val="0"/>
        <w:autoSpaceDE w:val="0"/>
        <w:widowControl/>
        <w:spacing w:line="300" w:lineRule="exact" w:before="1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UMMER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   ANXIETY.        GOING        NOAKHALI        PROBABLY        FRIDAY.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4185.  Courtesy: Amrit Kaur.  Also G. N. 7821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The prayer was arranged at  5.30 </w:t>
      </w:r>
      <w:r>
        <w:rPr>
          <w:rFonts w:ascii="Times" w:hAnsi="Times" w:eastAsia="Times"/>
          <w:b w:val="0"/>
          <w:i w:val="0"/>
          <w:color w:val="000000"/>
          <w:sz w:val="18"/>
        </w:rPr>
        <w:t>p.m. but Gandhiji could attend it only after 7 p.m.</w:t>
      </w:r>
    </w:p>
    <w:p>
      <w:pPr>
        <w:autoSpaceDN w:val="0"/>
        <w:autoSpaceDE w:val="0"/>
        <w:widowControl/>
        <w:spacing w:line="26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earlier visited Sodepur in December 1945.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three sentences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627.  LETTER  TO  KALYANJI  MEHTA</w:t>
      </w:r>
    </w:p>
    <w:p>
      <w:pPr>
        <w:autoSpaceDN w:val="0"/>
        <w:tabs>
          <w:tab w:pos="550" w:val="left"/>
          <w:tab w:pos="4850" w:val="left"/>
          <w:tab w:pos="5510" w:val="left"/>
        </w:tabs>
        <w:autoSpaceDE w:val="0"/>
        <w:widowControl/>
        <w:spacing w:line="282" w:lineRule="exact" w:before="3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30,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KALYANJI 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MEHTA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Dandi March Road.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write about it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project is such as can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 with the efforts you make.</w:t>
      </w:r>
    </w:p>
    <w:p>
      <w:pPr>
        <w:autoSpaceDN w:val="0"/>
        <w:autoSpaceDE w:val="0"/>
        <w:widowControl/>
        <w:spacing w:line="220" w:lineRule="exact" w:before="8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628.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1946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day, owing to his engagements in Calcutta with H. E. 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had again to apologize to his audience for coming late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prayer meeting.  He remarked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gives all his time to the service of people, his whole life </w:t>
      </w:r>
      <w:r>
        <w:rPr>
          <w:rFonts w:ascii="Times" w:hAnsi="Times" w:eastAsia="Times"/>
          <w:b w:val="0"/>
          <w:i w:val="0"/>
          <w:color w:val="000000"/>
          <w:sz w:val="22"/>
        </w:rPr>
        <w:t>is an unbroken sound of prayer.</w:t>
      </w:r>
    </w:p>
    <w:p>
      <w:pPr>
        <w:autoSpaceDN w:val="0"/>
        <w:autoSpaceDE w:val="0"/>
        <w:widowControl/>
        <w:spacing w:line="260" w:lineRule="exact" w:before="4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however, wish thereby to diminish the importance of fixed time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prayer.  There was a difference between community prayer and individual prayer.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sorry he had not been able to do justice to the former.  It was generous of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waited for him with such exemplary patience and it filled him with joy and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confidence in regard to the task before him.  But he could not forgive himself so </w:t>
      </w:r>
      <w:r>
        <w:rPr>
          <w:rFonts w:ascii="Times" w:hAnsi="Times" w:eastAsia="Times"/>
          <w:b w:val="0"/>
          <w:i w:val="0"/>
          <w:color w:val="000000"/>
          <w:sz w:val="18"/>
        </w:rPr>
        <w:t>easily for his failure to keep punctually the prayer appointment with them.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drew their attention to the Viceroy’s appeal issued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Cabinet of which the Viceroy was the President and Pandit Jawa-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harlal Nehru, the Vice-President and which consisted of both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representatives.  In that appeal the Viceroy,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and his colleagues, had appealed that the two major communities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should bury the hatchet and become one at heart.  The unity should be genuine,</w:t>
      </w:r>
    </w:p>
    <w:p>
      <w:pPr>
        <w:autoSpaceDN w:val="0"/>
        <w:autoSpaceDE w:val="0"/>
        <w:widowControl/>
        <w:spacing w:line="260" w:lineRule="exact" w:before="2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Frederick Burrows and Huseyn Sheed Suhrawardy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1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imposed by the military or the police.  The speaker had come to Bengal for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purpose.  He took no sides.  He could only side with truth and justice.  He wanted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to pray with him for the establishment of heart unity between the Muslims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 Their name would be mud in the world if they degraded themselves by </w:t>
      </w:r>
      <w:r>
        <w:rPr>
          <w:rFonts w:ascii="Times" w:hAnsi="Times" w:eastAsia="Times"/>
          <w:b w:val="0"/>
          <w:i w:val="0"/>
          <w:color w:val="000000"/>
          <w:sz w:val="18"/>
        </w:rPr>
        <w:t>fighting among themselves like wild beasts.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629.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1946</w:t>
      </w:r>
    </w:p>
    <w:p>
      <w:pPr>
        <w:autoSpaceDN w:val="0"/>
        <w:autoSpaceDE w:val="0"/>
        <w:widowControl/>
        <w:spacing w:line="260" w:lineRule="exact" w:before="5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prayer meeting Gandhiji said that he was sorry to tell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that he would not be leaving for Noakhali tomorrow as he had intended to.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Prime Minister had sent him word that the train could not be arranged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tomorrow.  He hoped to leave on Saturday or Sunday.  In the meantime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try to render here whatever service he could.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able to tell his audience that he saw a faint ray of hope that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established between the communities.  He had met H. E. the Governor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Prime Minister twice.  The visit to the former was more or less in the nature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 call.  His main business was with the Prime Minister.  As one drove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deserted streets with garbage heaps, at places banked up nearly two feet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pavements, and entire rows of gutted shops and burnt-out houses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side-streets and by-lanes as far as the eye could reach, one felt overcome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sinking feeling at the mass madness that can turn a man into less than the brute. 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very nature this state of things cannot last.  Human nature won’t stand it.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Abraham Lincoln said, “You cannot fool all the people for all time.” There seem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indications that the people are already beginning to sicken of the carnival of blood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bestiality.  They had been fighting amongst themselves like wild beasts.  The </w:t>
      </w:r>
      <w:r>
        <w:rPr>
          <w:rFonts w:ascii="Times" w:hAnsi="Times" w:eastAsia="Times"/>
          <w:b w:val="0"/>
          <w:i w:val="0"/>
          <w:color w:val="000000"/>
          <w:sz w:val="18"/>
        </w:rPr>
        <w:t>fighting could do no good to Calcutta, Bengal, India or the world.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peace between quarrelling parties, the speaker said, had been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vocation from his early youth.  Even while he practised as a lawyer, he tried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contending parties together.  Why could not the two communities be brought </w:t>
      </w:r>
      <w:r>
        <w:rPr>
          <w:rFonts w:ascii="Times" w:hAnsi="Times" w:eastAsia="Times"/>
          <w:b w:val="0"/>
          <w:i w:val="0"/>
          <w:color w:val="000000"/>
          <w:sz w:val="18"/>
        </w:rPr>
        <w:t>together?  He was an optimist, he said.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them he wanted only this help: that they should pray with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mutual slaughter might stop and the two communities might really </w:t>
      </w:r>
      <w:r>
        <w:rPr>
          <w:rFonts w:ascii="Times" w:hAnsi="Times" w:eastAsia="Times"/>
          <w:b w:val="0"/>
          <w:i w:val="0"/>
          <w:color w:val="000000"/>
          <w:sz w:val="18"/>
        </w:rPr>
        <w:t>become one at heart.  Whether India was to become divided or remain one whole could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The first paragraph is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decided by force.  It had to be done through mutual understanding. 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decided to part or stay together, they must do so with goodwill and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never be party to anything which might mean humiliation or loss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 for anyone.  Therefore any peace to be substantial must be honourable, </w:t>
      </w:r>
      <w:r>
        <w:rPr>
          <w:rFonts w:ascii="Times" w:hAnsi="Times" w:eastAsia="Times"/>
          <w:b w:val="0"/>
          <w:i w:val="0"/>
          <w:color w:val="000000"/>
          <w:sz w:val="18"/>
        </w:rPr>
        <w:t>never at the cost of honour.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he was only echoing the sentiment expressed to him by a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who had seen him.  This friend had said: “We must reach our goal, whatever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be—Pakistan or undivided India—without bloodshed or fighting.  I go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if it cannot be reached except through bloodshed and fighting amongst </w:t>
      </w:r>
      <w:r>
        <w:rPr>
          <w:rFonts w:ascii="Times" w:hAnsi="Times" w:eastAsia="Times"/>
          <w:b w:val="0"/>
          <w:i w:val="0"/>
          <w:color w:val="000000"/>
          <w:sz w:val="18"/>
        </w:rPr>
        <w:t>ourselves, it is not worth reaching.”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10-11-1946;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1-11-1946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TELEGRAM TO SUDHIR GHOSH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HOSH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NARGISBEHN       BROUGHT        LETTER         YESTERDAY.      SUSHILA       SEVAGRAM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ATTENDING   CHOLERA   PATIENTS.   HOPE   VISIT   BENGAL   LAST  WEEK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OCTOBER.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631.  TALK  WITH  A  MUSLIM 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26" w:after="0"/>
        <w:ind w:left="38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“Why do you want to go to Noakhali?  You did not go to Bombay,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Chhapra, where things have happened that are infinitely worse than Noakhali.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your going there only add to the existing tension?” Was it because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it was the Muslims who had been the sufferers that he did not go there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go to Noakhali because the sufferers there were Hindus?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visit to Bengal in the last week of October; </w:t>
      </w:r>
      <w:r>
        <w:rPr>
          <w:rFonts w:ascii="Times" w:hAnsi="Times" w:eastAsia="Times"/>
          <w:b w:val="0"/>
          <w:i w:val="0"/>
          <w:color w:val="000000"/>
          <w:sz w:val="18"/>
        </w:rPr>
        <w:t>he reached Calcutta on October 29, 1946.</w:t>
      </w:r>
    </w:p>
    <w:p>
      <w:pPr>
        <w:autoSpaceDN w:val="0"/>
        <w:autoSpaceDE w:val="0"/>
        <w:widowControl/>
        <w:spacing w:line="258" w:lineRule="exact" w:before="2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dated November 1, 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reply was that he made no distinction between Hindu and Muslim.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certainly have gone to any of the places mentioned by the friend if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approaching what had happened at Noakhali had happened there and if he had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do nothing without being on the spot.  It was the cry of outraged womanhood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peremptorily called him to Noakhali.  He felt he would find his bearings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seeing things for himself at Noakhali.  His technique of non-violence was on trial.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remained to be seen how it would answer in the face of the present crisis.  If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validity, it were better that he himself should declare his insolvency. 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leave Bengal until the last embers of the trouble were stamped 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stay on here for a whole year or more.  If necessary,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here.  But I will not acquiesce in failure.  If the only effect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the flesh is to make people look up to me in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which I can do nothing to vindicate, it would be far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my eyes were closed in death.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mentally prepared himself, he added, for abstention from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session, if necessary.  He had similarly disengaged himself mentally from all his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responsibilities in respect of Sevagram and Uruli—his latest love.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632.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26" w:after="0"/>
        <w:ind w:left="39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November 1,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India, Gandhiji said, was faced with a difficult situation. 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was still more so, he remarked in his after prayer address on Friday last.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asked as to what their duty was under the circumstances. 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scriptures, that was dharma which was enjoined by the holy books, followed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sages, interpreted by the learned and which appealed to the heart.  The first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must be fulfilled before the fourth came into operation.  Thus one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follow the precepts of an ignorant man or a rascal even though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commended themselves to one.  Rigorous observance of harmlessness, non-enmity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renunciation were the first requisites for a person to entitle him to lay down the </w:t>
      </w:r>
      <w:r>
        <w:rPr>
          <w:rFonts w:ascii="Times" w:hAnsi="Times" w:eastAsia="Times"/>
          <w:b w:val="0"/>
          <w:i w:val="0"/>
          <w:color w:val="000000"/>
          <w:sz w:val="18"/>
        </w:rPr>
        <w:t>law, i. e., dharma.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told them what he considered to be his duty.  But they had to judge for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what their duty was.  He did not ask them to follow him but he pointed out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the way to discover what their duty was in the difficult position they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in. 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told them that if they only waited on God,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know the 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17-11-1946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68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633.  GREEN  CROSS 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Cross Society one is aware of.  It had at one time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associations and used to have an imperialist flavour.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expanded into civil work and covers every form of first-aid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relief of suffering humanity. Nevertheless its activities are </w:t>
      </w:r>
      <w:r>
        <w:rPr>
          <w:rFonts w:ascii="Times" w:hAnsi="Times" w:eastAsia="Times"/>
          <w:b w:val="0"/>
          <w:i w:val="0"/>
          <w:color w:val="000000"/>
          <w:sz w:val="22"/>
        </w:rPr>
        <w:t>largely confined to cities.  It has hardly touched Indian life.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is a country for lost causes: humanitarian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causes.  One such is represented by the Green Cross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wild life heritage.  Mrs. M. H. Morrison is its Hon.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(41, Asmuns Place, London, N. W. 11).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aims at  the U. N. O. identifying itself with it.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resolution is to be submitted to the U. N. O. for acceptance :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U. N. O. ideals should include immediate effort in each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delimit the area of any suitable National Park incorporating Nature Reserves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protection of unique and valuable wild life—flora, fauna, avifauna—</w:t>
      </w:r>
      <w:r>
        <w:rPr>
          <w:rFonts w:ascii="Times" w:hAnsi="Times" w:eastAsia="Times"/>
          <w:b w:val="0"/>
          <w:i w:val="0"/>
          <w:color w:val="000000"/>
          <w:sz w:val="18"/>
        </w:rPr>
        <w:t>with the distinctive terrain upon which these depend.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further, that the world at large should consent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Park, or World National Park in South America, Africa or Asia.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in Asia then upon, around or within—it is suggested—the immense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mountains encircling Tibet, Britain, China, India, Russia and U. S. A. </w:t>
      </w:r>
      <w:r>
        <w:rPr>
          <w:rFonts w:ascii="Times" w:hAnsi="Times" w:eastAsia="Times"/>
          <w:b w:val="0"/>
          <w:i w:val="0"/>
          <w:color w:val="000000"/>
          <w:sz w:val="18"/>
        </w:rPr>
        <w:t>appointing Custodians and acting as Trustees.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adduced for inviting the U. N. O. to pass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are :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stand must now be made against the maddening encroachments </w:t>
      </w:r>
      <w:r>
        <w:rPr>
          <w:rFonts w:ascii="Times" w:hAnsi="Times" w:eastAsia="Times"/>
          <w:b w:val="0"/>
          <w:i w:val="0"/>
          <w:color w:val="000000"/>
          <w:sz w:val="18"/>
        </w:rPr>
        <w:t>of materialism.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idealism and realism of the United Nations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include an urge to all the world and to each nation to protect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heritage of wild life—its beauty, grandeur and interest—wild birds, wild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animals, wild flora (flowers, plants, trees) and wild country or landscape;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our heritage wherever possible; and with special care within the Nature </w:t>
      </w:r>
      <w:r>
        <w:rPr>
          <w:rFonts w:ascii="Times" w:hAnsi="Times" w:eastAsia="Times"/>
          <w:b w:val="0"/>
          <w:i w:val="0"/>
          <w:color w:val="000000"/>
          <w:sz w:val="18"/>
        </w:rPr>
        <w:t>Reserves of National Parks.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United Nations will jointly set an example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component nations by claiming its own World Nature Park, or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Park in South America, Africa or Asia.  If in Asia, then upon, around, or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immense mountains encircling Tibet.  In this case Britain, China,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 and U. S. A. might appoint Custodians and act as Trustees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>disastrous and disfiguring exploitation.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27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And, further, that such “Far Horizon’, can give direction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cohesion to friends, allies, sympathizers and well-wishers gathering in groups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the way for the march and drive on toward the distant goal.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numerous signatories to the resolution are Sir Alfred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Munnings, President, Royal Academy of Arts, Dame Laura Knight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world famous George Bernard Shaw.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Morrison would like the signatures of leading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leaders in Asia and Africa. Those who would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should put themselves in communication with Mrs. </w:t>
      </w:r>
      <w:r>
        <w:rPr>
          <w:rFonts w:ascii="Times" w:hAnsi="Times" w:eastAsia="Times"/>
          <w:b w:val="0"/>
          <w:i w:val="0"/>
          <w:color w:val="000000"/>
          <w:sz w:val="22"/>
        </w:rPr>
        <w:t>Morrison.</w:t>
      </w:r>
    </w:p>
    <w:p>
      <w:pPr>
        <w:autoSpaceDN w:val="0"/>
        <w:autoSpaceDE w:val="0"/>
        <w:widowControl/>
        <w:spacing w:line="30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17-11-1946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 LETTER  TO  SHARDA  G.  CHOKHAWALA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BABUDI,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are a brave girl; why then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soft?  It is true that generally during illness the spirit droops.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was a girl just eighteen years old, whose mind retained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 that, though suffering from a protracted illness, she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fascinating book which has become very famous. You can achieve </w:t>
      </w:r>
      <w:r>
        <w:rPr>
          <w:rFonts w:ascii="Times" w:hAnsi="Times" w:eastAsia="Times"/>
          <w:b w:val="0"/>
          <w:i w:val="0"/>
          <w:color w:val="000000"/>
          <w:sz w:val="22"/>
        </w:rPr>
        <w:t>some such thing if you but make up your mind.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Ramanama is that one should repeat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even when one cannot concentrate.  If one does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then all disturbing thoughts vanish and we become calm.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pleasure in repeating the name, it drives all maladies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does not bar other remedies. About food, consult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necessary changes in your diet.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stuck here for the present.  God knows when if at all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meet.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strip completely for sun-bath? You can arrange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privacy. It would be worth while to try the treatment recommended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book you have, viz., sun-treated water in coloured bottles. If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6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not have the energy to do all that, seek help from Shankaran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has trained himself a little in this treatment.  He will guide you.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He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10072.  Courtesy: Sharda G. Chokhawala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635.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26" w:after="0"/>
        <w:ind w:left="46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2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indicated that he was trying to do some work in the </w:t>
      </w:r>
      <w:r>
        <w:rPr>
          <w:rFonts w:ascii="Times" w:hAnsi="Times" w:eastAsia="Times"/>
          <w:b w:val="0"/>
          <w:i w:val="0"/>
          <w:color w:val="000000"/>
          <w:sz w:val="18"/>
        </w:rPr>
        <w:t>metropolis.  He was not, therefore, leaving for Noakhali . . . Gandhiji added that the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arrival of the four members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sectPr>
          <w:type w:val="continuous"/>
          <w:pgSz w:w="9360" w:h="12960"/>
          <w:pgMar w:top="504" w:right="1410" w:bottom="358" w:left="1440" w:header="720" w:footer="720" w:gutter="0"/>
          <w:cols w:num="2" w:equalWidth="0">
            <w:col w:w="2186" w:space="0"/>
            <w:col w:w="43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Interim Government might help in the peace</w:t>
      </w:r>
    </w:p>
    <w:p>
      <w:pPr>
        <w:sectPr>
          <w:type w:val="nextColumn"/>
          <w:pgSz w:w="9360" w:h="12960"/>
          <w:pgMar w:top="504" w:right="1410" w:bottom="358" w:left="1440" w:header="720" w:footer="720" w:gutter="0"/>
          <w:cols w:num="2" w:equalWidth="0">
            <w:col w:w="2186" w:space="0"/>
            <w:col w:w="4324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impressed upon the people how the desire of retaliation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 to look to the Viceroy or the Governor, the military and the police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were incompatible with independence to which they were all pledged.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Viceroy’s powers vested in the Cabinet, the Governor’s in the Bengal Ministers.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lasting peace, it must come from the people’s hearts. 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proclaiming from the housetops that no one could protect them except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stout hearts.  No one could ever dishonour the brave.  Retaliation was a vicious circle.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wanted retaliation they could not have independence. 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someone kills me, you will gain nothing by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 in retaliation.  And, if you only think over it,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Gandhi except Gandhi himself?  No one can destroy the soul.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dismiss all thought of revenge from our hearts.  If we see this </w:t>
      </w:r>
      <w:r>
        <w:rPr>
          <w:rFonts w:ascii="Times" w:hAnsi="Times" w:eastAsia="Times"/>
          <w:b w:val="0"/>
          <w:i w:val="0"/>
          <w:color w:val="000000"/>
          <w:sz w:val="22"/>
        </w:rPr>
        <w:t>clearly, we shall have taken a big stride towards independence.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17-11-1946; and </w:t>
      </w:r>
      <w:r>
        <w:rPr>
          <w:rFonts w:ascii="Times" w:hAnsi="Times" w:eastAsia="Times"/>
          <w:b w:val="0"/>
          <w:i/>
          <w:color w:val="000000"/>
          <w:sz w:val="18"/>
        </w:rPr>
        <w:t>The Sunday Hindustan Standard</w:t>
      </w:r>
      <w:r>
        <w:rPr>
          <w:rFonts w:ascii="Times" w:hAnsi="Times" w:eastAsia="Times"/>
          <w:b w:val="0"/>
          <w:i w:val="0"/>
          <w:color w:val="000000"/>
          <w:sz w:val="18"/>
        </w:rPr>
        <w:t>, 3-11-1946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Shankaran Nair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The first paragraph is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Sunday Hindustan Standard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Jawaharlal Nehru, Vallabhbhai Patel, Liaquat Ali Khan and </w:t>
      </w:r>
      <w:r>
        <w:rPr>
          <w:rFonts w:ascii="Times" w:hAnsi="Times" w:eastAsia="Times"/>
          <w:b w:val="0"/>
          <w:i w:val="0"/>
          <w:color w:val="000000"/>
          <w:sz w:val="18"/>
        </w:rPr>
        <w:t>Abdul Rab Nishtar who were expected to visit Calcutta.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PYARELAL</w:t>
      </w:r>
    </w:p>
    <w:p>
      <w:pPr>
        <w:autoSpaceDN w:val="0"/>
        <w:autoSpaceDE w:val="0"/>
        <w:widowControl/>
        <w:spacing w:line="294" w:lineRule="exact" w:before="8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6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nothing of this. What is a drop in the ocean 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 can I ask ? What can I say ? That is why I said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me what you want to tell me so that my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may be increased.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 TELEGRAM  TO  JAWAHARLAL  NEHRU</w:t>
      </w:r>
    </w:p>
    <w:p>
      <w:pPr>
        <w:autoSpaceDN w:val="0"/>
        <w:autoSpaceDE w:val="0"/>
        <w:widowControl/>
        <w:spacing w:line="294" w:lineRule="exact" w:before="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“MORNING        NEWS”        REPORTS        BUTCHERY        BY        HINDUS        OF 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MUSLIM           PASSENGERS.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MUSLIMS          FLEEING         FROM         MOB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FURY        AND        PREMIER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COUNTENANCING.        WIRE        PARTICULARS.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5-11-1946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638.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1946</w:t>
      </w:r>
    </w:p>
    <w:p>
      <w:pPr>
        <w:autoSpaceDN w:val="0"/>
        <w:autoSpaceDE w:val="0"/>
        <w:widowControl/>
        <w:spacing w:line="240" w:lineRule="exact" w:before="5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Prime Minister of Bengal had asked him to delay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departure for Noakhali till after the Bakr-Id and the speaker had agreed to do so.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wanted him to pass the Bakr-Id in Calcutta.  His presence in the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helpful for peace.  Gandhiji said that he had come to Bengal to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 as well as Hindus and others.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reverse side of letter dated November 2, 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 and “Speech at Prayer Meeting”, 4-11-1946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Communal rioting had broken out in Bihar following a hartal on October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Morning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 organ of the Muslim League, had stated that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persons killed was of the order of hundreds of thousands.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Srikrishna Sinha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Jawaharlal Nehru’s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4-11-1946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The first paragraph is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Hindustan Standard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earliest childhood, he had learnt to dislike the wrong,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wrongdoer. Therefore, even if the Muslims had done any wrong,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remained his friends, but it was his duty to tell them that they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wrong.  He had always applied that rule in life with regard to his nearest  and dearest.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held that to be the test of true friendship.  He had told  them on the previous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revenge was not the way of peace, it was not  humanity.  The Hindu scriptures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forgiveness as the highest virtue. Forgiveness became a brave man.  A learned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friend had come to see   him on the day before.  He had told the speaker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teaching of the    Koran was also similar.  If a man killed one innocent person,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upon his head the sin, as it were, of murdering entire humanity.  Islam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of but condemned murder, arson, forcible conversions, abductions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like.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could be generous enough to forgive a person who gave them a slap,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 Gandhiji, they could give him one in return.  He could understand that.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miscreant ran away and the injured party slapped his relation or co-religionist </w:t>
      </w:r>
      <w:r>
        <w:rPr>
          <w:rFonts w:ascii="Times" w:hAnsi="Times" w:eastAsia="Times"/>
          <w:b w:val="0"/>
          <w:i w:val="0"/>
          <w:color w:val="000000"/>
          <w:sz w:val="18"/>
        </w:rPr>
        <w:t>by way of retaliation, it was below human  dignity.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someone abducted his daughter, the speaker continued, was he to abduct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abductor’s or the abductor’s friend’s daughter?  He held it to be infamous. 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had condemned such acts in Noakhali.  But what was he to say of Bihar if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told was true? He was pained beyond measure to hear of the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happenings in Bihar.  He knew the Biharis well.  The cry of blood for blood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barbarous.  They could not take revenge in Bihar for the happenings in Noakhali.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told that some Muslims, who were running away from Bihar in panic,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murdered by Bihari Hindus.  He was shocked to hear it.  He hoped that the report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true.  It was contended that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advocated the way of retaliation.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agree with that interpretation.  The lesson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of the sword was no victory.  That great book taught that the victory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Pandavas was an empty nothing.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 of the talk he had with Shaheed Saheb, their Prime Minister.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 he had met him at Faridpur. Shaheed Saheb then took pride in calling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the speaker’s son.  He knew they had many grievances against their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Minister.  But the latter had given him his assurance that he wanted peace. 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grieved him to alienate his Hindu friends.  He, the speaker, could not disbelieve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till it was found to be untrue.  He had by giving that assurance put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test.  The golden way was to be friends with the world and to regard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family as members of one family.  He who distinguished between one’s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and another’s, miseducated the members of his own and opened the way for </w:t>
      </w:r>
      <w:r>
        <w:rPr>
          <w:rFonts w:ascii="Times" w:hAnsi="Times" w:eastAsia="Times"/>
          <w:b w:val="0"/>
          <w:i w:val="0"/>
          <w:color w:val="000000"/>
          <w:sz w:val="18"/>
        </w:rPr>
        <w:t>discord and irreligion.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17-11-1946; and </w:t>
      </w:r>
      <w:r>
        <w:rPr>
          <w:rFonts w:ascii="Times" w:hAnsi="Times" w:eastAsia="Times"/>
          <w:b w:val="0"/>
          <w:i/>
          <w:color w:val="000000"/>
          <w:sz w:val="18"/>
        </w:rPr>
        <w:t>Hindustan Standard</w:t>
      </w:r>
      <w:r>
        <w:rPr>
          <w:rFonts w:ascii="Times" w:hAnsi="Times" w:eastAsia="Times"/>
          <w:b w:val="0"/>
          <w:i w:val="0"/>
          <w:color w:val="000000"/>
          <w:sz w:val="18"/>
        </w:rPr>
        <w:t>, 4-11-1946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5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639.  LETTER  TO  AMRIT  KAUR</w:t>
      </w:r>
    </w:p>
    <w:p>
      <w:pPr>
        <w:autoSpaceDN w:val="0"/>
        <w:autoSpaceDE w:val="0"/>
        <w:widowControl/>
        <w:spacing w:line="27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packet just came.  Am over head and ears in work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silence day. Bihar has shaken me to bits.  I have been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six days on spare diet (milkless) principally for health.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will send me to complete fast if things do not radically mend.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time limit. Do not agitate yourself but be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I feel I have the strength to go through the ordeal and live </w:t>
      </w:r>
      <w:r>
        <w:rPr>
          <w:rFonts w:ascii="Times" w:hAnsi="Times" w:eastAsia="Times"/>
          <w:b w:val="0"/>
          <w:i w:val="0"/>
          <w:color w:val="000000"/>
          <w:sz w:val="22"/>
        </w:rPr>
        <w:t>up to my creed.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interrupt your Paris programme. If that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come off at all and if you are strong enough, you are at liberty </w:t>
      </w:r>
      <w:r>
        <w:rPr>
          <w:rFonts w:ascii="Times" w:hAnsi="Times" w:eastAsia="Times"/>
          <w:b w:val="0"/>
          <w:i w:val="0"/>
          <w:color w:val="000000"/>
          <w:sz w:val="22"/>
        </w:rPr>
        <w:t>to join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3701.  Courtesy: Amrit Kaur.  Also G. N. 6510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 LETTER  TO  JAISUKHLAL  GANDHI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JAISUKHLAL,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Manu’s letter and along with it the one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her.  As requested by her, I return both herewith. 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since I am not sure whether Manudi has reached there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time to write a separate letter to her.  I may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the time even to write this.  But I must.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has been written in three instalments.  I am afraid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last letter.  The happenings in Bihar have made me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people’s hearts do not change for the better I must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them. These days I am observing something like a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 The main reason for its being partial is my health.  But Bihar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me on to a total fast. I will go to Noakhali the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 These days I write very few letters.  After coming here this </w:t>
      </w:r>
      <w:r>
        <w:rPr>
          <w:rFonts w:ascii="Times" w:hAnsi="Times" w:eastAsia="Times"/>
          <w:b w:val="0"/>
          <w:i w:val="0"/>
          <w:color w:val="000000"/>
          <w:sz w:val="22"/>
        </w:rPr>
        <w:t>is the longest I have written today. These days, therefore, Manu should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me.  But it seems it is now impossible for her to come.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 out of trouble and happy.  The rest you will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Eklo Jane Re</w:t>
      </w:r>
      <w:r>
        <w:rPr>
          <w:rFonts w:ascii="Times" w:hAnsi="Times" w:eastAsia="Times"/>
          <w:b w:val="0"/>
          <w:i w:val="0"/>
          <w:color w:val="000000"/>
          <w:sz w:val="18"/>
        </w:rPr>
        <w:t>, pp. 3-4</w:t>
      </w:r>
    </w:p>
    <w:p>
      <w:pPr>
        <w:autoSpaceDN w:val="0"/>
        <w:autoSpaceDE w:val="0"/>
        <w:widowControl/>
        <w:spacing w:line="292" w:lineRule="exact" w:before="402" w:after="0"/>
        <w:ind w:left="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641.  LETTER  TO  KISHORELAL  G.  MASHRUWALA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KISHORELAL  MASHRUWALA,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the oldest person in the Ashram,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Read this to all.  Bihar has moved me. Chiefly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I am on a semi-fast.  Later on it may take the shape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complete fast.  Gradual because I still have some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 I have to go to Noakhali.  You can read further details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run up to me, nobody should fast in sympathy,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stick to their place and be completely engrossed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Each should try to remove his own defects and should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for hard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Nobody should worry about me.  Let all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that I may come out with flying colours through this penance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 should not prove to be a coward.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must not take any risks.  When I am on fast,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suit.  Anything may happen after my passing away.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certain that, should I pass away, people’s hearts will melt.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happen, my passing away will at least reduce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earth, for my capacity for progress will have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>standstill.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Asha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Aryanayakam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 up to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Nai Talim.  Let Shanta bring glory to her work.  What can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Jajuji and Krishnadas Gandhi? There is a heavy load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also.  I am not writing separately to Vinoba.  Nor can I</w:t>
      </w:r>
    </w:p>
    <w:p>
      <w:pPr>
        <w:autoSpaceDN w:val="0"/>
        <w:autoSpaceDE w:val="0"/>
        <w:widowControl/>
        <w:spacing w:line="220" w:lineRule="exact" w:before="4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the letter is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Ashadevi Aryanayakam and E. W. Aryanayakam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Shankerrao Deo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separately to Kaka.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will be all right.  I am still more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of the correctness of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Pushpa.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feel too much burdened with responsibilities.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Balvantsinha overcome anger. I have left out many names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because I have no time to write more and not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G. N. 10185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 LETTER  TO  H.  S.  SUHRAWARDY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SHAHID,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arrangements for rail-cum-steamer journey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me are for big people.  I have already told Satis Babu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all this. I shall be quite content with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 All my companions will sit with me. Third class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for us. It will suffice if we can have privacy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steamer.  We shall carry our own food and it will be enough.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 do not need even the special train. If the Railway people want </w:t>
      </w:r>
      <w:r>
        <w:rPr>
          <w:rFonts w:ascii="Times" w:hAnsi="Times" w:eastAsia="Times"/>
          <w:b w:val="0"/>
          <w:i w:val="0"/>
          <w:color w:val="000000"/>
          <w:sz w:val="22"/>
        </w:rPr>
        <w:t>it, then it is another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for a journalist.  Why make it a big caravan?</w:t>
      </w:r>
    </w:p>
    <w:p>
      <w:pPr>
        <w:autoSpaceDN w:val="0"/>
        <w:autoSpaceDE w:val="0"/>
        <w:widowControl/>
        <w:spacing w:line="220" w:lineRule="exact" w:before="86" w:after="2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2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SHAHID,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from the </w:t>
      </w:r>
      <w:r>
        <w:rPr>
          <w:rFonts w:ascii="Times" w:hAnsi="Times" w:eastAsia="Times"/>
          <w:b w:val="0"/>
          <w:i/>
          <w:color w:val="000000"/>
          <w:sz w:val="22"/>
        </w:rPr>
        <w:t>Nationalist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Is there any truth in it?  And why? </w:t>
      </w:r>
      <w:r>
        <w:rPr>
          <w:rFonts w:ascii="Times" w:hAnsi="Times" w:eastAsia="Times"/>
          <w:b w:val="0"/>
          <w:i w:val="0"/>
          <w:color w:val="000000"/>
          <w:sz w:val="22"/>
        </w:rPr>
        <w:t>I am disturbed over the Bihar episode.  May God save us.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20" w:lineRule="exact" w:before="4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Pushpa Desai”, 29-10-1946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N.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643.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while speaking to you, I referred to the news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from Bihar. The news moved me deeply,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the following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Jawaharlalji through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Minister, Shaheed Saheb. Panditji has sent the following  reply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18"/>
        </w:rPr>
        <w:t>Morning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grossly exaggerated and vague.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doing its utmost but situation  tense and grave in many places. 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staying on here with Nishtar.  Vallabhbhai and Liaquat Ali going on to Delhi.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from the reply that although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the news, yet things have gone wrong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serious.  This is unbearable for me as one who is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province of Bihar and also wants that the infection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to other provinces.  I have been thinking deeply what my duty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 this connection.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belongs to the people,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our Muslim brothers and sisters.  If Congressmen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Mussalmans where the Congress is in power, then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 Congress Premier?  Similarly, if in a League province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Premier cannot afford protection to the Hindus, then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Premier there at all?  If either of them have to take the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military in order to protect the Muslim or Hindu minorities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provinces, then it only means that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exercises any control over the general population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crisis comes.  If that is so, it only means that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inviting the British to retain their sovereignty over India.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over which each of them should ponder deeply.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wait for what Panditji and Nishtar Saheb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in Bihar. Let us see whether the Hindus of Bihar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madness or not?  Tomorrow is the day of Bakr-Id. 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when we should quarrel with one another.  Let us also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what Shaheed Saheb does tomorrow. 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>from tomorrow Hindus and Mussalmans and every other community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silence-day, the speech was read out by Satis Chandra Das </w:t>
      </w:r>
      <w:r>
        <w:rPr>
          <w:rFonts w:ascii="Times" w:hAnsi="Times" w:eastAsia="Times"/>
          <w:b w:val="0"/>
          <w:i w:val="0"/>
          <w:color w:val="000000"/>
          <w:sz w:val="18"/>
        </w:rPr>
        <w:t>Gupta.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Meetting”,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India start living with each other as friends, and the military 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find no occasion to use their arms at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always put the blame on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we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their creation as well as encouragement.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to say that all the wrong that has been done is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3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5-11-1946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85"/>
        <w:gridCol w:w="3285"/>
      </w:tblGrid>
      <w:tr>
        <w:trPr>
          <w:trHeight w:hRule="exact" w:val="612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644.  TELEGRAM  TO  AMRIT  KAUR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UMMERHILL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COUGH        DISTRESSING        OTHERWISE        WELL.        GLAD         YOU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BETTER.         VOCABULARY        RECEIVED.        SEND         DIRECTLY         TO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“HARIJAN”.         GOING         NOAKHALI        TOMORROW.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4186.  Courtesy: Amrit Kaur.  Also G. N. 7822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 LETTER  TO  LILAVATI  ASAR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resort to a fast. If that happens,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panicky but concentrate on your studies and bring credit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to yourself. Trust in God. You will not help me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by rushing here. I am getting more help here than I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additional help lies in each one doing his or her duty stead-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fastly. Those who come here uninvited will certainly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hindrance.  Therefore do not worry at all.  Complete your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engage yourself in my work.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9604.  Also C. W. 6576.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Bihar”, 6-11-1946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646.  LETTER  TO  MANILAL  B.  DESAI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you should all give up any hope of my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Uruli.  I cannot leave Bengal and Bihar. I see that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a fast if the carnage does not stop. You may see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newspapers.  I myself shall not be able to write,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others to write. Let each one remain engrossed in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without worrying.  Do not give up your work in Uruli,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me. Dr. Bhagawat, Dhiru,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there.  If Parmanand is inclined to stay on, then he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>to be are more than 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for all  of you. There will be no problem about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2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2738.  Courtesy: Manilal B.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 LETTER  TO  DINSHAW  K.  MEHTA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DINSHAW,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seventh day of my restricted diet.  I am fine.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reason for my going on this diet was the cough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eruptions. Now it will continue and I may even go on a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the current massacre in Bihar. Whatever will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be.  God is the doer as well  as the undoer. 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to me.  Serve your mother who is there. Place your sanatorium </w:t>
      </w:r>
      <w:r>
        <w:rPr>
          <w:rFonts w:ascii="Times" w:hAnsi="Times" w:eastAsia="Times"/>
          <w:b w:val="0"/>
          <w:i w:val="0"/>
          <w:color w:val="000000"/>
          <w:sz w:val="22"/>
        </w:rPr>
        <w:t>on a sound footing.  Write to me and ask me anything you want to.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Balkrishna Bhave, brother of Vinoba Bhave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Gulbai, I hope, is well and so also are the children.</w:t>
      </w:r>
    </w:p>
    <w:p>
      <w:pPr>
        <w:autoSpaceDN w:val="0"/>
        <w:autoSpaceDE w:val="0"/>
        <w:widowControl/>
        <w:spacing w:line="22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648.  LETTER  TO  JAWAHARLAL  NEHRU</w:t>
      </w:r>
    </w:p>
    <w:p>
      <w:pPr>
        <w:autoSpaceDN w:val="0"/>
        <w:autoSpaceDE w:val="0"/>
        <w:widowControl/>
        <w:spacing w:line="27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JAWAHARLAL,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in Bihar have distressed me. I can clearly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 My bonds with Bihar are close. I cannot forget it. If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hear is true, it means that Bihar has lost all humanity. 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responsible for whatever happened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untrue.  Although I have tried hard to avoid the fast,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able to do so.  It is the seventh day today since I gave up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cereals.  The cough and the boils were responsible for it, but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tired of the body.  Then Bihar made matters worse. And the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from within: ‘Why should you be a witness to this slaughter?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word, which is as clear as daylight, is not heeded,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over. Why do you not die? Such reasoning has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resort to fasting.  I want to issue a statement that if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provinces slaughter is not stopped, I must end my life by </w:t>
      </w:r>
      <w:r>
        <w:rPr>
          <w:rFonts w:ascii="Times" w:hAnsi="Times" w:eastAsia="Times"/>
          <w:b w:val="0"/>
          <w:i w:val="0"/>
          <w:color w:val="000000"/>
          <w:sz w:val="22"/>
        </w:rPr>
        <w:t>fasting.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Mohammed Yunus wrote to Shamsuddin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Baldev 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See it.  Is what it says correct? 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give full report of what happened.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low diet will continue. There may be delay in under-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fast.  In Delhi you had asked me about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I had no idea then. Now the situation is not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you may say what you want to say.  If it appeals to me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idea of a fast.  What I hope is that, knowing my nature,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my position. Whatever the issue, I shall advise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>you continue to do your work.  Do not waste time thinking of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Shamsuddin Ahmed, Minister for Commerce, Labour and Industries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Muslim League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of Defence in the Interim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death.  Leave me in the hands of God and stop worrying.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show this letter to the Bihar Cabinet.  Is this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Brijkishore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</w:t>
      </w:r>
    </w:p>
    <w:p>
      <w:pPr>
        <w:autoSpaceDN w:val="0"/>
        <w:autoSpaceDE w:val="0"/>
        <w:widowControl/>
        <w:spacing w:line="220" w:lineRule="exact" w:before="46" w:after="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326-7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 LETTER  TO  VALLABHBHAI  PATEL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Jawaharlal, which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 I have nothing more to say. If you have anything to say, do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 I am willing to listen. This fast is not like the ones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witnessed, though it is not too different either.  I have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no small agony.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Rajaji, Devdas and others should read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come rushing to me.  There are so many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My going on living depends entirely on complete peace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India.  You will certainly do everything to achieve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 Do not attach too much weight to the warnings about my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rather that if I have erred, there will be no harm in letting me die. </w:t>
      </w: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 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325</w:t>
      </w:r>
    </w:p>
    <w:p>
      <w:pPr>
        <w:autoSpaceDN w:val="0"/>
        <w:autoSpaceDE w:val="0"/>
        <w:widowControl/>
        <w:spacing w:line="220" w:lineRule="exact" w:before="15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 of Bihar; father-in-law of Jayaprakash Narayan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postscript, Sushila Nayyar added that it was Gandhiji’s wish that Abul </w:t>
      </w:r>
      <w:r>
        <w:rPr>
          <w:rFonts w:ascii="Times" w:hAnsi="Times" w:eastAsia="Times"/>
          <w:b w:val="0"/>
          <w:i w:val="0"/>
          <w:color w:val="000000"/>
          <w:sz w:val="18"/>
        </w:rPr>
        <w:t>Kalam Azad also should be shown the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650.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79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Hindus, said Gandhiji, might say: did not the Muslims start the troubles?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them not to succumb to the temptation for retort but to think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duty and say firmly that whatever happened they would not fight.  He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them that the Muslims who were with him in the course of the day had assured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they wanted peace.  They were all responsible men.  They said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Pakistan could not be achieved by fighting.  If they continued quarrelling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other, independence would vanish into thin air and that would firmly implant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power in India, be it the British or any other.  India was a vast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in minerals, metals and spices.  There was nothing in the world that India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produce.  If they kept on quarrelling, any of the big powers of the world would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tempted to come and save India from Indians and at the same time exploit her rich </w:t>
      </w:r>
      <w:r>
        <w:rPr>
          <w:rFonts w:ascii="Times" w:hAnsi="Times" w:eastAsia="Times"/>
          <w:b w:val="0"/>
          <w:i w:val="0"/>
          <w:color w:val="000000"/>
          <w:sz w:val="18"/>
        </w:rPr>
        <w:t>resources.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independence.  They were ready to sacrifice their all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the organization which had done so much for India.  Were they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 all that the Congress had done for more than the last 60 years?  He had told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return blow for blow if they were not brave enough to follow the path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 But there was a moral code for the use of violence also.  Otherwise,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flames of violence would consume those who lighted them.  He did not care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were all destroyed.  But he could not countenance the destruction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freedom.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reports of the happenings in Bihar were awful if true.  Pandit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told the guilty parties that the Central Government would never tolerate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barbarism.  They would even use aerial bombing to put it down.  But that was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British.  The Congress was an organization of the people.  Was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use the foreign mode of destruction against the people whose representative it was?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suppressing the riots with the aid of the military, they would be suppressing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freedom.  And yet what was Panditji to do if the Congress had lost control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people?  The better way, of course, was to give up the reins of Government, if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were not amenable to discipline and reason.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retaliate against the relatives or the co-religionists of the wrong-doer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cowardly act.  If they indulged in such acts, they should say good-bye to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17-11-1946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 TO  BIHAR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BIHAR,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of my dreams seems to have falsified them.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relying upon reports that might be prejudiced or exaggerated.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presence of the Central Chief Minister and his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furnishes an eloquent tale of the tragedy of Bihar.  It is easy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retort that things under the Muslim League Government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better, if not worse and that Bihar is merely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 A bad act of one party is no justification for a similar act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opposing party, more especially when it is rightly proud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longest and largest political record.  I must confess, too,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Calcutta for over a week I do not yet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 of the Bengal tragedy.  Though Bihar calls me,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 my programme for Noakhali.  And is counter-communalism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answer to the communalism of which Congressmen have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League?  Is it  Nationalism to seek barbarously to crush </w:t>
      </w:r>
      <w:r>
        <w:rPr>
          <w:rFonts w:ascii="Times" w:hAnsi="Times" w:eastAsia="Times"/>
          <w:b w:val="0"/>
          <w:i w:val="0"/>
          <w:color w:val="000000"/>
          <w:sz w:val="22"/>
        </w:rPr>
        <w:t>the fourteen per cent of the Muslims in Bihar?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be told that I must not condemn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for the sake of the sins of a few thousand Biharis. 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take credit for one Brajkishore Prasad or one Rajendra Prasad?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afraid, if the misconduct in Bihar continues, all the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condemned by the world.  That is its way, and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bad way either.  The misdeeds of Bihari Hindus may justify Qaid-e-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Jinnah’s taunt that the Congress is a Hindu organization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boast that it has in its ranks a few Sikhs, Muslims,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others.  Bihari Hindus are in honour bound to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Muslims as their brethren requiring protection, equal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majority of Hindus.  Let not Bihar, which has done so much </w:t>
      </w:r>
      <w:r>
        <w:rPr>
          <w:rFonts w:ascii="Times" w:hAnsi="Times" w:eastAsia="Times"/>
          <w:b w:val="0"/>
          <w:i w:val="0"/>
          <w:color w:val="000000"/>
          <w:sz w:val="22"/>
        </w:rPr>
        <w:t>to raise the prestige of the Congress, be the first to dig its grave.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 no way ashamed of my ahimsa.  I have come to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how far in the nick of time my ahimsa is able to express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But I do not want in this letter to talk of ahimsa to you. I do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tell you that what you are reported to have done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as an act of bravery. For thousands to do to death a few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is no bravery.  It is worse than cowardice.  It is unworthy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nationalism, of any religion.  If you had given a blow against a blow,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have dared to point a finger against you.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is to degrade yourselves and drag down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say to Pandit Jawaharlalji, Nishtar Saheb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to take away their military and themselves and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affairs of India.  This they can only do if you repent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inhumanity and assure them that Muslims are as much your care as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brothers and sisters.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rest till every Muslim refugee has come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home which you should undertake to rebuild and ask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to help you to do so. You do not know what critics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to me about your Ministers.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as a part of you.  Your affection has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loyalty in me.  And since I claim to have better appreciation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shown of what Bihari Hindus should do,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till I have done some measure of penance. Predominantly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of health, I had put myself on the lowest diet possible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reaching Calcutta.  That diet now continues as a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knowledge of the Bihar tragedy.  The low diet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fast unto death, if the erring Biharis have not turned over a new leaf.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danger of Bihar mistaking my act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other than pure penance as a matter of sacred duty.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friend should run to me for assistance or to show sympathy.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surrounded by loving friends.  It would be wholly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for any other person to copy me.  No sympathetic fast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semi-fast is called for. Such action can only do harm.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should do is to quicken the conscience of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believe in my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Let no one be anxious for me,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all of us in God’s keeping.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happen to me so long as He wants service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tabernacle.</w:t>
      </w:r>
    </w:p>
    <w:p>
      <w:pPr>
        <w:autoSpaceDN w:val="0"/>
        <w:autoSpaceDE w:val="0"/>
        <w:widowControl/>
        <w:spacing w:line="220" w:lineRule="exact" w:before="46" w:after="22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servant,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10-11-1946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807" w:space="0"/>
            <w:col w:w="27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07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807" w:space="0"/>
            <w:col w:w="271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 LETTER  TO  KIRON  SHANKAR  ROY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KIRON  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Sarat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whom I talked last night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Muslim friends.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opinion is that you should all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proposed advisory committee if it comes into being.</w:t>
      </w:r>
    </w:p>
    <w:p>
      <w:pPr>
        <w:autoSpaceDN w:val="0"/>
        <w:autoSpaceDE w:val="0"/>
        <w:widowControl/>
        <w:spacing w:line="220" w:lineRule="exact" w:before="86" w:after="0"/>
        <w:ind w:left="0" w:right="5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 INTERVIEW  TO  UNITED  PRESS  OF  INDIA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asked whether he thought that after the withdrawal of the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troops from this country, the present disturbances would immediately stop and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that the minority communities would be safeguarded from a fear of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majority communities in the different parts of the country.  Replying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observed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disturbances will not stop immediately, but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much quicker when the British troops are withdrawn.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witness the degrading spectacle of wanting the help </w:t>
      </w:r>
      <w:r>
        <w:rPr>
          <w:rFonts w:ascii="Times" w:hAnsi="Times" w:eastAsia="Times"/>
          <w:b w:val="0"/>
          <w:i w:val="0"/>
          <w:color w:val="000000"/>
          <w:sz w:val="22"/>
        </w:rPr>
        <w:t>of the British troops. When they are withdrawn, people will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sarily learn the art of self-defence with counter-violence or,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with non-violence. The minorities will undoubtedly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troops if they can unless they learn to be brave and trust </w:t>
      </w:r>
      <w:r>
        <w:rPr>
          <w:rFonts w:ascii="Times" w:hAnsi="Times" w:eastAsia="Times"/>
          <w:b w:val="0"/>
          <w:i w:val="0"/>
          <w:color w:val="000000"/>
          <w:sz w:val="22"/>
        </w:rPr>
        <w:t>the majority.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when the British troops are gone, the majority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behave towards the minority. Today,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behaviour of the majority does not receive its full value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member of the Bengal Legislative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Sarat Chandra Bose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met them on November 5 at the residence of H. S. Suhrawardy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forming a Central Peace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5-11-1946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temptation of relying on British troops exists.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troops, I do not mean merely White soldiers, but all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by British officers and have been trained to be 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 India and have often enough been used against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crush their freedom.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 people will have first to learn to do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military or the police during communal troubles.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the police is to protect the citizens against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robbers, of the military generally to defend the country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aggressor where the people have not learnt the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>bravery of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Gandhiji’s attention was drawn to the fact that in Calcutta and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places, people could move about quite safely even in the riot-affected areas if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dressed in European fashion as the miscreants took them to be Christians,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any self-respecting man to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he must look like a Christian in order to avoid murder.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suggested change would cast a reflection on the Hindu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Muslim.  In order to live at peace with one another,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 the virtue of toleration of the manners, customs and dresses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different communities living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 LETTER  TO  MOHAMMED  YUNUS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MOHAMMED,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has happened in Bihar?  I am stupefied.  Read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Jawaharlal.  The train is leaving.  Send me a full account.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5106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5-11-1946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790" w:val="left"/>
        </w:tabs>
        <w:autoSpaceDE w:val="0"/>
        <w:widowControl/>
        <w:spacing w:line="294" w:lineRule="exact" w:before="0" w:after="0"/>
        <w:ind w:left="1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655.  SPEECH  AT  KUSHTIA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waiting crowd Gandhiji said that his object in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was not to take sides and promote mutual quarrelling.  He had toured all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including  East Bengal with the late Ali Brothers.  Those were the days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Hindu-Muslim unity.  Large numbers of Muslims joined the Congress.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then belonged to all.  But today he was not going to East Bengal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Congressman.  He was going there as a servant of God.  If he could wipe away the </w:t>
      </w:r>
      <w:r>
        <w:rPr>
          <w:rFonts w:ascii="Times" w:hAnsi="Times" w:eastAsia="Times"/>
          <w:b w:val="0"/>
          <w:i w:val="0"/>
          <w:color w:val="000000"/>
          <w:sz w:val="18"/>
        </w:rPr>
        <w:t>tears of outraged women, he would be more than satisfied.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Shaheed Saheb wanted to accompany him on the East Bengal tour but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up in Calcutta.  He had sent Shamsuddin Saheb (the Labour Minister) instead.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Shamsuddin Saheb had not come to spy upon him but to ensure Government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it was required.  He was hopeful that the tour would have good effect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 of the Khilafat movement would come back. 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days, no one talked of dividing India.  Now they did so.  But partitioning, even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desirable, could not be achieved through violence.  Even if it could be achieved,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retained except by the goodwill of the people concerned. 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had assured him yesterday that the Muslims did not believe in Pakistan </w:t>
      </w:r>
      <w:r>
        <w:rPr>
          <w:rFonts w:ascii="Times" w:hAnsi="Times" w:eastAsia="Times"/>
          <w:b w:val="0"/>
          <w:i w:val="0"/>
          <w:color w:val="000000"/>
          <w:sz w:val="18"/>
        </w:rPr>
        <w:t>through force.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perhaps his place now was in Bihar.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Bihar much more and he had much greater influence on the people there than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 For the time being, instead of proceeding to Bihar, he was satisfied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an open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Biharis which they would all see and all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to the audience was that they could not live in India as enemies.  They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and brothers.  All that had happened in Bengal and was happening in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most unbecoming.  They were being disgraced before the whole world.  He had to </w:t>
      </w:r>
      <w:r>
        <w:rPr>
          <w:rFonts w:ascii="Times" w:hAnsi="Times" w:eastAsia="Times"/>
          <w:b w:val="0"/>
          <w:i w:val="0"/>
          <w:color w:val="000000"/>
          <w:sz w:val="18"/>
        </w:rPr>
        <w:t>go to Noakhali and would stay on till Hindus and Muslims again lived as blood-</w:t>
      </w:r>
      <w:r>
        <w:rPr>
          <w:rFonts w:ascii="Times" w:hAnsi="Times" w:eastAsia="Times"/>
          <w:b w:val="0"/>
          <w:i w:val="0"/>
          <w:color w:val="000000"/>
          <w:sz w:val="18"/>
        </w:rPr>
        <w:t>brothers.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7-11-1946</w:t>
      </w:r>
    </w:p>
    <w:p>
      <w:pPr>
        <w:autoSpaceDN w:val="0"/>
        <w:tabs>
          <w:tab w:pos="4790" w:val="left"/>
        </w:tabs>
        <w:autoSpaceDE w:val="0"/>
        <w:widowControl/>
        <w:spacing w:line="296" w:lineRule="exact" w:before="406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656.  SPEECH  AT  GOALUNDO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fairly large crowd that had gathered at Goalundo Ghat,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deck of the steamer, Gandhiji said that he would like to visit every affected village in </w:t>
      </w:r>
      <w:r>
        <w:rPr>
          <w:rFonts w:ascii="Times" w:hAnsi="Times" w:eastAsia="Times"/>
          <w:b w:val="0"/>
          <w:i w:val="0"/>
          <w:color w:val="000000"/>
          <w:sz w:val="18"/>
        </w:rPr>
        <w:t>Noakhali if he could possibly do so. He was going to Noakhali to console the victims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Bihar”, 6-11-1946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riots, to wipe the tears of the oppressed.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thought in terms of revenge and kept quarrelling, Hinduism and 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both ultimately be destroyed. No religion, he said, sanctioned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happened in Bihar and if anybody thought that Bihar had done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thing by way of teaching the Muslims a “lesson”, he was greatly mistaken. 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was sheer folly.  In his opinion Bihar had disgraced itself and the fair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even as Bengal had done.  The Prime Minister at the Centre, Pandit Nehru, had </w:t>
      </w:r>
      <w:r>
        <w:rPr>
          <w:rFonts w:ascii="Times" w:hAnsi="Times" w:eastAsia="Times"/>
          <w:b w:val="0"/>
          <w:i w:val="0"/>
          <w:color w:val="000000"/>
          <w:sz w:val="18"/>
        </w:rPr>
        <w:t>told the Biharis that they had to kill him before they could touch a single Mussalman.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reins of the Government were in the hands of the 14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Government, but if they suppressed the riots with the aid of the military,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reins would pass into the hands of Lord Wavell, the Viceroy.  Gandhiji said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tolerate that.  If a population of 1,000 Muslims attacked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community living in its midst and if they looted their homes, molested their </w:t>
      </w:r>
      <w:r>
        <w:rPr>
          <w:rFonts w:ascii="Times" w:hAnsi="Times" w:eastAsia="Times"/>
          <w:b w:val="0"/>
          <w:i w:val="0"/>
          <w:color w:val="000000"/>
          <w:sz w:val="18"/>
        </w:rPr>
        <w:t>women and tried to convert them forcibly, they thereby stabbed their own religion.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going to leave Bengal till the Hindus and Muslims had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presence in Bengal  was no longer necessary.  There was, of course, the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Bihar.  But Pandit Nehru had assured him that his presence was not required there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that people should have left their homes and flocked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for relief. You must stick to your villages in face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 and violence.  Fight violence with non-violence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can’t do that, fight violence by any means, even if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utter extinction.  But in no case should you leave your hearths </w:t>
      </w:r>
      <w:r>
        <w:rPr>
          <w:rFonts w:ascii="Times" w:hAnsi="Times" w:eastAsia="Times"/>
          <w:b w:val="0"/>
          <w:i w:val="0"/>
          <w:color w:val="000000"/>
          <w:sz w:val="22"/>
        </w:rPr>
        <w:t>and homes to be looted and burnt.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7-11-1946;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9-11-1946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657. INTERVIEW  TO  ASSOCIATED  PRESS  OF AMERICA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CORRESPONDENT: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recent Indian history—1942 unrest, I. N.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and unrest, R. I. N. mutiny, Calcutta-Bombay disturbances, movements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Indian States such as Kashmir and recent communal riots—can it be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creed of non-violence has failed, in so far as non-violence has not taken roots in </w:t>
      </w:r>
      <w:r>
        <w:rPr>
          <w:rFonts w:ascii="Times" w:hAnsi="Times" w:eastAsia="Times"/>
          <w:b w:val="0"/>
          <w:i w:val="0"/>
          <w:color w:val="000000"/>
          <w:sz w:val="18"/>
        </w:rPr>
        <w:t>Indian life?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dangerous generalization. All you mention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appeared under the title “A Challenge to Faith” by Pyarelal.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8-11-1946, the interview took place on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steamboat </w:t>
      </w:r>
      <w:r>
        <w:rPr>
          <w:rFonts w:ascii="Times" w:hAnsi="Times" w:eastAsia="Times"/>
          <w:b w:val="0"/>
          <w:i/>
          <w:color w:val="000000"/>
          <w:sz w:val="18"/>
        </w:rPr>
        <w:t>Kiwi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Gandhiji’s journey to Chandpur.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be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can never mean that the creed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has failed. At best it may be said that I have not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 the technique required for the conversion of the mass mind.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claim that the millions of the 700,000 villages of India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participated in the violence alluded to by you. Whether non-violence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taken roots in Indian life is still an open question which can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answered after my death.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one do in his day-to-day life—that is, what is the minimum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programme—so that one can acquire non-violence of the brave?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that is required of a person wishing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ahimsa of the brave is first to clear his thought of cowardice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the clearance regulate his conduct in every activity,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small.  Thus the votary must refuse to be cowed down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superior, without being angry.  He must, however, be ready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post, however remunerative it may be.  Whilst sacrificing his all,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votary has no sense of irritation against his employer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of the  brave in him.  Assume that a fellow passenger threatens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with assault and I reason with the would-be-assailant who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upon  me. If then I take his blow with grace and dignity,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any ill-will against him, I exhibit the ahimsa of the brave.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instances are of everyday occurrence and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multiplied.  If I succeed in curbing my temper every time and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 blow for blow I refrain, I shall develop the ahimsa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which will never fail me and which will compel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most confirmed adversaries.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658.  TALK  TO 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memoranda presented to him by prominent leaders of Tippera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at Chandpur Gandhiji observed 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feel helpless, but we are not so helpless. If we rely on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said: “A number of Congressmen headed by Kamini Kumar Dutt,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 of the opposition in Bengal Legislative Council, met Gandhiji on board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steamer at Chandpur and apprised him of the situation.  They submitted a detailed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of happenings from the beginning.”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Chandpur at 8.30 p. m. on November 6.  He left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morning.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 : 9 AUGUST, 1946 - 6 NOVEMBER,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 and the police then we are really helpless. If 20,000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Chandpur fight, then it will be a sight for the gods to see and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them to do this.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not take the offensive, but defend themselves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even, if necessary, with the help from the neighbouring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must flee and even if one is surrounded by 1,000 people,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if need be, die fighting.  Those marooned should stick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 People should learn to die. Constructive work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sacrifice. But fighting must never be secret. In no case should </w:t>
      </w:r>
      <w:r>
        <w:rPr>
          <w:rFonts w:ascii="Times" w:hAnsi="Times" w:eastAsia="Times"/>
          <w:b w:val="0"/>
          <w:i w:val="0"/>
          <w:color w:val="000000"/>
          <w:sz w:val="22"/>
        </w:rPr>
        <w:t>women and children or invalids be touched.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9-11-1946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JAWAHARLAL  NEHRU  TO  M.  A. 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October 6, l946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consulted some of my colleagues about the matter discussed by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and over the possibility of a rapprochement between the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Congress. We are all agreed that nothing could be happier and better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than that these two organizations should meet again as before as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no mental reservations and bent on resolving all their differences by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and never desiring or allowing the intervention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through the Viceroy or others or of any other foreign power. We would,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welcome the decision of the League to join the Interim Government for it to </w:t>
      </w:r>
      <w:r>
        <w:rPr>
          <w:rFonts w:ascii="Times" w:hAnsi="Times" w:eastAsia="Times"/>
          <w:b w:val="0"/>
          <w:i w:val="0"/>
          <w:color w:val="000000"/>
          <w:sz w:val="18"/>
        </w:rPr>
        <w:t>work as a united team on behalf of India as a whole.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points put forward by you in our conversation yesterday were 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formula suggested to you by Gandhiji,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not being responsible for the members at present representing the 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Scheduled Castes and the minorities,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should be done in case any vacancy should arise among the members 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representing the minorities other than the Scheduled Castes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procedure tobe adopted over what may be called major communal issues,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alternating Vice-Presidentship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Regardng No. 1, we feel that the formula is not happily worded. We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the purpose underlying it. We are willing as a result of the elections,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Muslim League as the authoritative representative organization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majority of the Muslims of India and that as such and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democratic principles they have today the unquestionable right to represent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of India, provided that for indentical reasons the League recognises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as the authoritative organization representing all non-Muslims and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as have thrown in their lot with the Congress. The Congress cannot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restriction or limitations to be put upon it in choosing such representatives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think proper from amongst the members of the Congress. We would suggest,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that no formula is necessary and each organization may stand on its merits.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No. 2, I am to say that the question of the League being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arise and, as you do not raise any objections to the present constitution of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“Uncertified Khadi v. Mill Cloth”, 12-9-1946.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3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in this respect, there is no question to be solved.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No. 3, I am to say that if any such vacancy arises,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will consider what should be done to replace the vacancy and advise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accordingly. There can be no question of right in the matter of consultation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League in regard to the representation of these minorities.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No. 4, your suggestion about the Federal Court is not feasible.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coming before the Cabinet cannot be made subject matter of references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court. We should thrash out all such matters amongst ourselves and bring up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before the Cabinet. In the event of failure to reach an agreed decision,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seek the method of arbitration of our own choice. We hope, however,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act with such mutual trust, forbearance and friendliness that there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>occasion to go to such arbitration.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Regarding No. 5, it is out of the question to have any rotation in the Vice-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Presidentship. We have no objection if you desire to have an additional Vice-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for the Co-ordination Committee of the Cabinet who can also preside over </w:t>
      </w:r>
      <w:r>
        <w:rPr>
          <w:rFonts w:ascii="Times" w:hAnsi="Times" w:eastAsia="Times"/>
          <w:b w:val="0"/>
          <w:i w:val="0"/>
          <w:color w:val="000000"/>
          <w:sz w:val="18"/>
        </w:rPr>
        <w:t>such Committee meetings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hoping that if your committee finally decide upon the League joining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Cabinet, they will also decide simultaneously to join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or recommend to your council to this effect.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need hardly mention that when an agreement has been reached by us it can </w:t>
      </w:r>
      <w:r>
        <w:rPr>
          <w:rFonts w:ascii="Times" w:hAnsi="Times" w:eastAsia="Times"/>
          <w:b w:val="0"/>
          <w:i w:val="0"/>
          <w:color w:val="000000"/>
          <w:sz w:val="18"/>
        </w:rPr>
        <w:t>only be varied by mutual agreement and not otherwise.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 a copy : Pyarelal  Papers.  Nehru  Memorial  Museum  and 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 Beladev</w:t>
      </w:r>
      <w:r>
        <w:rPr>
          <w:rFonts w:ascii="Times" w:hAnsi="Times" w:eastAsia="Times"/>
          <w:b w:val="0"/>
          <w:i w:val="0"/>
          <w:color w:val="000000"/>
          <w:sz w:val="18"/>
        </w:rPr>
        <w:t>Nayyar and Dr. Sushila Nayyar</w:t>
      </w:r>
    </w:p>
    <w:p>
      <w:pPr>
        <w:autoSpaceDN w:val="0"/>
        <w:autoSpaceDE w:val="0"/>
        <w:widowControl/>
        <w:spacing w:line="266" w:lineRule="exact" w:before="120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</w:t>
      </w:r>
    </w:p>
    <w:p>
      <w:pPr>
        <w:autoSpaceDN w:val="0"/>
        <w:autoSpaceDE w:val="0"/>
        <w:widowControl/>
        <w:spacing w:line="244" w:lineRule="exact" w:before="134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LORD  WAVELL’S  NOTE  ON  INTERVIEW</w:t>
      </w:r>
    </w:p>
    <w:p>
      <w:pPr>
        <w:autoSpaceDN w:val="0"/>
        <w:autoSpaceDE w:val="0"/>
        <w:widowControl/>
        <w:spacing w:line="244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WITH  GANDHIJI  AND 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27,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that I had asked them to come and see me because I had returned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Calcutta.  I gave a description of what I had seen in Calcutta;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way to avoid similar trouble all over India on an even larger scale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some lessening of communal tension and settlement between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Muslim.  I stressed the importance of coalition Governments, both in Bengal and at </w:t>
      </w:r>
      <w:r>
        <w:rPr>
          <w:rFonts w:ascii="Times" w:hAnsi="Times" w:eastAsia="Times"/>
          <w:b w:val="0"/>
          <w:i w:val="0"/>
          <w:color w:val="000000"/>
          <w:sz w:val="18"/>
        </w:rPr>
        <w:t>the Centre.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 I said that while I recognized the difficulty in reopening negotiations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League, I felt sure that the country expected it as a result of what had </w:t>
      </w:r>
      <w:r>
        <w:rPr>
          <w:rFonts w:ascii="Times" w:hAnsi="Times" w:eastAsia="Times"/>
          <w:b w:val="0"/>
          <w:i w:val="0"/>
          <w:color w:val="000000"/>
          <w:sz w:val="18"/>
        </w:rPr>
        <w:t>happened in Calcutta.  The crux of the whole matter lay in the doubt about the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Lord Wavell”, 28-8-1946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interpretation of the Grouping in the Constituent Assembly.  I said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 had been quite clear in my mind that Congress had now agreed to abide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of May the 16th, and to me this had meant the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Grouping arrangements.  When I made my broadcast a few nights ago, the draft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had shown to Nehru, I had been quite convinced that this was the intention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it was on this understanding that I had said what I did in my broadcast. 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thought the only chance of a peaceful transfer of power in India was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made a categorical statement that they would accept the position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must remain in their sections, as intended by the Mission, until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elections under the new Constitution.  I said that I could not undertake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of calling together the Constituent Assembly until this point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settled.  I handed to Gandhi and Nehru the draft of a statement which I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>make, as follows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  “The Congress are prepared in the interests of communal harmony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intention of the Statement of May 16th that provinces cannot exercise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option affecting their membership of the Section or of the Groups if formed until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contemplated in paragraph 19(viii) of the Statement of the 16th May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the new Legislature after the new constitutional arrangements have come </w:t>
      </w:r>
      <w:r>
        <w:rPr>
          <w:rFonts w:ascii="Times" w:hAnsi="Times" w:eastAsia="Times"/>
          <w:b w:val="0"/>
          <w:i w:val="0"/>
          <w:color w:val="000000"/>
          <w:sz w:val="18"/>
        </w:rPr>
        <w:t>into operation and the first general elections have been held.”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 Gandhi began by saying that he thought it was a matter for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I said that it was a matter for Congress who had challenged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the Mission.  He then went off into long legalistic arguments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interpretation of the Mission’s statement.  I said that I was a plain man and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lawyer, and that I knew perfectly well what the Mission meant,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compulsory Grouping was the whole crux of the Plan.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 The argument went on for some time, and we did not make much progress.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at one time got very heated and said that this was simple “bullying”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League.  Gandhi said that if a blood-bath was necessary, it would come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non-violence.  I said that I was very shocked to hear such words from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they took away the formula, but I do not think there is much hope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accepting it.</w:t>
      </w:r>
    </w:p>
    <w:p>
      <w:pPr>
        <w:autoSpaceDN w:val="0"/>
        <w:tabs>
          <w:tab w:pos="5750" w:val="left"/>
        </w:tabs>
        <w:autoSpaceDE w:val="0"/>
        <w:widowControl/>
        <w:spacing w:line="30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 The interview lasted about forty minutes.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W(</w:t>
      </w:r>
      <w:r>
        <w:rPr>
          <w:rFonts w:ascii="Times" w:hAnsi="Times" w:eastAsia="Times"/>
          <w:b w:val="0"/>
          <w:i w:val="0"/>
          <w:color w:val="000000"/>
          <w:sz w:val="14"/>
        </w:rPr>
        <w:t>AVELL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27-8-1946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India Office Library &amp; Records, London;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</w:t>
      </w:r>
      <w:r>
        <w:rPr>
          <w:rFonts w:ascii="Times" w:hAnsi="Times" w:eastAsia="Times"/>
          <w:b w:val="0"/>
          <w:i/>
          <w:color w:val="000000"/>
          <w:sz w:val="18"/>
        </w:rPr>
        <w:t>Power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SUDHIR  GHOSH  TO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7, 1946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BAPUJI,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got your message of the 28th August.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 cabled an answer back.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went and saw Pethick-Lawrence as soon as I got the cable.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guessed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had sent it after your meeting with the Viceroy the previous evening.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knew what it meant and I had no difficulty in interpreting it to </w:t>
      </w:r>
      <w:r>
        <w:rPr>
          <w:rFonts w:ascii="Times" w:hAnsi="Times" w:eastAsia="Times"/>
          <w:b w:val="0"/>
          <w:i w:val="0"/>
          <w:color w:val="000000"/>
          <w:sz w:val="18"/>
        </w:rPr>
        <w:t>Pethick-Lawrence.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long discussion with him but he was rather sticky.  He took the 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Congress people were trying to have it both ways; on the one hand they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hold of as much power as possible and want the British and their Viceroy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little to do with India’s affairs as possible and on the other hand they want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step in and take a retrograde step, viz., to exercise their extraordinary authority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matters and to suppress a constitutionally elected ministry in Bengal.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expanded himself on the subject.  I explained to him that there was no desire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Congress to take any retrograde step; all that we were worried about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could not afford to have a repetition of the Bengal tragedy.  If Mr. Suhrawardy feels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injustice has been done to the Muslim League and he must seek redress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the law of the land he is entitled to do so, and in that case he should go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Government, break the law and face the consequences.  But if he chooses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keeper of the law and the breaker of the law at the same time,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intolerable.  Pethick-Lawrence pointed out that he had no evidence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 was implicated in the crime of breaking the peace in Bengal.  I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could not produce legal proof but there was enough circumstantial evidence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guilt and in any case even if he was not implicated in the crime of breaking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it was obvious to the whole world that he had fallen down on the job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order in the province which is the primary duty of a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resulted in gruesome tragedy, such as we have never before witnessed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 of our country; this was sufficient justification for the dismissal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 in Bengal.  Nobody in the Congress would like to take such a step, but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they to deal with the numerous big problems that await their attention if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a position to keep the country as a whole in order?  Pethick-Lawrence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that he did not believe that that was the way to keep the country in </w:t>
      </w:r>
    </w:p>
    <w:p>
      <w:pPr>
        <w:autoSpaceDN w:val="0"/>
        <w:autoSpaceDE w:val="0"/>
        <w:widowControl/>
        <w:spacing w:line="198" w:lineRule="exact" w:before="462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Lord Wavell”, 28-8-1946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order.  In his view the root of the trouble was the dissatisfaction in the Muslim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only way to remedy it is for the Congress, who are now in a powerful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to make some further concession which would induce Mr. Jinnah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Government and thus there would be no further trouble from the Muslims.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concession which he thinks would satisfy Mr. Jinnah is that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allow the provinces to go into their respective sections,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plan, when the Constituent Assembly meets, and that they should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announcement to that effect right now.  He suggested that I should make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to Mr. Gandhi and persuade him to see the reasonableness of it.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rather harsh to him and to tell him that I myself did not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reasonableness of such a suggestion and therefore I was unable to say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 Gandhi about it and in my view such a policy of appeasement would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things worse.  He was rather upset about it.  Thus I have made myself </w:t>
      </w:r>
      <w:r>
        <w:rPr>
          <w:rFonts w:ascii="Times" w:hAnsi="Times" w:eastAsia="Times"/>
          <w:b w:val="0"/>
          <w:i w:val="0"/>
          <w:color w:val="000000"/>
          <w:sz w:val="18"/>
        </w:rPr>
        <w:t>somewhat unpopular.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Attlee showed a great deal more understanding.  I went to him two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 saw Pethick-Lawrence.  I showed him the cable and explained to him what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meant.  I also showed him the cuttings of the </w:t>
      </w:r>
      <w:r>
        <w:rPr>
          <w:rFonts w:ascii="Times" w:hAnsi="Times" w:eastAsia="Times"/>
          <w:b w:val="0"/>
          <w:i/>
          <w:color w:val="000000"/>
          <w:sz w:val="18"/>
        </w:rPr>
        <w:t>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editorial comments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tragedy.  He did not try to be diplomatic.  He plainly said that if in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 the situation is such that the Viceroy needs the assistance of a mind abler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his own and if Gandhi thinks that, otherwise, a repetition of the Calcutta tragedy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only possible or probable but certain, then that is a matter which must be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seriously.  He explained that he was naturally anxious to leave these things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but he was going to call the Secretary of State and have a talk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about all this.  He told me that your letter to the Viceroy on this subject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cabled to the British Government and he showed me the copy he had got. 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things would be discussed at the next meeting of the Cabinet and he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might go and see him again on Wednesday the 4th.  I therefore went to see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on Wednesday.  He said he was happy to hear from the Secretary of State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week-end was difficult time at Delhi, things had improved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leaders actually took office on Monday, the 2nd September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really no need to worry about the progress of things at Delhi.  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talked at some length about the Viceroy and your message.  He admitted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good case for a new Viceroy but there was no sense in making a change unless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a position to find someone who was obviously better than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occupant of the post.  And it is not easy to find a man from this country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 better.  Then he went on to remark (he was thinking aloud)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assistance which Gandhi thinks the Viceroy needs should now be provided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Nehru—who has a very able mind and legal mind.  (Here he joked about legal minds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remarked that although he himself was a barrister he had left the profession early </w:t>
      </w:r>
      <w:r>
        <w:rPr>
          <w:rFonts w:ascii="Times" w:hAnsi="Times" w:eastAsia="Times"/>
          <w:b w:val="0"/>
          <w:i w:val="0"/>
          <w:color w:val="000000"/>
          <w:sz w:val="18"/>
        </w:rPr>
        <w:t>enough!)  I said that the Prime Minister had hit the nail on the head; if he would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 instructions to the Viceroy that henceforward the Viceroy, in the exercise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authority, must always be guided by the advice given him by his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Pandit Nehru, then the whole problem would be solved.  The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commit himself but he said he very much hoped things would work out </w:t>
      </w:r>
      <w:r>
        <w:rPr>
          <w:rFonts w:ascii="Times" w:hAnsi="Times" w:eastAsia="Times"/>
          <w:b w:val="0"/>
          <w:i w:val="0"/>
          <w:color w:val="000000"/>
          <w:sz w:val="18"/>
        </w:rPr>
        <w:t>that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Cripps is returning to London tomorrow.  But I hear he is not very well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his stay in Switzerland.  He therefore will not be able to do much to help us.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kept him fully informed about developments in India but he really has no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influence with the British Cabinet.  He is a good man but he is not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a good “party man” like Pethick-Lawrence is.  Cripps’s influence therefore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less than that of Pethick-Lawrence.  Attlee, on the whole, is very sensible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I am told that he is very different from what he used to be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days.  My impression is that he is keen to get on with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20" w:lineRule="exact" w:before="78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 from</w:t>
      </w:r>
    </w:p>
    <w:p>
      <w:pPr>
        <w:autoSpaceDN w:val="0"/>
        <w:autoSpaceDE w:val="0"/>
        <w:widowControl/>
        <w:spacing w:line="266" w:lineRule="exact" w:before="4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UDHIR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1944-47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370-2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 WORKING  COMMITTEE’S  RESOLUTION  ON  KASHMIR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25, 1946</w:t>
      </w:r>
    </w:p>
    <w:p>
      <w:pPr>
        <w:autoSpaceDN w:val="0"/>
        <w:autoSpaceDE w:val="0"/>
        <w:widowControl/>
        <w:spacing w:line="260" w:lineRule="exact" w:before="4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events in Kashmir have been repeatedly considered by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the Committee have been greatly affected by them.  They refrained,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from expressing any opinion as they hoped that the situation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handled satisfactorily by friendly mediation.  Their approaches, however, to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had an unfriendly response, and the situation has progressively </w:t>
      </w:r>
      <w:r>
        <w:rPr>
          <w:rFonts w:ascii="Times" w:hAnsi="Times" w:eastAsia="Times"/>
          <w:b w:val="0"/>
          <w:i w:val="0"/>
          <w:color w:val="000000"/>
          <w:sz w:val="18"/>
        </w:rPr>
        <w:t>deteriorated, involving repression of, and suffering for, the people.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Recently, the popular leader of the people and the President of the Kashmir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Conference, Sheikh Abdullah, was sentenced to three years’ imprisonment.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added to the gravity of the situation and distressed and angered large numbers </w:t>
      </w:r>
      <w:r>
        <w:rPr>
          <w:rFonts w:ascii="Times" w:hAnsi="Times" w:eastAsia="Times"/>
          <w:b w:val="0"/>
          <w:i w:val="0"/>
          <w:color w:val="000000"/>
          <w:sz w:val="18"/>
        </w:rPr>
        <w:t>of people within and outside the State.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Pandit Jawaharlal Nehru went to Kashmir and was arrested there,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Abul Kalam Azad, the then President of the Congress, asked him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in order to continue the valuable work he was doing for the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 with the negotiations with the Cabinet Mission.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Azad had assured him then, with the consent of the Working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 Resolution for the Working Committee”, 25-9-1946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that the Congress would make his cause in Kashmir their own. 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willingly returned, though not without misgivings. 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regret to find that his misgivings were justified.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accounts received by the Committee, repression of an open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subtle type is continuing, and the people connected with the Kashmir [National]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are being harassed in many ways.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reported that while elections have been announced for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large numbers of names are being struck off the electoral rolls, and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prospective candidates for the election have been disqualified.  No attempt is being </w:t>
      </w:r>
      <w:r>
        <w:rPr>
          <w:rFonts w:ascii="Times" w:hAnsi="Times" w:eastAsia="Times"/>
          <w:b w:val="0"/>
          <w:i w:val="0"/>
          <w:color w:val="000000"/>
          <w:sz w:val="18"/>
        </w:rPr>
        <w:t>made to liberalize the Constitution and to make it more democratic and responsible.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these reports, the Working Committee feel it necessary to send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deputation, consisting of persons of unquestioned ability and impartiality, to inquire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reports of repression and suppression of civil liberties.  The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earnestly recommend to Kashmir State that they should invite such a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events in Kashmir have a large significance affecting the rulers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peoples of all the States in India and Committee trust that the States will welcome the </w:t>
      </w:r>
      <w:r>
        <w:rPr>
          <w:rFonts w:ascii="Times" w:hAnsi="Times" w:eastAsia="Times"/>
          <w:b w:val="0"/>
          <w:i w:val="0"/>
          <w:color w:val="000000"/>
          <w:sz w:val="18"/>
        </w:rPr>
        <w:t>step that they are taking in regard to Kashmir.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noting with deep regret the sentence passed on Sheikh Abdullah,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consider his incarceration as a worthy sacrifice if it results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of the freedom for which he was labouring.  The Committee express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for all those who have suffered or are suffering for the cause of freedom in </w:t>
      </w:r>
      <w:r>
        <w:rPr>
          <w:rFonts w:ascii="Times" w:hAnsi="Times" w:eastAsia="Times"/>
          <w:b w:val="0"/>
          <w:i w:val="0"/>
          <w:color w:val="000000"/>
          <w:sz w:val="18"/>
        </w:rPr>
        <w:t>Kashmir.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Patel’s Correspondence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1945-50, Vol. I, pp. 23-4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 WAVELL’S  NOTE  ON  INTERVIEW  WITH 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also an hour with Mr. Gandhi.  He told me that there was no fixed date for </w:t>
      </w:r>
      <w:r>
        <w:rPr>
          <w:rFonts w:ascii="Times" w:hAnsi="Times" w:eastAsia="Times"/>
          <w:b w:val="0"/>
          <w:i w:val="0"/>
          <w:color w:val="000000"/>
          <w:sz w:val="18"/>
        </w:rPr>
        <w:t>his departure, and obviously means to stay as long as the negotiations last.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outlined to him the result of my discussion with Jinnah and used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line of argument as with Nehru.  He listened patiently and then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doubt of the honesty of British intentions, that he entirely agreed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must come in, but that the Nationalist Muslim was a difficult issue. </w:t>
      </w:r>
      <w:r>
        <w:rPr>
          <w:rFonts w:ascii="Times" w:hAnsi="Times" w:eastAsia="Times"/>
          <w:b w:val="0"/>
          <w:i w:val="0"/>
          <w:color w:val="000000"/>
          <w:sz w:val="18"/>
        </w:rPr>
        <w:t>As usual, he then began splitting hairs, saying that if it was merely a Congress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Lord Wavell”, 26-9-1946 Lord Wavell also transmitted </w:t>
      </w:r>
      <w:r>
        <w:rPr>
          <w:rFonts w:ascii="Times" w:hAnsi="Times" w:eastAsia="Times"/>
          <w:b w:val="0"/>
          <w:i w:val="0"/>
          <w:color w:val="000000"/>
          <w:sz w:val="18"/>
        </w:rPr>
        <w:t>the text of the note to the Secretary of State the same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VOL.92: 9 AUGUST, 1946 - 6 NOEMBER,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“right”, they could make concessions on it, but that if it was a “duty”,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matter.  He said that the proper way of settling the matter would be by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between Jinnah and Nehru.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then really disclosed his hand, by saying that he wished to know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do if the worst happened and the Muslim League did not come in. 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was that in that event it would be of no use for the Constituent Assembly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meet, and it would be quite honourable for the British Government to say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could not be enforced, and that the solution of a Constituent Assembly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Muslim League was not represented would not be maintained by British </w:t>
      </w:r>
      <w:r>
        <w:rPr>
          <w:rFonts w:ascii="Times" w:hAnsi="Times" w:eastAsia="Times"/>
          <w:b w:val="0"/>
          <w:i w:val="0"/>
          <w:color w:val="000000"/>
          <w:sz w:val="18"/>
        </w:rPr>
        <w:t>arms.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said to him that that was a possible line of argument, but supposing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worst did happen, which I refused to admit and was not going to allow, what was his </w:t>
      </w:r>
      <w:r>
        <w:rPr>
          <w:rFonts w:ascii="Times" w:hAnsi="Times" w:eastAsia="Times"/>
          <w:b w:val="0"/>
          <w:i w:val="0"/>
          <w:color w:val="000000"/>
          <w:sz w:val="18"/>
        </w:rPr>
        <w:t>solution : “Where did he go from there?”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than said that though the Constituent Assembly should be dropped,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 Government should go on, the vacant Muslim seats being filled by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Muslims.  This of course has been Gandhi’s objective and  the objective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 Congress, I think, from the first : i. e., to establish themselves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Centre and to suppress, cajole, or buy over the Muslims, and then impose a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at their leisure.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quite firmly that I was not prepared to accept his solution; 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allow the present negotiations to fail, but that if they did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would have to reconsider the whole 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concluded by saying that he hoped I would do something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>Kashmir from becoming a major issue.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W(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VELL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26-9-1946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India Office Library and Records, London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