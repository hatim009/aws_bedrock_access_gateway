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1. FOREWORD TO “AHAR ANE POSHAN”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Dr. Kumarappa has given such an excellent introduction,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is there for me to say? But Shri Jhaverbhai’s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love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me alone. For his sake I have gone through the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beginning to end. I was not inclined to argue over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Dr. Sushila was with me. I made her read out to me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She made a few suggestions which occurred to her. Jhaverbhai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necessary improvements. This means that this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 the stamp of Dr. Sushila and Dr. Manu Trivedi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Its language is simple and lucid. I hope that this pamphlet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read by thousands.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March 4, 1945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1358. Also Pyarelal Papers.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NOTE TO GOPE GURBUXANI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has to be awakened. There are rules and observances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Not everyone can be said to have his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>awakened.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1320</w:t>
      </w:r>
    </w:p>
    <w:p>
      <w:pPr>
        <w:autoSpaceDN w:val="0"/>
        <w:autoSpaceDE w:val="0"/>
        <w:widowControl/>
        <w:spacing w:line="220" w:lineRule="exact" w:before="19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“Diet and Nutrition”. This was, however, not used in the book.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foreword which Gandhiji wrote in Gujarati was published instead;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“Foreword to </w:t>
      </w:r>
      <w:r>
        <w:rPr>
          <w:rFonts w:ascii="Times" w:hAnsi="Times" w:eastAsia="Times"/>
          <w:b w:val="0"/>
          <w:i/>
          <w:color w:val="000000"/>
          <w:sz w:val="18"/>
        </w:rPr>
        <w:t>Ahar Ane Poshan</w:t>
      </w:r>
      <w:r>
        <w:rPr>
          <w:rFonts w:ascii="Times" w:hAnsi="Times" w:eastAsia="Times"/>
          <w:b w:val="0"/>
          <w:i w:val="0"/>
          <w:color w:val="000000"/>
          <w:sz w:val="18"/>
        </w:rPr>
        <w:t>”, 7-3-1945.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Jhaverbhai Patel. He was in charge of the oil-presses in Maganwadi.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Manshankar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who was staying at the Sevagram Ashram had asked: “Truth is </w:t>
      </w:r>
      <w:r>
        <w:rPr>
          <w:rFonts w:ascii="Times" w:hAnsi="Times" w:eastAsia="Times"/>
          <w:b w:val="0"/>
          <w:i w:val="0"/>
          <w:color w:val="000000"/>
          <w:sz w:val="18"/>
        </w:rPr>
        <w:t>God, but what is Truth? Is it a thing which appeals to our conscience?”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my revised [statement] and then speak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5838. Courtesy: 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GOPALASWAMI AYYANGAR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I entirely agree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States. As to foreign rule, I could not open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Q.A. Jinnah. He has excluded the States from his calculation.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expected me to give any thought to the rest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For my opinion is that when the whole of foreign rule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whole of India, then only we shall be free to think with a true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responsibility.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OPALASWAMI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YYANGAR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INDSOR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NOTE TO GOPE GURBUXANI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 easier to go down or slip down than to rise up step by </w:t>
      </w:r>
      <w:r>
        <w:rPr>
          <w:rFonts w:ascii="Times" w:hAnsi="Times" w:eastAsia="Times"/>
          <w:b w:val="0"/>
          <w:i w:val="0"/>
          <w:color w:val="000000"/>
          <w:sz w:val="22"/>
        </w:rPr>
        <w:t>step? By subduing the flesh, i.e., the beast.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1945</w:t>
      </w:r>
    </w:p>
    <w:p>
      <w:pPr>
        <w:autoSpaceDN w:val="0"/>
        <w:autoSpaceDE w:val="0"/>
        <w:widowControl/>
        <w:spacing w:line="260" w:lineRule="exact" w:before="3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statement on Orissa. Whatever changes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make have been made. Ramabehn intends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We have therefore to place it before the committee.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 most probably knows about it. The medical part of it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shown to the doctors.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DINSHAW K. MEHTA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writing to Kaleswara. My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Bangalore is not going to come about. And if it does, it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people to decide where I put up. But you simply reply to them:</w:t>
      </w:r>
      <w:r>
        <w:rPr>
          <w:rFonts w:ascii="Times" w:hAnsi="Times" w:eastAsia="Times"/>
          <w:b w:val="0"/>
          <w:i w:val="0"/>
          <w:color w:val="000000"/>
          <w:sz w:val="22"/>
        </w:rPr>
        <w:t>“His going there unlikely.”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 have forgotten to write about, the teacher-student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relationship. I am not worthy to be anyone’s teacher.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yourself my student and conduct yourself accordingly, how </w:t>
      </w:r>
      <w:r>
        <w:rPr>
          <w:rFonts w:ascii="Times" w:hAnsi="Times" w:eastAsia="Times"/>
          <w:b w:val="0"/>
          <w:i w:val="0"/>
          <w:color w:val="000000"/>
          <w:sz w:val="22"/>
        </w:rPr>
        <w:t>can I stop you from doing so?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“Why is it easier to pick up vice than virtue? How </w:t>
      </w:r>
      <w:r>
        <w:rPr>
          <w:rFonts w:ascii="Times" w:hAnsi="Times" w:eastAsia="Times"/>
          <w:b w:val="0"/>
          <w:i w:val="0"/>
          <w:color w:val="000000"/>
          <w:sz w:val="18"/>
        </w:rPr>
        <w:t>should one rise from the grossness to which the flesh is prone?”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English.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not feel disappointed if your expectations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fulfilled. You have had glorious success. And where I am,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cannot be disappointment. Let us see what happens in April.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GULBEHN D.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have your letter. Had Sushila not seen Dinshaw,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known about his distress. In fact there was no cause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for him to be distressed. Nothing had been lost. Now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him courage. How can you afford to lose heart?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bring Ardeshar with you in April. Won’t you?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he is now fairly grown up. It is beginning to be quite hot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day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JHAVERBHAI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JHAVERBHAI,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reverse is the Foreword.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it yesterday.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written something like it before. Are you sure it is not in your </w:t>
      </w:r>
      <w:r>
        <w:rPr>
          <w:rFonts w:ascii="Times" w:hAnsi="Times" w:eastAsia="Times"/>
          <w:b w:val="0"/>
          <w:i w:val="0"/>
          <w:color w:val="000000"/>
          <w:sz w:val="22"/>
        </w:rPr>
        <w:t>note book?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1368. Also Pyarelal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“Foreword to </w:t>
      </w:r>
      <w:r>
        <w:rPr>
          <w:rFonts w:ascii="Times" w:hAnsi="Times" w:eastAsia="Times"/>
          <w:b w:val="0"/>
          <w:i/>
          <w:color w:val="000000"/>
          <w:sz w:val="18"/>
        </w:rPr>
        <w:t>Ahar Ane Poshan</w:t>
      </w:r>
      <w:r>
        <w:rPr>
          <w:rFonts w:ascii="Times" w:hAnsi="Times" w:eastAsia="Times"/>
          <w:b w:val="0"/>
          <w:i w:val="0"/>
          <w:color w:val="000000"/>
          <w:sz w:val="18"/>
        </w:rPr>
        <w:t>”, 4-3-1945.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MANZAR ALI SOKHTA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MANZAR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whole thing. Here the question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principle. I am sure that an intellectual can do better than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artisan. If he does not, then he cannot become an administrator.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history of England bears testimony to this. But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interfere. If your experience tells you to do otherwise, do so.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 is all right.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plays an important role in subduing the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us. This is my definition: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path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realize the Brahman. This path lies in completely controlling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sense organs, the five moter organs and the eleventh, the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deliberately replied in Hindustani.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G.N. 1322</w:t>
      </w:r>
    </w:p>
    <w:p>
      <w:pPr>
        <w:autoSpaceDN w:val="0"/>
        <w:autoSpaceDE w:val="0"/>
        <w:widowControl/>
        <w:spacing w:line="240" w:lineRule="exact" w:before="2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Worker of U. P.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“What part does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subjugation of the flesh and what is your definition of the word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18"/>
        </w:rPr>
        <w:t>married people?”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INTERVIEW TO ORIENT PRESS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5, 1945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by the representative of the Orient Press on what he had to say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the recent warning given to local Congress workers by the District Magistrate,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who have associated for the fulfilment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need not be agitated over what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say or do. Whether their policy is merely local or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represents the Centre, they should learn to shed fear.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Magistrate’s strictures if they are properly reported </w:t>
      </w:r>
      <w:r>
        <w:rPr>
          <w:rFonts w:ascii="Times" w:hAnsi="Times" w:eastAsia="Times"/>
          <w:b w:val="0"/>
          <w:i w:val="0"/>
          <w:color w:val="000000"/>
          <w:sz w:val="22"/>
        </w:rPr>
        <w:t>are undoubtedly revealing. They need not alarm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another question as to how without any political action and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social and economic improvement the country could reach its destined goal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revealed by him in his statement published on 20th February,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refer you to my statement and you may ask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if the programme is universally responded to, it will not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swaraj. Indeed the Muslim League and even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should join in its prosecution if they are honest about independence.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what he thought about anti-Indian propaganda carried on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 by Britishers Gandhiji replied: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British propaganda should not matter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>truthful.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6-3-1945</w:t>
      </w:r>
    </w:p>
    <w:p>
      <w:pPr>
        <w:autoSpaceDN w:val="0"/>
        <w:autoSpaceDE w:val="0"/>
        <w:widowControl/>
        <w:spacing w:line="240" w:lineRule="exact" w:before="1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6-3-1945, however, reports this under the date March 4, 1945.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Additional District Magistrate, Nagpur, had told Congressmen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banned in the name of the Congress could not be carried on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camouflaged Congress organization. He had mentioned such organizations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Nagpur Provincial Congress Representative Committees,the Political Prisoners’ 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Congress Ward Committees and warned that action could be taken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them under the Restrictions and Detention Ordinance.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17-2-1945.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1945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guidance is of no use for you. I do not know your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or your father’s. Hence you should act as you think proper.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my general advice as I see from your letter.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10520. Courtesy: Government of Assam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ADRIENNE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ADRIENNE,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sweet note. You will be doing well if you will never swerve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truth you have found with sufficient labour.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mean when you say, “Leave aside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together”? I do not know how to solve your difficulty.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explain it to me more clearly? There is no need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Balvant Sinha to go to Nathji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if there is, let him go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>other persons as you choose to send. Come over at 3.30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10618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MU.,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 feel embarrassed? This problem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in that way. Ask me any question you wish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My statement has undergone some revision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more. I don’t wish to exclude anybody.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four. Perhaps they will say, “We were not objects of your experiment;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slept with you as with a mother.” I would not contradict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here to mention that such a thing has happened.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Abha, Kanchan and Vina as part of the experiment.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between sleeping together and the experiment,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two in my view is a big one. Abha slept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hardly three nights. Kanchan slept one night only. Vina’s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with me might be called an accident. All that can be said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slept close to me. If Abha had continued, her case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and altogether different one. Kanchan’s case was rather tragic.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understand her at all. What Abha or Kanchan told me was this;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had no intention whatever of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butwished to enjoy the pleasure of sex. She, therefore, stayed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and undressed only for fear of hurting me. If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rightly, she was not with me even for an hour. I then stopped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sleeping with me, for I realized that Kanu and you were upset.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advised them that they should tell you both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Bhansali. You will thus see that these three names cannot be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experiment. Lilavati, Amtussalaam, Rajkumari and Prabhavati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here. I have deliberately included Pra. in the experiment.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I should not. She often used to sleep with me to keep me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I was conscious that I was making an experiment.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her to me when she lay on the floor, shivering, for my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old, old story. I think I have now told you everything.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any more questions, you may ask me. Kanchan’s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a misunderstanding pained me, but I was helpless.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formed no judgment regarding Sushila and you. I did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material, for doing that either. If she herself wishes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wish it, I would spare some time and hear you both. I will examine </w:t>
      </w:r>
      <w:r>
        <w:rPr>
          <w:rFonts w:ascii="Times" w:hAnsi="Times" w:eastAsia="Times"/>
          <w:b w:val="0"/>
          <w:i w:val="0"/>
          <w:color w:val="000000"/>
          <w:sz w:val="22"/>
        </w:rPr>
        <w:t>witnesses and try to weigh the evidence. But let me repeat that if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feel as brother and sister to each other, you should not ask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 to examine you and pronounce judgment. But do as you </w:t>
      </w:r>
      <w:r>
        <w:rPr>
          <w:rFonts w:ascii="Times" w:hAnsi="Times" w:eastAsia="Times"/>
          <w:b w:val="0"/>
          <w:i w:val="0"/>
          <w:color w:val="000000"/>
          <w:sz w:val="22"/>
        </w:rPr>
        <w:t>wish.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a separate kitchen. I shall try.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of provisions for the hospital and the Ashram kitchens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one account or two? I see that a catering service can be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it is managed by a third party. I think this is enough for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third party and going to villages, etc., later on.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revised this. If you feel that anything needs correction, ask me.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5841.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SHRIMAN NARAYAN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 NARAYAN,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 few changes.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need to explain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deleted clause eleven. If it is necessary to have it, we shall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Remember we have decided that we shall strive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nation but the movement for swaraj cannot remain in abeyance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we have succeeded in that. The question of language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that area. It is true that greater unity will be achieved if </w:t>
      </w:r>
      <w:r>
        <w:rPr>
          <w:rFonts w:ascii="Times" w:hAnsi="Times" w:eastAsia="Times"/>
          <w:b w:val="0"/>
          <w:i w:val="0"/>
          <w:color w:val="000000"/>
          <w:sz w:val="22"/>
        </w:rPr>
        <w:t>the two forms are combined.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ARAYAN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AHILA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Panchaven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scheme for propagation of Hindustani which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>submitted to Gandhiji</w:t>
      </w:r>
    </w:p>
    <w:p>
      <w:pPr>
        <w:autoSpaceDN w:val="0"/>
        <w:tabs>
          <w:tab w:pos="637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1945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a pertinent question. I am dealing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patiently. Asha Devi, Aryanayakum, etc., are looking after this.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papers are with them.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NOTE TO MUNNALAL G.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discussion is somewhat out of place because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happening. For this too friends are responsible.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could to satisfy them. It will not be proper for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until I have satisfied my co-workers. I am as much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as I am for it. For this very reason my elder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my enemy for 13 years. He asked my forgiveness five 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before his death. My caste also became my enemy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Now it does not show any feeling of animosity. But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sanatanists are still opposed to me. On this account I let myself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lakhs of rupees. I used to be a friend of the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become its enemy. What more need I say? I showed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to a wife like Ba. Thus, I am what I am. There is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talking about the welfare of society. What else may I give up?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up thinking. As far as possible I have postponed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sleeping together. But it cannot be given up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say that ever since I went to England I have been pursuing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not harmed anyone. It is true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that I should do what others too can be permitted to do.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restrain myself and sleep beside a woman, others can also do so </w:t>
      </w:r>
      <w:r>
        <w:rPr>
          <w:rFonts w:ascii="Times" w:hAnsi="Times" w:eastAsia="Times"/>
          <w:b w:val="0"/>
          <w:i w:val="0"/>
          <w:color w:val="000000"/>
          <w:sz w:val="22"/>
        </w:rPr>
        <w:t>on the same condition. They can fulfil that condition if they so wish.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applies to non-violence. If I completely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 together,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put to shame.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 do anything for the mere pleasure of it. I have not done it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this for the addressee when the latter met him at 3.30 p. 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years, and I shall not do it now. It is true that people may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licentiousness by imitating me. Who can stop it? Is there any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never been practised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satyagraha? In any case, the thing has been postponed because it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consideration. But since there is need for a halt let it be so.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ask any questions. I suggest that you should not ask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individually.You may all discuss it among yourselves and then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Let it be understood that right now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postponed. Manu has been left alone by the others. Hence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a mature deliberation. I claim that whatever I have done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 the name of God. I go to bed reciting His name.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up with His name on my lips. So it is in my dreams, whether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some woman. What God will make me do in days to come He </w:t>
      </w:r>
      <w:r>
        <w:rPr>
          <w:rFonts w:ascii="Times" w:hAnsi="Times" w:eastAsia="Times"/>
          <w:b w:val="0"/>
          <w:i w:val="0"/>
          <w:color w:val="000000"/>
          <w:sz w:val="22"/>
        </w:rPr>
        <w:t>alone knows.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restrictions should not be imosed on me. Kishorelalbhai’s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should be left to him. Do not drag him into this matter.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that everybody should join hands and stand by him.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plead his case before me. I am glad that I have answered </w:t>
      </w:r>
      <w:r>
        <w:rPr>
          <w:rFonts w:ascii="Times" w:hAnsi="Times" w:eastAsia="Times"/>
          <w:b w:val="0"/>
          <w:i w:val="0"/>
          <w:color w:val="000000"/>
          <w:sz w:val="22"/>
        </w:rPr>
        <w:t>your question but I am not in a position to listen.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right now everything stands postponed,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Manu. But Kishorelal is not satisfied with this. It is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him. He is right when he says: “I was not consulted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Now I shall not create any confusion.” In the present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has any doubt in his mind should follow him. I would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do that. I would not create difficulties for him.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his delicate health when you bother him. If you do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serving him, no doubt, but you will also be serving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him is certainly no less than my love for my brother. What </w:t>
      </w:r>
      <w:r>
        <w:rPr>
          <w:rFonts w:ascii="Times" w:hAnsi="Times" w:eastAsia="Times"/>
          <w:b w:val="0"/>
          <w:i w:val="0"/>
          <w:color w:val="000000"/>
          <w:sz w:val="22"/>
        </w:rPr>
        <w:t>more can I do?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5891. Courtesy: Munnalal G. Shah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FOREWORD TO “GANDHIJI’S CORRESPONDENCE </w:t>
      </w:r>
      <w:r>
        <w:rPr>
          <w:rFonts w:ascii="Times" w:hAnsi="Times" w:eastAsia="Times"/>
          <w:b w:val="0"/>
          <w:i/>
          <w:color w:val="000000"/>
          <w:sz w:val="24"/>
        </w:rPr>
        <w:t>WITH THE GOVERNMENT”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introduction as also the originals.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may be good enough for the hasty reader,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is not designed for the hasty reader. It is designed for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Opposite of satyagraha.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worker who can affect the politics of his country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affairs. To such my advice is that he must read the originals.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may be used as such and as an aid to memory.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readers I have in view to take me at my word.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felt at the moment as a seeker of long standing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have written without reservation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embellishment.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accidentally premature discharge from detention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convalescence I studied from reliable witnesses the happenings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after the incarceration of principal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have heard nothing to modify the opinion expressed in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writings under review.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first hand what has happened, since my discharge,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spheres of life. And I have found bitter confirmation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the following pages. Indeed, the whole of India is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prison. The Viceroy is the irresponsible superintendent of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numerous jailers and warders under him. The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 are not the only prisoners. There are others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>situated in the other parts of the earth under other superintendents.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jailer is as much a prisoner as his prisoner.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difference. From my point of view he is worse. If there is a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Judgment, i.e., if there is a Judge whom we do not see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is much more truly than we exist for a brief moment, the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will go hard against the Jailer and in favour of the prisoners.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the only place on earth which knowingly has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as the only means for her deliverance.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to be obtained through these means must be deliverance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world including the jailers otherwise described by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tyrants and imperialists. I need not mention Fascists or Nazis or </w:t>
      </w:r>
      <w:r>
        <w:rPr>
          <w:rFonts w:ascii="Times" w:hAnsi="Times" w:eastAsia="Times"/>
          <w:b w:val="0"/>
          <w:i w:val="0"/>
          <w:color w:val="000000"/>
          <w:sz w:val="22"/>
        </w:rPr>
        <w:t>Japanese. They seem to be as good as gone.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will end this year or the next. It will bring victory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Allies. The pity of it is that it will be only so-called if it is attained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 like lying prostrate at the feet of the Allies. That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assuredly a prelude to a deadlier war, if anything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more deadly.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do not need to plead for non-violent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>India has the coin with Truth on one face and Non-violence on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6, 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the coin has its own inestimable value which will speak for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must express humility at every step.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disdain real aid from any quarter, much less from those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and for whom exploitation is practised. If the British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 aid, so much the better. Deliverance will then come sooner.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not, deliverance is still certain. Only the agony of the victim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greater, the time longer. But what are agony and time if theyare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favour of liberty, especially when it is to be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Truth and Non-violence!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March 7, 1945</w:t>
      </w:r>
    </w:p>
    <w:p>
      <w:pPr>
        <w:sectPr>
          <w:type w:val="continuous"/>
          <w:pgSz w:w="9360" w:h="12960"/>
          <w:pgMar w:top="524" w:right="1412" w:bottom="356" w:left="1440" w:header="720" w:footer="720" w:gutter="0"/>
          <w:cols w:num="2" w:equalWidth="0">
            <w:col w:w="4098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6" w:left="1440" w:header="720" w:footer="720" w:gutter="0"/>
          <w:cols w:num="2" w:equalWidth="0">
            <w:col w:w="4098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1942-44,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xiii-xiv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FOREWORD TO “AHAR ANE POSHAN”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Jhaverbhai has ever been undertaking new studies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to his store of useful knowledge. He easily finds use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knowledge in disseminating it. He thinks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or the national language, so that his ideas are understood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with the utmost ease. If he carries on in this manner,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he has gained will soon become common possession.</w:t>
      </w:r>
    </w:p>
    <w:p>
      <w:pPr>
        <w:autoSpaceDN w:val="0"/>
        <w:autoSpaceDE w:val="0"/>
        <w:widowControl/>
        <w:spacing w:line="260" w:lineRule="exact" w:before="40" w:after="306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Jhaverbhai has written a beautiful essay and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food, etc., in simple language.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will be widely used and the suggestions made in the essay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implemented. The author’s aim is to impart knowledge so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put to use and not merely add to learning.</w:t>
      </w:r>
    </w:p>
    <w:p>
      <w:pPr>
        <w:sectPr>
          <w:type w:val="continuous"/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March 7, 1945</w:t>
      </w:r>
    </w:p>
    <w:p>
      <w:pPr>
        <w:sectPr>
          <w:type w:val="continuous"/>
          <w:pgSz w:w="9360" w:h="12960"/>
          <w:pgMar w:top="524" w:right="1412" w:bottom="356" w:left="1440" w:header="720" w:footer="720" w:gutter="0"/>
          <w:cols w:num="2" w:equalWidth="0">
            <w:col w:w="3576" w:space="0"/>
            <w:col w:w="29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6" w:left="1440" w:header="720" w:footer="720" w:gutter="0"/>
          <w:cols w:num="2" w:equalWidth="0">
            <w:col w:w="3576" w:space="0"/>
            <w:col w:w="293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1359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MU.,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read my previous letters carefully, you will see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all your questions. If there is anything remaining, wait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watch. What I mean to say is that anybody who wishes to leave is free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 Let nobody think that it is his duty to stay on. Nobody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type w:val="continuous"/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remain, out of false regard for me or by suppressing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feelings. I will have a talk with Sushilabehn and find out.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present your case and then I shall ask Sushila to answer.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I will follow the opposite procedure. I may then call any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necessary. I am thinking about a separate kitchen. If I can I </w:t>
      </w:r>
      <w:r>
        <w:rPr>
          <w:rFonts w:ascii="Times" w:hAnsi="Times" w:eastAsia="Times"/>
          <w:b w:val="0"/>
          <w:i w:val="0"/>
          <w:color w:val="000000"/>
          <w:sz w:val="22"/>
        </w:rPr>
        <w:t>will arrange that.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5843.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MAGANLAL P. MEHTA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Jekibehn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 sisters must get a share of their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Personally I should like that.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Mayashankar. I should like you to meet him and satisfy him.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your father very faithfully. There is no news about Ratilal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get some news if we announce a reward. Most probably I shall go </w:t>
      </w:r>
      <w:r>
        <w:rPr>
          <w:rFonts w:ascii="Times" w:hAnsi="Times" w:eastAsia="Times"/>
          <w:b w:val="0"/>
          <w:i w:val="0"/>
          <w:color w:val="000000"/>
          <w:sz w:val="22"/>
        </w:rPr>
        <w:t>to Bombay at the beginning of April.</w:t>
      </w:r>
    </w:p>
    <w:p>
      <w:pPr>
        <w:autoSpaceDN w:val="0"/>
        <w:autoSpaceDE w:val="0"/>
        <w:widowControl/>
        <w:spacing w:line="220" w:lineRule="exact" w:before="8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heard that Ratilal is in Ahmedabad, safe and sound.</w:t>
      </w:r>
    </w:p>
    <w:p>
      <w:pPr>
        <w:autoSpaceDN w:val="0"/>
        <w:autoSpaceDE w:val="0"/>
        <w:widowControl/>
        <w:spacing w:line="266" w:lineRule="exact" w:before="3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RANJIVANDAS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1032. Courtesy: Manjula M. Mehta</w:t>
      </w:r>
    </w:p>
    <w:p>
      <w:pPr>
        <w:autoSpaceDN w:val="0"/>
        <w:autoSpaceDE w:val="0"/>
        <w:widowControl/>
        <w:spacing w:line="220" w:lineRule="exact" w:before="14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J. Mehta’s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Jayakunwar M. Doctor,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JAYAKUNWAR M. DOCTOR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JEKI,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Where should I look for Ratubhai?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we have found him after six months. We can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 of him published in the newspapers and offer a reward.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 not feel like doing that. What can we do if he has left? </w:t>
      </w:r>
      <w:r>
        <w:rPr>
          <w:rFonts w:ascii="Times" w:hAnsi="Times" w:eastAsia="Times"/>
          <w:b w:val="0"/>
          <w:i w:val="0"/>
          <w:color w:val="000000"/>
          <w:sz w:val="22"/>
        </w:rPr>
        <w:t>It will certainly be good if he is found.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inquiries about the jewellery, I had forgotten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all right. I just heard that Ratilal has safely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EKIBEHN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35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UHU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PURUSHOTTAMDAS THAKURDAS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PARSHOTTAMDAS,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 now I heard that you have fallen ill again. How is that?</w:t>
      </w:r>
    </w:p>
    <w:p>
      <w:pPr>
        <w:autoSpaceDN w:val="0"/>
        <w:autoSpaceDE w:val="0"/>
        <w:widowControl/>
        <w:spacing w:line="220" w:lineRule="exact" w:before="86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ARSHOTTAMDAS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AVSARI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4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GOSIBEHN CAPTAIN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is there. She has got disgusted with my contacts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women. And I hear so is N. behn. Is not the same true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two ? If so,why not discuss the whole thing with me 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storm here. I am contemplating a statement.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will see the light of day.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write me fearlessly. I have no reprentance of what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done. Hope you are well.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OSIBEHN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</w:p>
    <w:p>
      <w:pPr>
        <w:autoSpaceDN w:val="0"/>
        <w:autoSpaceDE w:val="0"/>
        <w:widowControl/>
        <w:spacing w:line="240" w:lineRule="exact" w:before="1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LILAVATI ASAR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“</w:t>
      </w:r>
      <w:r>
        <w:rPr>
          <w:rFonts w:ascii="Times" w:hAnsi="Times" w:eastAsia="Times"/>
          <w:b w:val="0"/>
          <w:i w:val="0"/>
          <w:color w:val="000000"/>
          <w:sz w:val="16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”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learnt about the sad fate of the letter.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kitchen is in your charge, what can be wanting 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definitely pass the very first examination. Little Baba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recovered. How can you be spared from nursing him ?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there in the beginning of April. Stay with me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4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ILAVATIBEHN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G. S.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EDICAL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OLLEGE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TUDENTS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from Bapu. Pyarelal will be seeing you now. I hope it </w:t>
      </w:r>
      <w:r>
        <w:rPr>
          <w:rFonts w:ascii="Times" w:hAnsi="Times" w:eastAsia="Times"/>
          <w:b w:val="0"/>
          <w:i w:val="0"/>
          <w:color w:val="000000"/>
          <w:sz w:val="22"/>
        </w:rPr>
        <w:t>has not snowed further.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4205. Courtesy: Amrit Kaur. Also G.N. 7841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SHIV SHARMA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 SHARMA,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your ill-health makes me unhappy.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will not give you the trouble of coming here.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Ramsarandasji is well. You on your part must become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Hari-ichchha is in mid-sea. She is a girl to be pitied. She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to go anywhere to have her rib taken out.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URZON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you should continue to take garlic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 odour. Throughout the world its benefits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recognized. Try to avoid being involved in an argument.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4497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as a postscript to Sushila Nayyar’s letter to the addressee.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discourtesy in your question. Your question shows </w:t>
      </w:r>
      <w:r>
        <w:rPr>
          <w:rFonts w:ascii="Times" w:hAnsi="Times" w:eastAsia="Times"/>
          <w:b w:val="0"/>
          <w:i w:val="0"/>
          <w:color w:val="000000"/>
          <w:sz w:val="22"/>
        </w:rPr>
        <w:t>how imperfect a medium language 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stop sleeping together for all time it will mean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mistaken. Otherwise why should I stop it? There is a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toabstaining from it for the sake of friends. Sleeping together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taking up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before that. Can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 now?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dangers you have pointed out are certainly there.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reason, a good act should not be avoided. Only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vigilant.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is not meant to be imitated. But if I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thereby, would I not be able to contribute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welfare of the world? Even if there is a single person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himself that way, he should do it. I was not out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experiment, but when the situation presented itself before me I did </w:t>
      </w:r>
      <w:r>
        <w:rPr>
          <w:rFonts w:ascii="Times" w:hAnsi="Times" w:eastAsia="Times"/>
          <w:b w:val="0"/>
          <w:i w:val="0"/>
          <w:color w:val="000000"/>
          <w:sz w:val="22"/>
        </w:rPr>
        <w:t>what I felt was necessary.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we can distinguish between good and evil,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we cannot. If we always seek God’s help it becomes a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distinction. Remember that God is within us. Let us keep </w:t>
      </w:r>
      <w:r>
        <w:rPr>
          <w:rFonts w:ascii="Times" w:hAnsi="Times" w:eastAsia="Times"/>
          <w:b w:val="0"/>
          <w:i w:val="0"/>
          <w:color w:val="000000"/>
          <w:sz w:val="22"/>
        </w:rPr>
        <w:t>Him awake.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both signed in English? Let Hindi-knowing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sign in Urdu and Urdu-knowing persons in Hindi. I hope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left out any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1323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“How can man find divine guidance to distinguish </w:t>
      </w:r>
      <w:r>
        <w:rPr>
          <w:rFonts w:ascii="Times" w:hAnsi="Times" w:eastAsia="Times"/>
          <w:b w:val="0"/>
          <w:i w:val="0"/>
          <w:color w:val="000000"/>
          <w:sz w:val="18"/>
        </w:rPr>
        <w:t>between good and evil?”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33. NOTE TO STUDENTS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[After March 8, 1945]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shocked by your writing to me in English.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in Hindustani? I have clearly expressed my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 decide whether or not to act according to it.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you form your own opinion.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JAYAKUNWAR M. DOCTOR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JEKI,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him about the jewellery.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Try to find out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up his job. It will not take him long to find another. He is </w:t>
      </w:r>
      <w:r>
        <w:rPr>
          <w:rFonts w:ascii="Times" w:hAnsi="Times" w:eastAsia="Times"/>
          <w:b w:val="0"/>
          <w:i w:val="0"/>
          <w:color w:val="000000"/>
          <w:sz w:val="22"/>
        </w:rPr>
        <w:t>clever.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EKIBEHN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35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UHU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Gujarti: Pyarelal Papers. Courtesy: Pyarelal</w:t>
      </w:r>
    </w:p>
    <w:p>
      <w:pPr>
        <w:autoSpaceDN w:val="0"/>
        <w:autoSpaceDE w:val="0"/>
        <w:widowControl/>
        <w:spacing w:line="220" w:lineRule="exact" w:before="27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Lucknow University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to which this is an answer is dated March 8.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Maganlal P. Mehta”, 7-3-1945.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CHAKRAYYA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CHAKRAYYA,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wrote. I shall write to Sharma on hearing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it is your duty first to have a full talk with him yourself.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come, write to him and then write to me also.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do not spend anything on your house. Spend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minimum On the arrangements. Meet the Harijans also.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the quern. You can give up talking.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mind engaged in good deeds so that you can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Do not indulge in idle talk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 and do not touch anyone without reason.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every woman as your mother or sister.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RAMDAS GULATI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it is useless for you to run away from there and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And if the climate there also suits you, you should suppress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come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accept machines which can be operated by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be made here. For example I accept the Singer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sewing-machine even though it is of foreign make. This much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 in all the Kisan Charkhas so far made there is very little of iron.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do with a string instead of a spring and Nandlalji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invented a technique of doubling. Both the things you must see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them there. Krishnachandra should send its description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the diagram.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Viyogiji is giving a lecture.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ULATI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1945</w:t>
      </w:r>
    </w:p>
    <w:p>
      <w:pPr>
        <w:autoSpaceDN w:val="0"/>
        <w:tabs>
          <w:tab w:pos="550" w:val="left"/>
          <w:tab w:pos="10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East and West we should consider everything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merits.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G.N. 1324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engineer, had given up Government service in 1934 and </w:t>
      </w:r>
      <w:r>
        <w:rPr>
          <w:rFonts w:ascii="Times" w:hAnsi="Times" w:eastAsia="Times"/>
          <w:b w:val="0"/>
          <w:i w:val="0"/>
          <w:color w:val="000000"/>
          <w:sz w:val="18"/>
        </w:rPr>
        <w:t>joined Gandhiji’s Ashram, devoting himself to the study of weaving.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“What should be our attitude towards Western </w:t>
      </w:r>
      <w:r>
        <w:rPr>
          <w:rFonts w:ascii="Times" w:hAnsi="Times" w:eastAsia="Times"/>
          <w:b w:val="0"/>
          <w:i w:val="0"/>
          <w:color w:val="000000"/>
          <w:sz w:val="18"/>
        </w:rPr>
        <w:t>civilization?”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A NOTE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8,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Bapa whatever seems right to you and send a copy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Purushottam. Chhaganlal too should be appointed on the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have on it only persons who work. No one should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show. If everyone refuses then Chhaganlal alone should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work. But everyone will not say no. It is enough if all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refuse. But some are going to refuse, are they? For example </w:t>
      </w:r>
      <w:r>
        <w:rPr>
          <w:rFonts w:ascii="Times" w:hAnsi="Times" w:eastAsia="Times"/>
          <w:b w:val="0"/>
          <w:i w:val="0"/>
          <w:color w:val="000000"/>
          <w:sz w:val="22"/>
        </w:rPr>
        <w:t>Parikshitlal.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T. B. SAPRU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Simla today, probably with Rajkumari. This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will be presented to you by Shri Narahari Parikh,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oldest Ashramites.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trust him with any message you like.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keeping 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forget your promise about Hindustani, though </w:t>
      </w:r>
      <w:r>
        <w:rPr>
          <w:rFonts w:ascii="Times" w:hAnsi="Times" w:eastAsia="Times"/>
          <w:b w:val="0"/>
          <w:i w:val="0"/>
          <w:color w:val="000000"/>
          <w:sz w:val="22"/>
        </w:rPr>
        <w:t>you said you could not become a member.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Calcutta. Also G.N. 7569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seems to be a draft reply to Purushottam Gandhi’s letter of March 8, </w:t>
      </w:r>
      <w:r>
        <w:rPr>
          <w:rFonts w:ascii="Times" w:hAnsi="Times" w:eastAsia="Times"/>
          <w:b w:val="0"/>
          <w:i w:val="0"/>
          <w:color w:val="000000"/>
          <w:sz w:val="18"/>
        </w:rPr>
        <w:t>1945, regarding the Committee of the Kathiawar Harijan Sevak Sangh.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to pass through Wardha on March 9, 1945, on his way to </w:t>
      </w:r>
      <w:r>
        <w:rPr>
          <w:rFonts w:ascii="Times" w:hAnsi="Times" w:eastAsia="Times"/>
          <w:b w:val="0"/>
          <w:i w:val="0"/>
          <w:color w:val="000000"/>
          <w:sz w:val="18"/>
        </w:rPr>
        <w:t>Madras from Delhi.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V. VENKATSUBBAIAH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9,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estimate. Now let me have your qualifications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and references. Is Rs. 60 per month meant for you? Is it to be </w:t>
      </w:r>
      <w:r>
        <w:rPr>
          <w:rFonts w:ascii="Times" w:hAnsi="Times" w:eastAsia="Times"/>
          <w:b w:val="0"/>
          <w:i w:val="0"/>
          <w:color w:val="000000"/>
          <w:sz w:val="22"/>
        </w:rPr>
        <w:t>devoted merely to women and children?</w:t>
      </w:r>
    </w:p>
    <w:p>
      <w:pPr>
        <w:autoSpaceDN w:val="0"/>
        <w:autoSpaceDE w:val="0"/>
        <w:widowControl/>
        <w:spacing w:line="304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ENKATASUBBAIYA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4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SUMITRA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1945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SUMI,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a couple of lines for your perseverance. It is good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If the bangles fit and you want to wear them you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leave anything from fear of me. Sacrifice without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endure. You should only give up things for which you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feel attachment.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UMITRA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ILANI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AJPUTANA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Sumitra Gandhi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4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Match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written the above in haste. Try and see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steady your mind. Read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Hound of Heaven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think over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its meaning. You will not be happy anywhere if you turn </w:t>
      </w:r>
      <w:r>
        <w:rPr>
          <w:rFonts w:ascii="Times" w:hAnsi="Times" w:eastAsia="Times"/>
          <w:b w:val="0"/>
          <w:i w:val="0"/>
          <w:color w:val="000000"/>
          <w:sz w:val="22"/>
        </w:rPr>
        <w:t>your back upon the “Hound”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5845.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only this in this connection.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interest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relieve anybody and accept whoever may be available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substitute. I am asking them to change the arrangement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do not lose patience if I proceed slowly.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8462. Also C.W. 5572.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25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Francis Thompson (1859-1907), English poet and critic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word.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Ramachandra Rao had discontinued shredding the vegetables and Prabhakar </w:t>
      </w:r>
      <w:r>
        <w:rPr>
          <w:rFonts w:ascii="Times" w:hAnsi="Times" w:eastAsia="Times"/>
          <w:b w:val="0"/>
          <w:i w:val="0"/>
          <w:color w:val="000000"/>
          <w:sz w:val="18"/>
        </w:rPr>
        <w:t>Parekh and Sushila Nayyar had offered themselves for the work.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used to take up so many utensils that the addressee could hardly find any </w:t>
      </w:r>
      <w:r>
        <w:rPr>
          <w:rFonts w:ascii="Times" w:hAnsi="Times" w:eastAsia="Times"/>
          <w:b w:val="0"/>
          <w:i w:val="0"/>
          <w:color w:val="000000"/>
          <w:sz w:val="18"/>
        </w:rPr>
        <w:t>for cooking.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JANAKDHARI PRASAD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JANAKDHARI BABU,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Pyarelal. He has gone to Simla.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You can ask me whatever you want to. I will answer as best I </w:t>
      </w:r>
      <w:r>
        <w:rPr>
          <w:rFonts w:ascii="Times" w:hAnsi="Times" w:eastAsia="Times"/>
          <w:b w:val="0"/>
          <w:i w:val="0"/>
          <w:color w:val="000000"/>
          <w:sz w:val="22"/>
        </w:rPr>
        <w:t>can. I trust you are in good health.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the slightest doubt you should consult an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and when in doubt abstain.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 a person. He is the Law and also the Law-giver.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He is not like a human being. It means that man would reap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sows. God neither does anything nor prompts one to do anything.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“Why should there be so much evil and unhappiness </w:t>
      </w:r>
      <w:r>
        <w:rPr>
          <w:rFonts w:ascii="Times" w:hAnsi="Times" w:eastAsia="Times"/>
          <w:b w:val="0"/>
          <w:i w:val="0"/>
          <w:color w:val="000000"/>
          <w:sz w:val="18"/>
        </w:rPr>
        <w:t>in the world in spite of God?”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2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INTERVIEW TO ANDHRA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9, 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At present there are only provincial Congress organizations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functioning. Is it not essential to have an all-India Congress organization to </w:t>
      </w:r>
      <w:r>
        <w:rPr>
          <w:rFonts w:ascii="Times" w:hAnsi="Times" w:eastAsia="Times"/>
          <w:b w:val="0"/>
          <w:i w:val="0"/>
          <w:color w:val="000000"/>
          <w:sz w:val="18"/>
        </w:rPr>
        <w:t>enunciate a common policy and common programme?</w:t>
      </w:r>
    </w:p>
    <w:p>
      <w:pPr>
        <w:autoSpaceDN w:val="0"/>
        <w:tabs>
          <w:tab w:pos="550" w:val="left"/>
          <w:tab w:pos="970" w:val="left"/>
          <w:tab w:pos="2410" w:val="left"/>
          <w:tab w:pos="3430" w:val="left"/>
          <w:tab w:pos="4510" w:val="left"/>
          <w:tab w:pos="5890" w:val="left"/>
          <w:tab w:pos="6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while the President and other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are in detention.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the definition of a </w:t>
      </w:r>
      <w:r>
        <w:rPr>
          <w:rFonts w:ascii="Times" w:hAnsi="Times" w:eastAsia="Times"/>
          <w:b w:val="0"/>
          <w:i/>
          <w:color w:val="000000"/>
          <w:sz w:val="18"/>
        </w:rPr>
        <w:t>kisan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? We hope that you agree that we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an independent Andhra Provincial Kisan Congress as a part of and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 of the Andhra Province Congress Assembly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me a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who actually works on land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himself or another. In every case, I have pointed the way of relief.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read what I have written.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Local difficulties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locally. For the right answer, accurate knowledge of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is necessary. I lack this. Hence my answer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mislead. All organizations may be independent and yet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and subject to its discipline.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We think it is better to have for the Kisan Congress also a tricoloured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3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national flag without any additional class emblem.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I had full discussion with Prof. Ranga.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about the points you have raised.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agree generally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There are many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villages who have helped in war efforts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official influence. They are not entitled to be members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at present. But they are, all the same, sympathizers of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Shall we bring them into Kisan Congress? Both classes of members can </w:t>
      </w:r>
      <w:r>
        <w:rPr>
          <w:rFonts w:ascii="Times" w:hAnsi="Times" w:eastAsia="Times"/>
          <w:b w:val="0"/>
          <w:i w:val="0"/>
          <w:color w:val="000000"/>
          <w:sz w:val="18"/>
        </w:rPr>
        <w:t>have equal voice in the matter of redress against the landlords and the Government.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first class of members only should decide all questions of a political nature.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Those who are real sympathizers will remain so even if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deputation consisted of Congress workers from Andhra,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>Chandramouli, Kaleshwar Rao, Prof. Ranga and others.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Prow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10-3-1945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“Hints for Constructive Workers”, 22-10-1944.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N. G. Ranga”, 29-10-1944 and “Interview to N. G. </w:t>
      </w:r>
      <w:r>
        <w:rPr>
          <w:rFonts w:ascii="Times" w:hAnsi="Times" w:eastAsia="Times"/>
          <w:b w:val="0"/>
          <w:i w:val="0"/>
          <w:color w:val="000000"/>
          <w:sz w:val="18"/>
        </w:rPr>
        <w:t>Ranga”, 28-11-1944.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reasons today they may not join you. By all means take </w:t>
      </w:r>
      <w:r>
        <w:rPr>
          <w:rFonts w:ascii="Times" w:hAnsi="Times" w:eastAsia="Times"/>
          <w:b w:val="0"/>
          <w:i w:val="0"/>
          <w:color w:val="000000"/>
          <w:sz w:val="22"/>
        </w:rPr>
        <w:t>them if you so wish.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 asked Gandhiji whether Congress could see local officials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and emergent cases of food and other economic difficulties of people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redress and Gandhiji replied that it was not an absolute evil to see officials </w:t>
      </w:r>
      <w:r>
        <w:rPr>
          <w:rFonts w:ascii="Times" w:hAnsi="Times" w:eastAsia="Times"/>
          <w:b w:val="0"/>
          <w:i w:val="0"/>
          <w:color w:val="000000"/>
          <w:sz w:val="18"/>
        </w:rPr>
        <w:t>but there should be no seeing to flatter or please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whether Congress bodies could apply to officials for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hold public meetings, processions or training camps, in any district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prohibitory order by the District Magistrate is in force, Gandhiji replied that no such </w:t>
      </w:r>
      <w:r>
        <w:rPr>
          <w:rFonts w:ascii="Times" w:hAnsi="Times" w:eastAsia="Times"/>
          <w:b w:val="0"/>
          <w:i w:val="0"/>
          <w:color w:val="000000"/>
          <w:sz w:val="18"/>
        </w:rPr>
        <w:t>permission should be applied for.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Winding up the discussion, Mahatmaji said that generally while he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available to all friends, they should try to act on their own even though they </w:t>
      </w:r>
      <w:r>
        <w:rPr>
          <w:rFonts w:ascii="Times" w:hAnsi="Times" w:eastAsia="Times"/>
          <w:b w:val="0"/>
          <w:i w:val="0"/>
          <w:color w:val="000000"/>
          <w:sz w:val="18"/>
        </w:rPr>
        <w:t>may make mistakes.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13/14-3-1945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V. A. SUNDARAM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SUNDARAM,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110" w:val="left"/>
        </w:tabs>
        <w:autoSpaceDE w:val="0"/>
        <w:widowControl/>
        <w:spacing w:line="30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from the train. My blessings to Pushpa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they fructify your dream.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RATHINDRANATH TAGORE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RATHI,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 and learn that you were putting up </w:t>
      </w:r>
      <w:r>
        <w:rPr>
          <w:rFonts w:ascii="Times" w:hAnsi="Times" w:eastAsia="Times"/>
          <w:b w:val="0"/>
          <w:i w:val="0"/>
          <w:color w:val="000000"/>
          <w:sz w:val="22"/>
        </w:rPr>
        <w:t>a home for destitute women.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690" w:val="left"/>
        </w:tabs>
        <w:autoSpaceDE w:val="0"/>
        <w:widowControl/>
        <w:spacing w:line="266" w:lineRule="exact" w:before="0" w:after="0"/>
        <w:ind w:left="52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C.W. 10521. Courtesy: Vishvabharati, Santiniketan</w:t>
      </w:r>
    </w:p>
    <w:p>
      <w:pPr>
        <w:autoSpaceDN w:val="0"/>
        <w:autoSpaceDE w:val="0"/>
        <w:widowControl/>
        <w:spacing w:line="220" w:lineRule="exact" w:before="3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Tamil script.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sweet p. c. Short of denying myself I am doing all I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disruption. Even though it may take place, I feel that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R.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LDGS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APAJI AMIN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APAJI AMIN,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postcard bearing your signature. I wish you success.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Bhai Karunashanker well. He was a gem of Gujarat.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were matchless.</w:t>
      </w:r>
    </w:p>
    <w:p>
      <w:pPr>
        <w:autoSpaceDN w:val="0"/>
        <w:autoSpaceDE w:val="0"/>
        <w:widowControl/>
        <w:spacing w:line="220" w:lineRule="exact" w:before="86" w:after="30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7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628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Vipravar Karunashankerne Shraddhanjali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ANNAPURNA C.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statement from beginning to end. I liked it.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somebody how instruction can be given through craft.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to guide you and, therefore, you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progress.Real guidance however has to come from within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your having admitted only the local girls, and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>of them. You two teachers are enough. The key to success lies in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also becoming learners like the girls. If you do so, the girls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lose interest and the work will steadily progress.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your own work also. It will be good if you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some improvement in the food. One hardly sees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difficult task. Do you grow any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>there? You have learnt carding, I am sure.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AMRITLAL V. THAKKAR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You should get the eye operated upon.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Gurupadam will do it skilfully. Get well and come. Leave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suggestions you want to make. Write to me if you wish to. </w:t>
      </w:r>
      <w:r>
        <w:rPr>
          <w:rFonts w:ascii="Times" w:hAnsi="Times" w:eastAsia="Times"/>
          <w:b w:val="0"/>
          <w:i w:val="0"/>
          <w:color w:val="000000"/>
          <w:sz w:val="22"/>
        </w:rPr>
        <w:t>We will do whatever we can in your absence.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CINDHIA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RUPAVANTI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RUPAVANTI,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grieve over the death of your husband?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cry? If you do so, the departed soul will be unhappy.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Yourduty is to imbibe your husband’s virtues and do as much good </w:t>
      </w:r>
      <w:r>
        <w:rPr>
          <w:rFonts w:ascii="Times" w:hAnsi="Times" w:eastAsia="Times"/>
          <w:b w:val="0"/>
          <w:i w:val="0"/>
          <w:color w:val="000000"/>
          <w:sz w:val="22"/>
        </w:rPr>
        <w:t>work as you can, as he did, so that he lives on in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ULJI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HAVDA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UTHEGANJ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1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B. G. KHER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tabs>
          <w:tab w:pos="550" w:val="left"/>
          <w:tab w:pos="353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BALASAHEB,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difficulty.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done right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Narandas. Let me see what he decides now.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ALASAHEB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BABA MOGHE</w:t>
      </w:r>
    </w:p>
    <w:p>
      <w:pPr>
        <w:autoSpaceDN w:val="0"/>
        <w:autoSpaceDE w:val="0"/>
        <w:widowControl/>
        <w:spacing w:line="274" w:lineRule="exact" w:before="10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10,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the question related to the inmates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it would be better to restrict the answer to them. If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too follow it in action I see no [harm] in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5849</w:t>
      </w:r>
    </w:p>
    <w:p>
      <w:pPr>
        <w:autoSpaceDN w:val="0"/>
        <w:autoSpaceDE w:val="0"/>
        <w:widowControl/>
        <w:spacing w:line="220" w:lineRule="exact" w:before="32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B. G. Kher”, 3-3-1945.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Note”, 24-2-1945.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CHIMANDAS ISARDAS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CHIMANDAS,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be able to read this. What is there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I heard about Jairamdas. God will guard him.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 is well.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HIMANDAS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SARDAS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—S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P. C. GHOSH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PROFULLA,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If you can conveniently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on April 2, then do come. It is Amtul Salaam’s duty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good shape what she has begun. Retain her. Relieve her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P. C.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14/18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ARIAHUT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0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BALKRISHNA SHARMA</w:t>
      </w:r>
    </w:p>
    <w:p>
      <w:pPr>
        <w:autoSpaceDN w:val="0"/>
        <w:autoSpaceDE w:val="0"/>
        <w:widowControl/>
        <w:spacing w:line="284" w:lineRule="exact" w:before="10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BALKRISHNA,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Today I have received your letter too.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have been released. Kumari Sarala always has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for her health. There is no reason why she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recover after sufficient rest and proper diet.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ALKRISHNA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>RATAP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SHANTABAI KALE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all right. Forward it and send me a copy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take necessary action.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HANTABAI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SUBRAMANIAM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SUBRAMANIAM,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All noble endeavours have my blessings. May </w:t>
      </w:r>
      <w:r>
        <w:rPr>
          <w:rFonts w:ascii="Times" w:hAnsi="Times" w:eastAsia="Times"/>
          <w:b w:val="0"/>
          <w:i w:val="0"/>
          <w:color w:val="000000"/>
          <w:sz w:val="22"/>
        </w:rPr>
        <w:t>your camp be a success.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UBRAMANIAM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NJEUR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TELEGRAM TO RAMESHWARI NEHRU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AMESHWARI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AIRFIELDS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UEENS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1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8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FATHER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26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GRIEF.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WROTE </w:t>
            </w:r>
          </w:p>
        </w:tc>
        <w:tc>
          <w:tcPr>
            <w:tcW w:type="dxa" w:w="723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MAHMUD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THREE     DAYS    BEFORE    DEATH.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STATEMENT TO THE PRESS</w:t>
      </w:r>
    </w:p>
    <w:p>
      <w:pPr>
        <w:autoSpaceDN w:val="0"/>
        <w:autoSpaceDE w:val="0"/>
        <w:widowControl/>
        <w:spacing w:line="244" w:lineRule="exact" w:before="128" w:after="0"/>
        <w:ind w:left="503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11,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conference of Congress workers, limited in number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invitation, was recently banned in Akola by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Magistrate. The order is reported to say that “discussion will take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 Narendranath, addressee’s father, died on March 10.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among other subjects on the work and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particularly in villages”. Considering the influence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invitees, he was of the opinion that this conference would “hamper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successful prosecution of the war”. It passes comprehension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conference, where only discussion could take place, can hamper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war or how the constructive programme,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influentially worked, can hamper the prosecution of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Magistrate say one thing and mean something else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a successful working of the constructive programme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the present war with the Japanese impossible? This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proof, but no proof is needed to show that the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and is not designed to hamper in any way whatsoever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war. What it can do is to bring work and bread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in their own homes, besides making illiterates literate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Or does Government, if the order is prompted by them,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influential Congressmen from serving the people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whatsoever? If so, why have they released Congressmen at all?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Congressmen whose only calling is service of the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mutely and without caring for the consequences that may befall </w:t>
      </w:r>
      <w:r>
        <w:rPr>
          <w:rFonts w:ascii="Times" w:hAnsi="Times" w:eastAsia="Times"/>
          <w:b w:val="0"/>
          <w:i w:val="0"/>
          <w:color w:val="000000"/>
          <w:sz w:val="22"/>
        </w:rPr>
        <w:t>them by reason of their service. That is the true meaning of do or die.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13-3-1945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KANAM GANDHI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1945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fall ill? Do you observe rules of health?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learn much and rise very high. You will not do anything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start falling ill from now. “First happiness is keeping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person.” We get the full meaning if we interpret “the person”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cover the physical, mental and intellectual. Now I receive Sumi’s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letters regularly. Sita is flying.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ANAM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HALASI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>, C. 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Kanam Gandhi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Of course one has to pray in solitude. It is rather disturbing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find more interest in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What I mean is that I have done it naturally. Almost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would strip reluctantly. I have written—haven’t I?—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 at my prompting. If I wish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brahmuchari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want the women also to be such this is the one way. </w:t>
      </w:r>
      <w:r>
        <w:rPr>
          <w:rFonts w:ascii="Times" w:hAnsi="Times" w:eastAsia="Times"/>
          <w:b w:val="0"/>
          <w:i w:val="0"/>
          <w:color w:val="000000"/>
          <w:sz w:val="22"/>
        </w:rPr>
        <w:t>Now leave this matter alone and watch what happens.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DR. RAMBHAU BHOGE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RAMBHAU,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application is all right. Send it. Secure bail. I met your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I will do what I can if she comes again. She continues to be </w:t>
      </w:r>
      <w:r>
        <w:rPr>
          <w:rFonts w:ascii="Times" w:hAnsi="Times" w:eastAsia="Times"/>
          <w:b w:val="0"/>
          <w:i w:val="0"/>
          <w:color w:val="000000"/>
          <w:sz w:val="22"/>
        </w:rPr>
        <w:t>unwell.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AMBHAU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ALAGAON</w:t>
      </w:r>
      <w:r>
        <w:rPr>
          <w:rFonts w:ascii="Times" w:hAnsi="Times" w:eastAsia="Times"/>
          <w:b w:val="0"/>
          <w:i w:val="0"/>
          <w:color w:val="000000"/>
          <w:sz w:val="20"/>
        </w:rPr>
        <w:t>, G. I. 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9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1945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elevates everybody in society is social service.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varies according to place, time and circumstances. I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can be done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G.N. 1326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11,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little tired now of talking about myself. I have said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more. But not in this manner. I do not wish to publicize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Kanchan’s name. Even you do not have the right to do so.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Kanchan’s owner, as she is not yours. But after all these years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make you understand this. I read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Sushilabehn. If you say that both of you lost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swerved from the path, then that should be enough. You need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else’s opinion. I therefore advise you to forget the incident. If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that she had not swerved, I should have to hear her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no useful purpose. If, nevertheless, you insist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judgment, I am ready to hand over all the papers to </w:t>
      </w:r>
      <w:r>
        <w:rPr>
          <w:rFonts w:ascii="Times" w:hAnsi="Times" w:eastAsia="Times"/>
          <w:b w:val="0"/>
          <w:i w:val="0"/>
          <w:color w:val="000000"/>
          <w:sz w:val="22"/>
        </w:rPr>
        <w:t>Narahari. Let him go through them and give his verdict.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your advice to me futile? In practice there is nothing now. </w:t>
      </w:r>
      <w:r>
        <w:rPr>
          <w:rFonts w:ascii="Times" w:hAnsi="Times" w:eastAsia="Times"/>
          <w:b w:val="0"/>
          <w:i w:val="0"/>
          <w:color w:val="000000"/>
          <w:sz w:val="22"/>
        </w:rPr>
        <w:t>As for the thought, how can I change it so long as I feel that it is pure?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5847. Courtesy: Munnalal G. Shah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“What is social service and how should it be </w:t>
      </w:r>
      <w:r>
        <w:rPr>
          <w:rFonts w:ascii="Times" w:hAnsi="Times" w:eastAsia="Times"/>
          <w:b w:val="0"/>
          <w:i w:val="0"/>
          <w:color w:val="000000"/>
          <w:sz w:val="18"/>
        </w:rPr>
        <w:t>pursued?”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back of the addressee’s letter dated March 11,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DURGABAI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R. Rao says he is not to produce a detailed plan.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produced by the Committee. Unless I have it,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>placed before the Board. Please therefore make haste.</w:t>
      </w:r>
    </w:p>
    <w:p>
      <w:pPr>
        <w:autoSpaceDN w:val="0"/>
        <w:autoSpaceDE w:val="0"/>
        <w:widowControl/>
        <w:spacing w:line="220" w:lineRule="exact" w:before="46" w:after="0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D</w:t>
      </w:r>
      <w:r>
        <w:rPr>
          <w:rFonts w:ascii="Times" w:hAnsi="Times" w:eastAsia="Times"/>
          <w:b w:val="0"/>
          <w:i w:val="0"/>
          <w:color w:val="000000"/>
          <w:sz w:val="16"/>
        </w:rPr>
        <w:t>URGABAI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P. 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89 V</w:t>
      </w:r>
      <w:r>
        <w:rPr>
          <w:rFonts w:ascii="Times" w:hAnsi="Times" w:eastAsia="Times"/>
          <w:b w:val="0"/>
          <w:i w:val="0"/>
          <w:color w:val="000000"/>
          <w:sz w:val="16"/>
        </w:rPr>
        <w:t>EERBHAVAN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CHHANGANLAL,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keep Purushottam, please do keep him.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letter to Bapa. See it. I understand about his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you. What can be done? It is for you to impress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Engaging yourself in all the activities will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but will not the work suffer? Isn’t that my lot? How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so far? I am a thinker as much as I am a doer and can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kind of satisfaction by expressing original views. Many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do that. I shall be in Bombay in April. It will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meets me there then.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Durgabai Deshmukh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MUNNALAL G. SHAH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find the time, but it seems pointless. Since you want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decision. Both of you are hasty. Both of you first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occurs to you and think afterwards. If Sushila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intervened that evening, the outcome would have been quite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is unable to restrain herself. Moreover, she believes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you since you are more than a brother to her.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left for me to say. What has happened has happened.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removed Chand to quarters reserved for other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assumed that since she had come with a suggestion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sick, you would readily offer your room. The thing is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special facilities for the sick, which we have not provided.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enough if we take a lesson for the future from this incident.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again and again: “Think before you speak.”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one must cultivate silence. And even if we have to work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for it, we must have a separate room for the sick. Like a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bucket, it must not be put to any other use. Sushila’s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attached, as also yours. I have not shown her this letter, nor your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5849. Courtesy: Munnalal G. Shah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MUNNALAL G. SHAH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enough of this. You may not do anything for;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but you should do everything for the hospital. If we have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put up with a good many things. Shushila cannot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point of view, but ignore that. You should endure. what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endure and leave what you cannot. It is a condition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apeaceful life.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at one place says “what then will restraint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understand this, your path </w:t>
      </w:r>
      <w:r>
        <w:rPr>
          <w:rFonts w:ascii="Times" w:hAnsi="Times" w:eastAsia="Times"/>
          <w:b w:val="0"/>
          <w:i w:val="0"/>
          <w:color w:val="000000"/>
          <w:sz w:val="22"/>
        </w:rPr>
        <w:t>avail”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restraint elsewhere.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easy.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5851. Courtesy: Munnalal G. Shah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61, 68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CHI. MRIDU,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perfectly entitled to come to me and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You need not come immediately. Come whenever you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my time. It is true that I am fed up. It is not any more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things should be explained to the public at large in the way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But I am not applying this to you. Yashodhara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sensible. She could have asked me. But it is amazing how hesitant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are. I shall not issue my statement right now. I have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Mathuradas. I made my decision only on that basis.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So the matter is ended. The sin or merit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postponement will be divided between you two. If it is merit, would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not have my share ? From my point of view, I have done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When I came to know, I shall proclaim it from the house-tops. </w:t>
      </w:r>
      <w:r>
        <w:rPr>
          <w:rFonts w:ascii="Times" w:hAnsi="Times" w:eastAsia="Times"/>
          <w:b w:val="0"/>
          <w:i w:val="0"/>
          <w:color w:val="000000"/>
          <w:sz w:val="22"/>
        </w:rPr>
        <w:t>Do not be upset. I am what I have always been.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11236. Courtesy 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adopt a pure-minded attitude towards the experiment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remain calm and the mind will not become restive. The result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and there will be no involuntary emissions. But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 it will give rise to desire and there will be involuntary </w:t>
      </w:r>
      <w:r>
        <w:rPr>
          <w:rFonts w:ascii="Times" w:hAnsi="Times" w:eastAsia="Times"/>
          <w:b w:val="0"/>
          <w:i w:val="0"/>
          <w:color w:val="000000"/>
          <w:sz w:val="22"/>
        </w:rPr>
        <w:t>emissions. That is why I have said that curiosity should now stop.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4502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2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MAURICE FRYDMAN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1945</w:t>
      </w:r>
    </w:p>
    <w:p>
      <w:pPr>
        <w:autoSpaceDN w:val="0"/>
        <w:autoSpaceDE w:val="0"/>
        <w:widowControl/>
        <w:spacing w:line="300" w:lineRule="exact" w:before="4" w:after="0"/>
        <w:ind w:left="550" w:right="144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BHARATANAND,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be happy until you are out of the wood.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9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78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LETTER TO AMTUSSALAAM AND </w:t>
      </w:r>
      <w:r>
        <w:rPr>
          <w:rFonts w:ascii="Times" w:hAnsi="Times" w:eastAsia="Times"/>
          <w:b w:val="0"/>
          <w:i/>
          <w:color w:val="000000"/>
          <w:sz w:val="24"/>
        </w:rPr>
        <w:t>KANCHAN M. SHAH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1945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AMTUL SALAAM AND CHI. KANCHAN,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followed your letter. P. Babu again writes to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allowed to stay on for six months and then he will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Isfahani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nothing at all. You have done all you could.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is just as you have described her. She does everything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possibly do. It will be a great thing if her health improves.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both keep on writing. Let Kanchan not be in a hurry to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here.</w:t>
      </w:r>
    </w:p>
    <w:p>
      <w:pPr>
        <w:autoSpaceDN w:val="0"/>
        <w:tabs>
          <w:tab w:pos="550" w:val="left"/>
          <w:tab w:pos="5330" w:val="left"/>
          <w:tab w:pos="569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ORKAMATA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492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office-bearer of the Calcutta Muslim League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KEDARNATH CHATTERJEE</w:t>
      </w:r>
    </w:p>
    <w:p>
      <w:pPr>
        <w:autoSpaceDN w:val="0"/>
        <w:autoSpaceDE w:val="0"/>
        <w:widowControl/>
        <w:spacing w:line="284" w:lineRule="exact" w:before="108" w:after="0"/>
        <w:ind w:left="50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13,1945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KEDARBABU,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on my behalf place flowers on Deenabandhu’s tomb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April 5?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Benarsidas has reminded me. Please tell him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acted on his suggestion.</w:t>
      </w:r>
    </w:p>
    <w:p>
      <w:pPr>
        <w:autoSpaceDN w:val="0"/>
        <w:tabs>
          <w:tab w:pos="550" w:val="left"/>
          <w:tab w:pos="5250" w:val="left"/>
          <w:tab w:pos="569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EDARNATH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HARAT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SARASWATI GANDHI</w:t>
      </w:r>
    </w:p>
    <w:p>
      <w:pPr>
        <w:autoSpaceDN w:val="0"/>
        <w:autoSpaceDE w:val="0"/>
        <w:widowControl/>
        <w:spacing w:line="284" w:lineRule="exact" w:before="108" w:after="0"/>
        <w:ind w:left="501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1945</w:t>
      </w:r>
    </w:p>
    <w:p>
      <w:pPr>
        <w:autoSpaceDN w:val="0"/>
        <w:tabs>
          <w:tab w:pos="550" w:val="left"/>
          <w:tab w:pos="830" w:val="left"/>
          <w:tab w:pos="2470" w:val="left"/>
        </w:tabs>
        <w:autoSpaceDE w:val="0"/>
        <w:widowControl/>
        <w:spacing w:line="278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SURU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are always with you. You are certain to pass.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unruly. Shanti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exception. However much you grow,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stop losing your temper you will remain crazy.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both of you, oh no, to all the three of you,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ARASWATI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6183</w:t>
      </w:r>
    </w:p>
    <w:p>
      <w:pPr>
        <w:autoSpaceDN w:val="0"/>
        <w:autoSpaceDE w:val="0"/>
        <w:widowControl/>
        <w:spacing w:line="220" w:lineRule="exact" w:before="6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died on this date in 1940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Kantilal Gandhi, Gandhiji’s grandson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Children should sleep longer.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going to do as I wrote to you,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forget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4480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UTTAMCHAND GANGARAM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UTTAMCHAND,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some delay in sending you a reply.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the delay. I hope you can understand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loss of capital as you suggest and no loss of interest. We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original amount. Nevertheless the writer admits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neither referring to you nor to me. Knowing you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do, I would have sought your permission. But the manager who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trained man used his discretion when there was no loss and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was saved. The money is being well used. But I shall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wish, if you still so desire. Only realize how difficult it is to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promissory notes.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AKERY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—K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ATULCHANDRA M. GHOSH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ATUL BABU,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you have asked should be answered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 the spot, regard being had to their will and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this distance, I can say I cannot submit to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theprohibitions, lathi or no lathi. These prohibitions are meaningless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as trials of strength. We may not stop the flag nor the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programme. But do, not as I advise or say, but as you and </w:t>
      </w:r>
      <w:r>
        <w:rPr>
          <w:rFonts w:ascii="Times" w:hAnsi="Times" w:eastAsia="Times"/>
          <w:b w:val="0"/>
          <w:i w:val="0"/>
          <w:color w:val="000000"/>
          <w:sz w:val="22"/>
        </w:rPr>
        <w:t>people really feel.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TULCHANDRA </w:t>
      </w:r>
      <w:r>
        <w:rPr>
          <w:rFonts w:ascii="Times" w:hAnsi="Times" w:eastAsia="Times"/>
          <w:b w:val="0"/>
          <w:i w:val="0"/>
          <w:color w:val="000000"/>
          <w:sz w:val="20"/>
        </w:rPr>
        <w:t>M. 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ULMI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URULIA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ALLADI K. KRISHNASWAMY IYER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ALLADI,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pains you have taken.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God cure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and spare you for many years to come. Yes, Vaidyanath Iyer </w:t>
      </w:r>
      <w:r>
        <w:rPr>
          <w:rFonts w:ascii="Times" w:hAnsi="Times" w:eastAsia="Times"/>
          <w:b w:val="0"/>
          <w:i w:val="0"/>
          <w:color w:val="000000"/>
          <w:sz w:val="22"/>
        </w:rPr>
        <w:t>has a heart of gold. He is a rare servant of the people.</w:t>
      </w:r>
    </w:p>
    <w:p>
      <w:pPr>
        <w:autoSpaceDN w:val="0"/>
        <w:autoSpaceDE w:val="0"/>
        <w:widowControl/>
        <w:spacing w:line="220" w:lineRule="exact" w:before="46" w:after="26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RISHNASWAMY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sectPr>
          <w:type w:val="continuous"/>
          <w:pgSz w:w="9360" w:h="12960"/>
          <w:pgMar w:top="726" w:right="1410" w:bottom="356" w:left="1440" w:header="720" w:footer="720" w:gutter="0"/>
          <w:cols w:num="2" w:equalWidth="0">
            <w:col w:w="4020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0" w:bottom="356" w:left="1440" w:header="720" w:footer="720" w:gutter="0"/>
          <w:cols w:num="2" w:equalWidth="0">
            <w:col w:w="4020" w:space="0"/>
            <w:col w:w="24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4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spite of the restrictions against the hoisting of the national flag in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 in Bihar, the addressee had decided to hoist it on April 6 at Kanapasu—a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work centre—and had sought Gandhiji’s advice about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Alladi K. Krishnaswamy Iyer”, 2-3-1945.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type w:val="continuous"/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GULZARILAL NANDA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GULZARILAL,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 only today that you had a home. I had always </w:t>
      </w:r>
      <w:r>
        <w:rPr>
          <w:rFonts w:ascii="Times" w:hAnsi="Times" w:eastAsia="Times"/>
          <w:b w:val="0"/>
          <w:i w:val="0"/>
          <w:color w:val="000000"/>
          <w:sz w:val="22"/>
        </w:rPr>
        <w:t>thought you were a homeless person. Well.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reply you have given is all right.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about the new organization. The proper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is that it is not a new institution. Now that it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requirednumber of members, efforts are going on to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as far as possible. The institution has come into being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advice and maintain uniformity in all the activities, so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any sanction. Those who will listen to its advice will benefit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not will lose. The institution is not going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anyone. Moreover, most of its members are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functions and will continue to function in order to render help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ULZARILAL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ARWAZA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DR. B. B. YODH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YODH,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wrote about Sir Purushottam made me happy. I am </w:t>
      </w:r>
      <w:r>
        <w:rPr>
          <w:rFonts w:ascii="Times" w:hAnsi="Times" w:eastAsia="Times"/>
          <w:b w:val="0"/>
          <w:i w:val="0"/>
          <w:color w:val="000000"/>
          <w:sz w:val="22"/>
        </w:rPr>
        <w:t>sure under your treatment he will be fully restored.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Y</w:t>
      </w:r>
      <w:r>
        <w:rPr>
          <w:rFonts w:ascii="Times" w:hAnsi="Times" w:eastAsia="Times"/>
          <w:b w:val="0"/>
          <w:i w:val="0"/>
          <w:color w:val="000000"/>
          <w:sz w:val="16"/>
        </w:rPr>
        <w:t>ODH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pounds will be digested in a whole 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home work should be given as far as possible.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pleases them or may not read at all. They may be asked </w:t>
      </w:r>
      <w:r>
        <w:rPr>
          <w:rFonts w:ascii="Times" w:hAnsi="Times" w:eastAsia="Times"/>
          <w:b w:val="0"/>
          <w:i w:val="0"/>
          <w:color w:val="000000"/>
          <w:sz w:val="22"/>
        </w:rPr>
        <w:t>how they spend their time. They should be advised in this regard.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Asha Devi said you were taking interest in the children.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it is worth considering whether you should stay on with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your food with them or they should be put up with you.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I not write about the 14th?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4481</w:t>
      </w:r>
    </w:p>
    <w:p>
      <w:pPr>
        <w:autoSpaceDN w:val="0"/>
        <w:autoSpaceDE w:val="0"/>
        <w:widowControl/>
        <w:spacing w:line="240" w:lineRule="exact" w:before="1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Gujarati.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JAINARAYAN VYAS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JAINARAYAN VYAS,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must see me then let me know the date before you come. </w:t>
      </w:r>
      <w:r>
        <w:rPr>
          <w:rFonts w:ascii="Times" w:hAnsi="Times" w:eastAsia="Times"/>
          <w:b w:val="0"/>
          <w:i w:val="0"/>
          <w:color w:val="000000"/>
          <w:sz w:val="22"/>
        </w:rPr>
        <w:t>Make it before the 23rd. Do not call the conference.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AINARAYAN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YAS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EOPLES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Jodhpur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RISHABHDAS RANKA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RISHABHDAS,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I had conveyed to Madalasa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name. I must have been mistaken. Let the name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Rohitashva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a great thing if he has the qualities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name. I got your letter of the 3rd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ISHABHDAS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Rohitashva was the son of king Harishchandra of mythology who underwent </w:t>
      </w:r>
      <w:r>
        <w:rPr>
          <w:rFonts w:ascii="Times" w:hAnsi="Times" w:eastAsia="Times"/>
          <w:b w:val="0"/>
          <w:i w:val="0"/>
          <w:color w:val="000000"/>
          <w:sz w:val="18"/>
        </w:rPr>
        <w:t>great sufferings in upholding truth.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J. R. D. TATA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JEHANGIRJI,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from Bapa that you are recouping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Ooty. I should like a line to know how you are. Of course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you at the Trustees’ meeting in Bombay if you are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unwell. I write this purposely in English as you might not have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staff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J. R. D. T</w:t>
      </w:r>
      <w:r>
        <w:rPr>
          <w:rFonts w:ascii="Times" w:hAnsi="Times" w:eastAsia="Times"/>
          <w:b w:val="0"/>
          <w:i w:val="0"/>
          <w:color w:val="000000"/>
          <w:sz w:val="16"/>
        </w:rPr>
        <w:t>ATA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OTY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M. S. KELKAR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usual budget of complaints.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rolling-stone ever since I have known you. That I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notwithstanding is a different thing altogether. Your milk-and-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distilled-water treatment I have tried how long? But I was not cured.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to Aundh and you had all the facilities.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there. What will you do now by coming here? You say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is expensive. How can you serve villages? I have asthma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others, and I have a consumptive. If you still want to try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come and see. It is very hot here just now. I am likely to be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April. If you would stay here in heat and try, come and stayas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like. There is a fair quantity of milk here. I shall pay you 3rd </w:t>
      </w:r>
      <w:r>
        <w:rPr>
          <w:rFonts w:ascii="Times" w:hAnsi="Times" w:eastAsia="Times"/>
          <w:b w:val="0"/>
          <w:i w:val="0"/>
          <w:color w:val="000000"/>
          <w:sz w:val="22"/>
        </w:rPr>
        <w:t>class fare on your coming here. No return fare if you feel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given this name to the addressee on account of his enthusiasm </w:t>
      </w:r>
      <w:r>
        <w:rPr>
          <w:rFonts w:ascii="Times" w:hAnsi="Times" w:eastAsia="Times"/>
          <w:b w:val="0"/>
          <w:i w:val="0"/>
          <w:color w:val="000000"/>
          <w:sz w:val="18"/>
        </w:rPr>
        <w:t>for ice treatment.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disappointed. You might, if you prove your worth, get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cottages for your hospital work. But you have to carve your way for </w:t>
      </w:r>
      <w:r>
        <w:rPr>
          <w:rFonts w:ascii="Times" w:hAnsi="Times" w:eastAsia="Times"/>
          <w:b w:val="0"/>
          <w:i w:val="0"/>
          <w:color w:val="000000"/>
          <w:sz w:val="22"/>
        </w:rPr>
        <w:t>all this, i. e., prove your worth to the people round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inquire about your manuscript.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S. K</w:t>
      </w:r>
      <w:r>
        <w:rPr>
          <w:rFonts w:ascii="Times" w:hAnsi="Times" w:eastAsia="Times"/>
          <w:b w:val="0"/>
          <w:i w:val="0"/>
          <w:color w:val="000000"/>
          <w:sz w:val="16"/>
        </w:rPr>
        <w:t>ELKAR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R. J. P</w:t>
      </w:r>
      <w:r>
        <w:rPr>
          <w:rFonts w:ascii="Times" w:hAnsi="Times" w:eastAsia="Times"/>
          <w:b w:val="0"/>
          <w:i w:val="0"/>
          <w:color w:val="000000"/>
          <w:sz w:val="16"/>
        </w:rPr>
        <w:t>ATKAR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M</w:t>
      </w:r>
      <w:r>
        <w:rPr>
          <w:rFonts w:ascii="Times" w:hAnsi="Times" w:eastAsia="Times"/>
          <w:b w:val="0"/>
          <w:i w:val="0"/>
          <w:color w:val="000000"/>
          <w:sz w:val="16"/>
        </w:rPr>
        <w:t>ANORAMAGANJ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C.P.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JAYA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we remember God, we have to forget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bad, happiness and unhappiness. And all of us have to take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sooner or later. According to an expression in English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trodden by the majority. Life is only a short spell of moonlight. </w:t>
      </w:r>
      <w:r>
        <w:rPr>
          <w:rFonts w:ascii="Times" w:hAnsi="Times" w:eastAsia="Times"/>
          <w:b w:val="0"/>
          <w:i w:val="0"/>
          <w:color w:val="000000"/>
          <w:sz w:val="22"/>
        </w:rPr>
        <w:t>In the end all is dust.</w:t>
      </w:r>
    </w:p>
    <w:p>
      <w:pPr>
        <w:autoSpaceDN w:val="0"/>
        <w:autoSpaceDE w:val="0"/>
        <w:widowControl/>
        <w:spacing w:line="22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LILAVATI ASAR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one letter to you. The fruits of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are sweet. I have already taken the step that you expec-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ted. Sweet are the fruits of patience. For the present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here will stay on. Why should you worry about me?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have Kanchan living separately. If it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may certainly have a separate establishment. Do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both of you happy.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if you could treat Shantabehn as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look after her. But I would not wish to foist her on </w:t>
      </w:r>
      <w:r>
        <w:rPr>
          <w:rFonts w:ascii="Times" w:hAnsi="Times" w:eastAsia="Times"/>
          <w:b w:val="0"/>
          <w:i w:val="0"/>
          <w:color w:val="000000"/>
          <w:sz w:val="22"/>
        </w:rPr>
        <w:t>you against your wish.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work, if you can arrange things as you want them,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myself not persuaded, but if you feel confident you may go </w:t>
      </w:r>
      <w:r>
        <w:rPr>
          <w:rFonts w:ascii="Times" w:hAnsi="Times" w:eastAsia="Times"/>
          <w:b w:val="0"/>
          <w:i w:val="0"/>
          <w:color w:val="000000"/>
          <w:sz w:val="22"/>
        </w:rPr>
        <w:t>ahead. Don’t you wish to have a separate kitchen for the hospital?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5854.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CHAKRAYYA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CHAKRAYYA,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your letter. The misunderstanding was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It is good that it has been cleared up. There is no need for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atonement.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HAKRAYYA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entrusting kitchen work to hired staff.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TARACHAND</w:t>
      </w:r>
    </w:p>
    <w:p>
      <w:pPr>
        <w:autoSpaceDN w:val="0"/>
        <w:autoSpaceDE w:val="0"/>
        <w:widowControl/>
        <w:spacing w:line="244" w:lineRule="exact" w:before="12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15, 1945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TARACHANDJI,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write in Hindustani, may I not? What I say is clear.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are agreeable, I will not insist on a plebiscite. They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Muslims, Sikhs and others. Everything can be done if all </w:t>
      </w:r>
      <w:r>
        <w:rPr>
          <w:rFonts w:ascii="Times" w:hAnsi="Times" w:eastAsia="Times"/>
          <w:b w:val="0"/>
          <w:i w:val="0"/>
          <w:color w:val="000000"/>
          <w:sz w:val="22"/>
        </w:rPr>
        <w:t>of them will be happy.</w:t>
      </w:r>
    </w:p>
    <w:p>
      <w:pPr>
        <w:autoSpaceDN w:val="0"/>
        <w:tabs>
          <w:tab w:pos="550" w:val="left"/>
          <w:tab w:pos="1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trace of suspicion, it is better to give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5250" w:val="left"/>
          <w:tab w:pos="56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AJENDRANARAYAN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HANDNI CHOWK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15, 1945</w:t>
      </w:r>
    </w:p>
    <w:p>
      <w:pPr>
        <w:autoSpaceDN w:val="0"/>
        <w:tabs>
          <w:tab w:pos="550" w:val="left"/>
          <w:tab w:pos="830" w:val="left"/>
        </w:tabs>
        <w:autoSpaceDE w:val="0"/>
        <w:widowControl/>
        <w:spacing w:line="26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from Bapa today that you had fever. Your fever worries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Why should you get fever? If you need Rameshwardas there,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Even so, I will stay only at the Birla House. I will leave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programme after the meeting is indefinite. lf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come because of weakness I shall manage.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74" w:lineRule="exact" w:before="34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LBUQUERQUE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8066. Courtesy: G. D. Birla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words are in English.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Bombay, to attend the Kasturba National Memorial Trust meeting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15, 1945</w:t>
      </w:r>
    </w:p>
    <w:p>
      <w:pPr>
        <w:autoSpaceDN w:val="0"/>
        <w:tabs>
          <w:tab w:pos="550" w:val="left"/>
          <w:tab w:pos="2690" w:val="left"/>
          <w:tab w:pos="499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C. R.,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learnt that 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 unwell. I have written to him.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to tell you that all is well. Mridula and Bapa came here.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from them or later. Love to you all. Hope 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2104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ALUBEHN MISTRI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taking good care of Bhai Dinshaw. God certainly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help he needs. If there is any such provision in the Kasturba </w:t>
      </w:r>
      <w:r>
        <w:rPr>
          <w:rFonts w:ascii="Times" w:hAnsi="Times" w:eastAsia="Times"/>
          <w:b w:val="0"/>
          <w:i w:val="0"/>
          <w:color w:val="000000"/>
          <w:sz w:val="22"/>
        </w:rPr>
        <w:t>Memorial Fund, he will certainly get it.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AILWAY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HURNEY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21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8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Beware of the boy who is with you. Get some translations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do not receive something from Bhai Jivanji.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are you?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INGORANI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M. S. ANEY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BAPUJI ANEY,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me a nice Sanskrit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New Year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greetings in English.. . If you wanted to send them in English,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in Hindustani or in Sanskrit also? A Hindustani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>was necessary. I hope you are well.</w:t>
      </w:r>
    </w:p>
    <w:p>
      <w:pPr>
        <w:autoSpaceDN w:val="0"/>
        <w:tabs>
          <w:tab w:pos="550" w:val="left"/>
          <w:tab w:pos="4070" w:val="left"/>
          <w:tab w:pos="51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Greetings for the New Year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me. Do not believe the newspapers.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must completely recover. Khurshedbehn is with her </w:t>
      </w:r>
      <w:r>
        <w:rPr>
          <w:rFonts w:ascii="Times" w:hAnsi="Times" w:eastAsia="Times"/>
          <w:b w:val="0"/>
          <w:i w:val="0"/>
          <w:color w:val="000000"/>
          <w:sz w:val="22"/>
        </w:rPr>
        <w:t>sisters. My blessings to all the brothers.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either take full responsibility for the children or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Leaving it now would not be proper. Do as you think best </w:t>
      </w:r>
      <w:r>
        <w:rPr>
          <w:rFonts w:ascii="Times" w:hAnsi="Times" w:eastAsia="Times"/>
          <w:b w:val="0"/>
          <w:i w:val="0"/>
          <w:color w:val="000000"/>
          <w:sz w:val="22"/>
        </w:rPr>
        <w:t>after consulting Asha Devi.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causes for involuntary emissions: over-eating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wrong kinds of things and impure thoughts. Sometimes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may combine. It was no doubt negligence. That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it till the morning, what does it show? Are you reciting </w:t>
      </w:r>
      <w:r>
        <w:rPr>
          <w:rFonts w:ascii="Times" w:hAnsi="Times" w:eastAsia="Times"/>
          <w:b w:val="0"/>
          <w:i w:val="0"/>
          <w:color w:val="000000"/>
          <w:sz w:val="22"/>
        </w:rPr>
        <w:t>Ramanama?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4482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CHAUNDE MAHARAJ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CHAUNDE  MAHARAJ,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advise you. What is the point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me in the Mandal? Take work from me. Keep my name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tabs>
          <w:tab w:pos="550" w:val="left"/>
          <w:tab w:pos="5250" w:val="left"/>
          <w:tab w:pos="5610" w:val="left"/>
        </w:tabs>
        <w:autoSpaceDE w:val="0"/>
        <w:widowControl/>
        <w:spacing w:line="300" w:lineRule="exact" w:before="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HAUNDE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OVARDHAN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ANSTHA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KRISHNA IYER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your studies. Even after that if you want to 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How can you be tired of studies? You can do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>of my constructive work while studying.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ANSRAJ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AHAVIDYALAYA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P. C. GHOSH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PROFULLA,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Mitra’s scheme is not for the villages. Probably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the villages. This shows that merely being clever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I will reach Bombay on the 31st. It will be good if you come </w:t>
      </w:r>
      <w:r>
        <w:rPr>
          <w:rFonts w:ascii="Times" w:hAnsi="Times" w:eastAsia="Times"/>
          <w:b w:val="0"/>
          <w:i w:val="0"/>
          <w:color w:val="000000"/>
          <w:sz w:val="22"/>
        </w:rPr>
        <w:t>there. It has become very hot here now.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P. C.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1418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ARIAHUT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V. G. SAHASRABUDDHE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SAHASRABUDDHE,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girl before the 24th What will Balasaheb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do? Explain to me when you Come. Remember my time is 3 o’clock.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V. G.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AHASRABUDDHE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AHAL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VIYOGI 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here with me a married Punjabi woman. She will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so long as it is cool there. She is a teacher. In Delhi, too,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put her up in a girls’ hostel or with you. She is not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though of course she will have to be fed. If she can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place, please write to me or send me a wire. Her name is </w:t>
      </w:r>
      <w:r>
        <w:rPr>
          <w:rFonts w:ascii="Times" w:hAnsi="Times" w:eastAsia="Times"/>
          <w:b w:val="0"/>
          <w:i w:val="0"/>
          <w:color w:val="000000"/>
          <w:sz w:val="22"/>
        </w:rPr>
        <w:t>Vimalabehn Gurbuxani.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HHATRALAYA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16, 1945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Fate is the fruition of karma. Fate may be good or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Human effort consists in overcoming adverse fate or reducing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impact. There is a continuous struggle between fate and human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which of the two really wins? Let us therefore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leave the result to God.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1327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“What is fate and how is it related to human effort?”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SUPERINTENDENT, BHAGALPUR JAIL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17, 1945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SUPERINTENDENT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HAGALPUR JAIL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HAGALPUR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cutting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14th instant.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disquieting news about Shrimati Prabhavati Devi, your prisoner.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 to tell me what truth there is in the news.</w:t>
      </w:r>
    </w:p>
    <w:p>
      <w:pPr>
        <w:autoSpaceDN w:val="0"/>
        <w:autoSpaceDE w:val="0"/>
        <w:widowControl/>
        <w:spacing w:line="240" w:lineRule="exact" w:before="68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18"/>
        </w:rPr>
        <w:t>truly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 LETTER  TO  GOPINATH  BARDOLOI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BARDOLOI,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sent a friend all the way from Assam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advice in your pocket ? I repeat—do what you think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what it may. Kill the corruption. Adopt that alternative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under the circumstances. Keep all clean men and parties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difficulties will be many but to cut our way through them </w:t>
      </w:r>
      <w:r>
        <w:rPr>
          <w:rFonts w:ascii="Times" w:hAnsi="Times" w:eastAsia="Times"/>
          <w:b w:val="0"/>
          <w:i w:val="0"/>
          <w:color w:val="000000"/>
          <w:sz w:val="22"/>
        </w:rPr>
        <w:t>makes us.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76" w:lineRule="exact" w:before="15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this letter appears in Vol. LXXIX, p. 289.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GOPICHAND,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all your articles. They are good.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make any changes in them. Do you intend to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published? If you do, then go through them carefully. Will it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Punjab scripts and not in Hindustani?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BALVANT SINHA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 SINHA,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you as I do I can say from your remarks that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you must leave Sevagram. Write a sweet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Totaramji. I see no need of your going there. The same goes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Surendraji. But you may go to your own village. Or, to Mirabehn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to Manzar Ali. In any of these three places you will do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Yes, Bengal is a vast field for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now </w:t>
      </w:r>
      <w:r>
        <w:rPr>
          <w:rFonts w:ascii="Times" w:hAnsi="Times" w:eastAsia="Times"/>
          <w:b w:val="0"/>
          <w:i w:val="0"/>
          <w:color w:val="000000"/>
          <w:sz w:val="22"/>
        </w:rPr>
        <w:t>that is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Sevagram. It is my belief that Sevagram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up. It may undergo transformation, as was the case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As long as I am alive and active, there will not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at Sevagram. I do not wish to make any. If I survive,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will come in course of time. Those who are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 will not give it up for good either now or after I am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that after I am dead even Vinoba may not possibly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his own? If he survives me, his loyalty and his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permit him to leave Sevagram.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even though all the organizations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independent, they are unknowingly dependent on Sevagram.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just as well.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become meek like a she-goat, you will again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Sevagram as you did in the beginning. What does it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cow has been taken away from you? At least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away from the cow? What does it matter if today you and </w:t>
      </w:r>
      <w:r>
        <w:rPr>
          <w:rFonts w:ascii="Times" w:hAnsi="Times" w:eastAsia="Times"/>
          <w:b w:val="0"/>
          <w:i w:val="0"/>
          <w:color w:val="000000"/>
          <w:sz w:val="22"/>
        </w:rPr>
        <w:t>Munnalal do not feel one as before?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saying all this in order to make you change your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stays. Go where I have suggested. After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come here when you feel the urge.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more can I say?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KRISHNACHANDRA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</w:t>
      </w:r>
      <w:r>
        <w:rPr>
          <w:rFonts w:ascii="Times" w:hAnsi="Times" w:eastAsia="Times"/>
          <w:b w:val="0"/>
          <w:i/>
          <w:color w:val="000000"/>
          <w:sz w:val="22"/>
        </w:rPr>
        <w:t>17, 1945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going to be cured of involuntary emissions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upset about them. Find out the cause and remove it and keep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fully engaged in your work.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pleases Asha Devi. That alone will please me.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proper to give up the work of Nayee Talim having once taken </w:t>
      </w:r>
      <w:r>
        <w:rPr>
          <w:rFonts w:ascii="Times" w:hAnsi="Times" w:eastAsia="Times"/>
          <w:b w:val="0"/>
          <w:i w:val="0"/>
          <w:color w:val="000000"/>
          <w:sz w:val="22"/>
        </w:rPr>
        <w:t>it up. Still, it is for you to consider.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apply in the Vend is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maxim “What then will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avail?”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4483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Asceticism in the English sense is not needed at the present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all the need for renunciation.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Ishavasya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on it. Realize the inner meaning of renunciation.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T. B. SAPRU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heard about your proposed recommendations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report will not be weak in any place.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Verb. sap.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do hope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Papers. Courtesy: National Library, Calcutta. Also G.N. 7568</w:t>
      </w:r>
    </w:p>
    <w:p>
      <w:pPr>
        <w:autoSpaceDN w:val="0"/>
        <w:autoSpaceDE w:val="0"/>
        <w:widowControl/>
        <w:spacing w:line="24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verse I of this Upanishad.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asked; “How far are asceticism and renunciation beneficial </w:t>
      </w:r>
      <w:r>
        <w:rPr>
          <w:rFonts w:ascii="Times" w:hAnsi="Times" w:eastAsia="Times"/>
          <w:b w:val="0"/>
          <w:i w:val="0"/>
          <w:color w:val="000000"/>
          <w:sz w:val="18"/>
        </w:rPr>
        <w:t>in life?”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Sapru Committee’s proposals about the future constitution of India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public on April 7, 1945. The proposals envisaged,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parity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Muslims in the constitution-making body, the central legislature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executive, rejected the demand for Pakistan and the right of any province to secede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transfer of paramountcy to the Indian Union, with a minister in charge of </w:t>
      </w:r>
      <w:r>
        <w:rPr>
          <w:rFonts w:ascii="Times" w:hAnsi="Times" w:eastAsia="Times"/>
          <w:b w:val="0"/>
          <w:i w:val="0"/>
          <w:color w:val="000000"/>
          <w:sz w:val="18"/>
        </w:rPr>
        <w:t>functions in relation to Indian States.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 LETTER  TO  ANNIE  MASCARENE</w:t>
      </w:r>
    </w:p>
    <w:p>
      <w:pPr>
        <w:autoSpaceDN w:val="0"/>
        <w:autoSpaceDE w:val="0"/>
        <w:widowControl/>
        <w:spacing w:line="284" w:lineRule="exact" w:before="108" w:after="0"/>
        <w:ind w:left="49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MASCARENE,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 showed me Sir M. Ismail’s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asserted that you had never spoken ill of anyone behind his back.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2nd question I can give no opinion. I do not profess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Travancore politics. You should do what you think is best.</w:t>
      </w:r>
    </w:p>
    <w:p>
      <w:pPr>
        <w:autoSpaceDN w:val="0"/>
        <w:tabs>
          <w:tab w:pos="550" w:val="left"/>
          <w:tab w:pos="5990" w:val="left"/>
          <w:tab w:pos="605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 </w:t>
      </w:r>
      <w:r>
        <w:rPr>
          <w:rFonts w:ascii="Times" w:hAnsi="Times" w:eastAsia="Times"/>
          <w:b w:val="0"/>
          <w:i w:val="0"/>
          <w:color w:val="000000"/>
          <w:sz w:val="20"/>
        </w:rPr>
        <w:t>A. 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ASCARENE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RIVANDRUM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FRANY TALYARKHAN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yearly bulletin. I hope you do not expect me to read </w:t>
      </w:r>
      <w:r>
        <w:rPr>
          <w:rFonts w:ascii="Times" w:hAnsi="Times" w:eastAsia="Times"/>
          <w:b w:val="0"/>
          <w:i w:val="0"/>
          <w:color w:val="000000"/>
          <w:sz w:val="22"/>
        </w:rPr>
        <w:t>it. I just turned the pages for a few minutes.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ALYARKHAN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HAHARUKH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P. M.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Mirza Ismail, Dewan of Mysore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K. M. MUNSHI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whole of your book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deadlock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I liked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basic opposition remains. But you have given the reader quite a </w:t>
      </w:r>
      <w:r>
        <w:rPr>
          <w:rFonts w:ascii="Times" w:hAnsi="Times" w:eastAsia="Times"/>
          <w:b w:val="0"/>
          <w:i w:val="0"/>
          <w:color w:val="000000"/>
          <w:sz w:val="22"/>
        </w:rPr>
        <w:t>lot of material to think about.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Sarala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her daughter are well.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7686. Courtesy: K. M. Munshi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RAMDAS GANDHI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form opinions on incomplete information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This has been your old habit. You must get rid of it.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notions you have formed on the basis of Su[shila]behn’s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I am not a person to waste myself physically and mentally. I do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am happy. I put my idea of education into practice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case. My fast—it could not really be called a fast because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juice—was purely physical. I did not find it unbearable.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take glucose and so had the feeling of fasting. But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a short time, as later on I had to take glucose. I can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but this should suffice. Bear in mind that I take all possible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myself. I hope Kanam is well. He wrote to me that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Bombay but would be able to do so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hisexaminations. I do not know whether I shall be there then.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see. I hope Ushi has recovered.</w:t>
      </w:r>
    </w:p>
    <w:p>
      <w:pPr>
        <w:autoSpaceDN w:val="0"/>
        <w:autoSpaceDE w:val="0"/>
        <w:widowControl/>
        <w:spacing w:line="220" w:lineRule="exact" w:before="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82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2" w:lineRule="exact" w:before="296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HALASI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AGPUR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34" w:lineRule="exact" w:before="2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Indian Deadlock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used the English word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 not been proved that in your case proximity to me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in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after so many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perfect. It is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should engage oneself in ennobling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Nayee Talim is one such work and when children are there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can you ask? If you stay with the children instead of being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lose contact with me and you will be kept away from idle </w:t>
      </w:r>
      <w:r>
        <w:rPr>
          <w:rFonts w:ascii="Times" w:hAnsi="Times" w:eastAsia="Times"/>
          <w:b w:val="0"/>
          <w:i w:val="0"/>
          <w:color w:val="000000"/>
          <w:sz w:val="22"/>
        </w:rPr>
        <w:t>talk.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letter betrays your state of mind. Is it not right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you taking what you say to be the complete truth?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are here do not feel very intensely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and so I write about it. But in the end you must do as you feel.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something I say without your heart being in it,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it will be futile. It will be no good at all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do what I say. What you have written is of course true.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matter? I do consult people after all.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harmeven if the boys leave? There is a lot of work to do. After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is just this: whoever is available is fit to be taught and fit also </w:t>
      </w:r>
      <w:r>
        <w:rPr>
          <w:rFonts w:ascii="Times" w:hAnsi="Times" w:eastAsia="Times"/>
          <w:b w:val="0"/>
          <w:i w:val="0"/>
          <w:color w:val="000000"/>
          <w:sz w:val="22"/>
        </w:rPr>
        <w:t>to teach. You must not become disheartened.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4486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telegram just now at 6 o’clock. I do not like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Mussoorie if you have to. Stay on there for a while.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going to Bombay. Rameshwardas too may stay there.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manage.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8068.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GANESH SHASTRI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GANESH SHASTRI JOSHI,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showed me your letter. She is doing as much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The course is not easy. The votaries of Ayurved have to cut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for themselves. They will need courage, a spirit of sacrifice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 have not come across a single vaidya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everything for this work. I am not worried that there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doctors on the committees. When the need arises we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vaidyas on every committee. I shall never let a good suggestion pass.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am I to do if I do not come across any. Do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Give as much as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that you are teaching Rambhau.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28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HUKRAVAR </w:t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EHIND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ULSI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AGH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SHRIPAD JOSHI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SHRIPAD,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think my reply is contained in my articles. But forget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“Those” refers to the private householders.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Government’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good the loss caused to it a hundred times over. We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good our loss in one way only: by winning swaraj.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speech of the 7th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indicated what was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arrest. There was of course the fourteen-point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or failure is in the hands of God. It is my belief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had followed that programme we should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by now. I have written enough about the parliamentary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show my letters to any of your friends. I am not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for’ the Press. There is nothing secret in my letters but it is not every </w:t>
      </w:r>
      <w:r>
        <w:rPr>
          <w:rFonts w:ascii="Times" w:hAnsi="Times" w:eastAsia="Times"/>
          <w:b w:val="0"/>
          <w:i w:val="0"/>
          <w:color w:val="000000"/>
          <w:sz w:val="22"/>
        </w:rPr>
        <w:t>reader who can understand them.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TELEGRAM TO SHYAMLAL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HYAMLAL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AJAJWADI</w:t>
      </w:r>
    </w:p>
    <w:p>
      <w:pPr>
        <w:autoSpaceDN w:val="0"/>
        <w:autoSpaceDE w:val="0"/>
        <w:widowControl/>
        <w:spacing w:line="266" w:lineRule="exact" w:before="0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</w:tblGrid>
      <w:tr>
        <w:trPr>
          <w:trHeight w:hRule="exact" w:val="288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APPEARS 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MOVE </w:t>
            </w:r>
          </w:p>
        </w:tc>
        <w:tc>
          <w:tcPr>
            <w:tcW w:type="dxa" w:w="10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APRIL.</w:t>
            </w:r>
          </w:p>
        </w:tc>
      </w:tr>
      <w:tr>
        <w:trPr>
          <w:trHeight w:hRule="exact" w:val="260"/>
        </w:trPr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THEREFORE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SEEMS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ORIGINALLY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FIXED</w:t>
            </w:r>
          </w:p>
        </w:tc>
      </w:tr>
      <w:tr>
        <w:trPr>
          <w:trHeight w:hRule="exact" w:val="268"/>
        </w:trPr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POSSIBLE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501"/>
            <w:vMerge/>
            <w:tcBorders/>
          </w:tcPr>
          <w:p/>
        </w:tc>
        <w:tc>
          <w:tcPr>
            <w:tcW w:type="dxa" w:w="501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INADVISABLE.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      RECONSIDER       IF        YOU       WISH.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3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Shripad Joshi”, 1-3-1945.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i. e., August 7, 1942.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2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Pyarelal was with you for two days.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your manuscript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look through it and advise.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Shummy and Maude have to go to Bombay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your pride (which would be false) and go to Bombay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conditions. But you must feel the call from within, not from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feel happy and at peace under all circumstances.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22"/>
        </w:rPr>
        <w:t>we sing daily.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4151. Courtesy: Amrit Kaur. Also G.N. 7786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MAUDE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MAUDE,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have had all about your operation and your bravery.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Purposely I refrained from writing to you. I now learn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 line from me. Well, all I have heard fills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for you and joy that you have come out of the ordeal so </w:t>
      </w:r>
      <w:r>
        <w:rPr>
          <w:rFonts w:ascii="Times" w:hAnsi="Times" w:eastAsia="Times"/>
          <w:b w:val="0"/>
          <w:i w:val="0"/>
          <w:color w:val="000000"/>
          <w:sz w:val="22"/>
        </w:rPr>
        <w:t>splendidly. Let us hope you will have no more to go through.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AUDE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addressee’s booklet </w:t>
      </w:r>
      <w:r>
        <w:rPr>
          <w:rFonts w:ascii="Times" w:hAnsi="Times" w:eastAsia="Times"/>
          <w:b w:val="0"/>
          <w:i/>
          <w:color w:val="000000"/>
          <w:sz w:val="18"/>
        </w:rPr>
        <w:t>To</w:t>
      </w:r>
      <w:r>
        <w:rPr>
          <w:rFonts w:ascii="Times" w:hAnsi="Times" w:eastAsia="Times"/>
          <w:b w:val="0"/>
          <w:i/>
          <w:color w:val="000000"/>
          <w:sz w:val="18"/>
        </w:rPr>
        <w:t>Women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SHUMSHERE SINGH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SHUMMY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passed through the fire in a threefold manner.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surely shout “God is great and merciful.” Have you not had this </w:t>
      </w:r>
      <w:r>
        <w:rPr>
          <w:rFonts w:ascii="Times" w:hAnsi="Times" w:eastAsia="Times"/>
          <w:b w:val="0"/>
          <w:i w:val="0"/>
          <w:color w:val="000000"/>
          <w:sz w:val="22"/>
        </w:rPr>
        <w:t>double demonstration?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DR. SUBODH MITRA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MITRA,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your scheme staggered me. It is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Chowringhee style, not the village style. You have to study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anew.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UBODH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ITRA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HOWRINGHEE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ERRACE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P. C. Ghosh”, 16-3-1945.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130.  LETTER  TO  GOSIBEHN  CAPTAIN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SISTER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dear letter. I must try to give you an hour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used the word with due cause. But I had a repudiation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both quarters. It gladdened me.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Love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OSIBEHN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learn that Anand was well again. Be careful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 also will disappear. Sushila and Pyarelal will of course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if you also come, you will no doubt serve in some way.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reach Bombay on the 31st.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10054. Courtesy: Sharda G. Chokhawala</w:t>
      </w:r>
    </w:p>
    <w:p>
      <w:pPr>
        <w:autoSpaceDN w:val="0"/>
        <w:autoSpaceDE w:val="0"/>
        <w:widowControl/>
        <w:spacing w:line="240" w:lineRule="exact" w:before="2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DR. JIVRAJ MEHTA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JIVRAJ,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your custom, you have given me a perfect reply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Chi. Indu too. Listen to Hansabehn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 take upon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any extra work and render greater service to the country.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IVRAJ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URZON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that you met Mathuradas.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the speech for the Association. It is good.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think it proper, you too may write. I have done what I had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your health. There is a letter from Mummy also.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her separately.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RIDULA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ASHMIR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94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NARAHARI D. PARIKH</w:t>
      </w:r>
    </w:p>
    <w:p>
      <w:pPr>
        <w:autoSpaceDN w:val="0"/>
        <w:autoSpaceDE w:val="0"/>
        <w:widowControl/>
        <w:spacing w:line="244" w:lineRule="exact" w:before="12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for you. If you can explain to me, Jajuji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much trouble. If you cannot, then read this out to him.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marked with a Cross cannot be the responsibility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The Sangh may have to contribute to what is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If it is exclusively for village women then the Kasturba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bear the burden. Whose sanction does Lakshmi Babu want?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responsibility which falls on the Charkha Sangh can be borne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when it conforms to the new course I have suggested.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other problems no doubt, but I will not raise them just now.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is a little complicated but we should not use force.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Lakshmi Babu intends to place the whole thing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body which has been formed!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ARAHARI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ARIKH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SHANTILAL</w:t>
      </w:r>
    </w:p>
    <w:p>
      <w:pPr>
        <w:autoSpaceDN w:val="0"/>
        <w:autoSpaceDE w:val="0"/>
        <w:widowControl/>
        <w:spacing w:line="244" w:lineRule="exact" w:before="8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have your letter. I hope to reach Bombay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31st. To begin with I shall be at the Birla House. Probably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keep you with me all the twenty-four hours, but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with me most of the time. I will try to read your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so please bring it. Is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vitaraga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veetaraga?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HANTILAL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NAVIL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136.  NOTE  TO  KAZI  NIZAMUDDIN  AHMED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postcard as follows: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write to me in English ? The jaggery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after I had left Sevagram. Why has Sultana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written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? I hope she is in good health. Write to her that she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regularly. She may write at Sevagram.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TELEGRAM TO M. S. KELKAR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ELKAR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ATAKAR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M</w:t>
      </w:r>
      <w:r>
        <w:rPr>
          <w:rFonts w:ascii="Times" w:hAnsi="Times" w:eastAsia="Times"/>
          <w:b w:val="0"/>
          <w:i w:val="0"/>
          <w:color w:val="000000"/>
          <w:sz w:val="16"/>
        </w:rPr>
        <w:t>ANORAMAGANJ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NDORE</w:t>
      </w:r>
    </w:p>
    <w:p>
      <w:pPr>
        <w:autoSpaceDN w:val="0"/>
        <w:autoSpaceDE w:val="0"/>
        <w:widowControl/>
        <w:spacing w:line="212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       QUICK         SEVAGRAM.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336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was in reply to the addressee’s letter dated March 19, 1945.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grand-daughter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TELEGRAM TO G. D. BIRLA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HANSHYAMDASJI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1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8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INCOMPLETE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UNCLEAR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TAKE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MILK.</w:t>
            </w:r>
          </w:p>
        </w:tc>
      </w:tr>
      <w:tr>
        <w:trPr>
          <w:trHeight w:hRule="exact" w:val="26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VEGETABLES.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HALF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OUNCE</w:t>
            </w:r>
          </w:p>
        </w:tc>
      </w:tr>
      <w:tr>
        <w:trPr>
          <w:trHeight w:hRule="exact" w:val="26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BUTTER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DIRECT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MILK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TOAST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SALAD</w:t>
            </w:r>
          </w:p>
        </w:tc>
      </w:tr>
      <w:tr>
        <w:trPr>
          <w:trHeight w:hRule="exact" w:val="26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CHEWED. </w:t>
            </w:r>
          </w:p>
        </w:tc>
        <w:tc>
          <w:tcPr>
            <w:tcW w:type="dxa" w:w="1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DRINK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WATER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HONEY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SODA.</w:t>
            </w:r>
          </w:p>
        </w:tc>
      </w:tr>
      <w:tr>
        <w:trPr>
          <w:trHeight w:hRule="exact" w:val="26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PRACTISE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REGULATED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DEEP</w:t>
            </w:r>
          </w:p>
        </w:tc>
        <w:tc>
          <w:tcPr>
            <w:tcW w:type="dxa" w:w="1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BREATHING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EMPTY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STOMACH.         REPORT.   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C.W. 7870. Courtesy: G.D. Birla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URMILADEVI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URMILA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wire in Reply [to] your first letter.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second letter. I have seen Dr. Mitra’s scheme.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also Profulla about it.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Mitra has to revise his scheme </w:t>
      </w:r>
      <w:r>
        <w:rPr>
          <w:rFonts w:ascii="Times" w:hAnsi="Times" w:eastAsia="Times"/>
          <w:b w:val="0"/>
          <w:i w:val="0"/>
          <w:color w:val="000000"/>
          <w:sz w:val="22"/>
        </w:rPr>
        <w:t>in terms of the villages whom he must see in their dangers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before </w:t>
      </w:r>
      <w:r>
        <w:rPr>
          <w:rFonts w:ascii="Times" w:hAnsi="Times" w:eastAsia="Times"/>
          <w:b w:val="0"/>
          <w:i w:val="0"/>
          <w:color w:val="000000"/>
          <w:sz w:val="22"/>
        </w:rPr>
        <w:t>he can write anything useful.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yourself, you need not worry. The first thing is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be fit for nursing. Will you ever be? Mere wish is of little use. When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wired: “Fever left but cough still persisting. Am taking </w:t>
      </w:r>
      <w:r>
        <w:rPr>
          <w:rFonts w:ascii="Times" w:hAnsi="Times" w:eastAsia="Times"/>
          <w:b w:val="0"/>
          <w:i w:val="0"/>
          <w:color w:val="000000"/>
          <w:sz w:val="18"/>
        </w:rPr>
        <w:t>toast, vegetable and milk no butter. Would you suggest any change in diet?”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C. R. 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P. C. Ghosh”, 16-3-1945 and “Letter to Dr. Subodh Mitra”, </w:t>
      </w:r>
      <w:r>
        <w:rPr>
          <w:rFonts w:ascii="Times" w:hAnsi="Times" w:eastAsia="Times"/>
          <w:b w:val="0"/>
          <w:i w:val="0"/>
          <w:color w:val="000000"/>
          <w:sz w:val="18"/>
        </w:rPr>
        <w:t>19-3-1945.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wish is backed by fitness, you will be wanted by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all is well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RMILADEVI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2/1B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R. B. A</w:t>
      </w:r>
      <w:r>
        <w:rPr>
          <w:rFonts w:ascii="Times" w:hAnsi="Times" w:eastAsia="Times"/>
          <w:b w:val="0"/>
          <w:i w:val="0"/>
          <w:color w:val="000000"/>
          <w:sz w:val="16"/>
        </w:rPr>
        <w:t>VENUE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that you have written. Give up the notion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trust in you. That you are unmethodical is shown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 your behaviour. What can you do about it? First the </w:t>
      </w:r>
      <w:r>
        <w:rPr>
          <w:rFonts w:ascii="Times" w:hAnsi="Times" w:eastAsia="Times"/>
          <w:b w:val="0"/>
          <w:i w:val="0"/>
          <w:color w:val="000000"/>
          <w:sz w:val="22"/>
        </w:rPr>
        <w:t>realization, then the endeavour, then the time. That is the order.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that there should be a separate kitchen.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what to do now. I will write nothing now about Sushila.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question of my selecting anybody for my office.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in it only those whom I cannot fix up anywhere else.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joined did so by accident. If I had to start a new office altogether,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know very well how to do it. You do not know with what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 I have run an office in the most difficult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 I not run the Ashram also in that manner? Why did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Vinoba to run the office? You should be able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conclusions from this. If when I have some free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for work, I will tell you. Do you really feel like doing some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 office?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should like to return from Bombay in about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time. But I shall be in the doctors’ hands. Maybe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Panchgani if they insist. I don’t know. We shall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say, or wish, that you should go to Kanchan. But if she </w:t>
      </w:r>
      <w:r>
        <w:rPr>
          <w:rFonts w:ascii="Times" w:hAnsi="Times" w:eastAsia="Times"/>
          <w:b w:val="0"/>
          <w:i w:val="0"/>
          <w:color w:val="000000"/>
          <w:sz w:val="22"/>
        </w:rPr>
        <w:t>or you feel such a desire, I would encourage you. If you tell me your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not going, or write them down, I might consider.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away for two months. In that time there is a chance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kitchenarrangements may improve. I am not satisfied with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themselves are unsatisfactory. Whom can we blame </w:t>
      </w:r>
      <w:r>
        <w:rPr>
          <w:rFonts w:ascii="Times" w:hAnsi="Times" w:eastAsia="Times"/>
          <w:b w:val="0"/>
          <w:i w:val="0"/>
          <w:color w:val="000000"/>
          <w:sz w:val="22"/>
        </w:rPr>
        <w:t>for that?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5857.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a narrow escape you have had!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Lavanyalata is doing well. Kanchan’s postcard to Munnalal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see from it that she is very ill. Why? I am asking Munnalal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there. Let us see what happens. I am all right. I am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 shall have to go to Bombay towards the end of this month.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writing separately to Kanchan.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493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BALVANT SINHA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BALVANT SINHA,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think about your state of mind.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should go to your village. Go to Mirabehn and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Dharmadev Shastri. Staying away at this time can only do you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 Ashram remains full because of me, but it has proved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existence during my absence, be it here, at Sabarmati,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Kochrab or at Phoenix.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story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It is astonishing. Ask somebody or ask me. It is good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veterinary science. There is no hurry.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1956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Lavanyalata and the addressee had met with an accident while travelling by a </w:t>
      </w:r>
      <w:r>
        <w:rPr>
          <w:rFonts w:ascii="Times" w:hAnsi="Times" w:eastAsia="Times"/>
          <w:b w:val="0"/>
          <w:i w:val="0"/>
          <w:color w:val="000000"/>
          <w:sz w:val="18"/>
        </w:rPr>
        <w:t>cycle rickshaw.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you an express telegram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copy of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What are you taking, how much and when? What leafy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are you taking, and are you taking them raw or boiled?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throw away the water, do you? Will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khakhara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toast? Does the Hour include the bran? If you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how much? Whatever happens you must take half an ounce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 well spread over the toast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khakhara,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salad.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indigestion, reduce other things, but continue the butter.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breathing is essential. Close one nostril and breathe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other. You can gradually increase it to half an hour.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with every breath you take. When doing breathing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exercises, you should have fresh air on all sides. It would be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in the open. You should do it every morning without fail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at least four times after the food has been digested.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breathe out. This exercise should be taken slowly.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bowels move properly? Are you able to sleep? If you do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you will soon get rid of the cough.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8067.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SATYAVATI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SATYAVATI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have news of you. Pyarelal also gave me some.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in Harijan Nivas. You must get well. Chand is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agitated. She has received so much from you. Must she not now serve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G. D. Birla”, 20-3-1945.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Thin, crisp chapatis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Granddaughter of Swami Shraddhanand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you? The thought is noble. If you need Chand’s services,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immediately. She is learning to nurse the sick here. But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the proper training. However, if you do not need Chand’s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services, then I do not see any point in sending her merely so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look at each other. Let me know your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left a few days ago. She is in Poona with </w:t>
      </w:r>
      <w:r>
        <w:rPr>
          <w:rFonts w:ascii="Times" w:hAnsi="Times" w:eastAsia="Times"/>
          <w:b w:val="0"/>
          <w:i w:val="0"/>
          <w:color w:val="000000"/>
          <w:sz w:val="22"/>
        </w:rPr>
        <w:t>Nargisbehn.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 has started here. I do not therefore have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for you.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SHRIKRISHNADAS JAJU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JAJUJI,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spin should wear khadi and those who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spin. Spinning means picking the cotton bolls from the field,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separating the seeds with a rolling-pin, ginning the cotton,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slivers, spinning the yarn of the required count and doubling 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as it was. But since I was asked I have put down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ideas. Have a look at it and then I will write down whatever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me to.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draft for the message to the Charkha Sangh;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Message”, </w:t>
      </w:r>
      <w:r>
        <w:rPr>
          <w:rFonts w:ascii="Times" w:hAnsi="Times" w:eastAsia="Times"/>
          <w:b w:val="0"/>
          <w:i w:val="0"/>
          <w:color w:val="000000"/>
          <w:sz w:val="18"/>
        </w:rPr>
        <w:t>28-3-1945.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VIYOGI HARI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same thing has happened. Although I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Vimaladevi will not be going to Delhi now.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will instead </w:t>
      </w:r>
      <w:r>
        <w:rPr>
          <w:rFonts w:ascii="Times" w:hAnsi="Times" w:eastAsia="Times"/>
          <w:b w:val="0"/>
          <w:i w:val="0"/>
          <w:color w:val="000000"/>
          <w:sz w:val="22"/>
        </w:rPr>
        <w:t>go to Simla with her husband. So forget about her now.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NOTE TO GOPE GURBUXANI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article on the subject.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INTERVIEW TO “THE BOMBAY CHRONICLE”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40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Mr. Amery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told Karaka, </w:t>
      </w:r>
      <w:r>
        <w:rPr>
          <w:rFonts w:ascii="Times" w:hAnsi="Times" w:eastAsia="Times"/>
          <w:b w:val="0"/>
          <w:i/>
          <w:color w:val="000000"/>
          <w:sz w:val="18"/>
        </w:rPr>
        <w:t>Bombay Chronicle’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war correspondent, in the course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interview, that you could give a lead. He stated that you had spoken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party before. In the context the suggestion seems to be that you candeal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Viyogi Hari”, 16-3-1945.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“Why is the cow worshipped in the Hindu religion </w:t>
      </w:r>
      <w:r>
        <w:rPr>
          <w:rFonts w:ascii="Times" w:hAnsi="Times" w:eastAsia="Times"/>
          <w:b w:val="0"/>
          <w:i w:val="0"/>
          <w:color w:val="000000"/>
          <w:sz w:val="18"/>
        </w:rPr>
        <w:t>and not in other religions?”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“Hinduism”, 6-10-1921, and Appendix “Cow-Protection True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False”, 20-9-1928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S. Amery, Secretary of State for India, had given an interview to D. F. </w:t>
      </w:r>
      <w:r>
        <w:rPr>
          <w:rFonts w:ascii="Times" w:hAnsi="Times" w:eastAsia="Times"/>
          <w:b w:val="0"/>
          <w:i w:val="0"/>
          <w:color w:val="000000"/>
          <w:sz w:val="18"/>
        </w:rPr>
        <w:t>Karaka on March 16, 1945.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Congress members in the legislatures. What are your views on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suggestions? In view of the statement made by Mr. Amery that “the Government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would no doubt need also to be satisfied that nothing would be done to impede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injure war efforts by direct opposition or by attempts to dislocate the economic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situation”, will you be pleased to make things absolutely clear on the point?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 is often father to the thought. I see nothing new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Amery’s statement to Shri Karaka. All talk of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deadlock is useless so long as the members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other Congressmen are under detention. Obstruction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 effort is a mere bogey. But if it means that there will be fierce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bungling and corruption that has gone on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 effort it is true—not that there is no criticism now.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Congressmen are free there will be real national war effort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allowed to have an effective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21-3-1945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ANSWERS TO QUESTIONS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21,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What is soul force? How is it related to satyagraha?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Soul force is nothing but a manifestation of His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strength. Satyagraha cannot be practised nor is it possible without it </w:t>
      </w:r>
      <w:r>
        <w:rPr>
          <w:rFonts w:ascii="Times" w:hAnsi="Times" w:eastAsia="Times"/>
          <w:b w:val="0"/>
          <w:i w:val="0"/>
          <w:color w:val="000000"/>
          <w:sz w:val="22"/>
        </w:rPr>
        <w:t>(soul force). Hence satyagraha is directly connected with soul force.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the value or worth of independence?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direct or straight road to independence is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or shall be immortal or live in death by dying non-violently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(or by sacrificing ourselves for a noble cause) but not by killing </w:t>
      </w:r>
      <w:r>
        <w:rPr>
          <w:rFonts w:ascii="Times" w:hAnsi="Times" w:eastAsia="Times"/>
          <w:b w:val="0"/>
          <w:i w:val="0"/>
          <w:color w:val="000000"/>
          <w:sz w:val="22"/>
        </w:rPr>
        <w:t>others (or by perpetrating violence).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28-3-1945</w:t>
      </w:r>
    </w:p>
    <w:p>
      <w:pPr>
        <w:autoSpaceDN w:val="0"/>
        <w:autoSpaceDE w:val="0"/>
        <w:widowControl/>
        <w:spacing w:line="240" w:lineRule="exact" w:before="1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this in writing.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were asked by Gope Gurbuxani on different dates.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>originals are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“Sevagram, March 21, 1945”.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FOREWORD TO “PRACTICE AND PRECEPTS OF JESUS”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Hating carefully gone through these chapters, I can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careful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perusal to every believer in God be he a Christian or a </w:t>
      </w:r>
      <w:r>
        <w:rPr>
          <w:rFonts w:ascii="Times" w:hAnsi="Times" w:eastAsia="Times"/>
          <w:b w:val="0"/>
          <w:i w:val="0"/>
          <w:color w:val="000000"/>
          <w:sz w:val="22"/>
        </w:rPr>
        <w:t>follower of any other religion.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booklet presents Professor J. C. Kumarappa’s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teaching in a nutshell. It is a revolutionary view of Jesus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God. It is none the less revealing and interesting.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Lord’s prayer is novel and refreshing as are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interpretations.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believe as Prof. Kumarappa does there will be no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feuds and rivalries between sects and sects and different religions.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this reading of the Bible must bring solace to the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If they will read the Bible as Prof. K. does, they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their forefathers or their ancient faith. What is 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in the old they are able to throw off by means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 teaching presented in the following pages but it helps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there is much of the old which is imperishable and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treasured.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Prof. K. has a message beyond the confines of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with confidence born of a living faith in the belief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though nominally Christian, has not known the true Jesus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Gospels.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going through these pages, I was reminded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F. A. Laughton of Durban. I was then no student of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Dutch Law nor of the case law of the four States of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difficulty, therefore, I used to go to Mr. Laughton for help.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done with my work, he would proudly bring forth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drawer a green cover book with his father’s annotations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Bible. It was Edwin Arnold’s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Song Celestial,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Mr. Laughton’s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parallel passages from the Bible showing that there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between the New Testament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novice trying to find out Truth in all its aspects without then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so doing. Prof. Kumarappa’s interpretation with copious </w:t>
      </w:r>
      <w:r>
        <w:rPr>
          <w:rFonts w:ascii="Times" w:hAnsi="Times" w:eastAsia="Times"/>
          <w:b w:val="0"/>
          <w:i w:val="0"/>
          <w:color w:val="000000"/>
          <w:sz w:val="22"/>
        </w:rPr>
        <w:t>quotations from the Bible reminded me of what I used to believe even</w:t>
      </w:r>
    </w:p>
    <w:p>
      <w:pPr>
        <w:autoSpaceDN w:val="0"/>
        <w:autoSpaceDE w:val="0"/>
        <w:widowControl/>
        <w:spacing w:line="220" w:lineRule="exact" w:before="4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omitted in the printed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printed source has “apologetic”.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early as 1894-95. I can therefore speak from experience of thetruth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interpretation of the Gospels given in the following pages by </w:t>
      </w:r>
      <w:r>
        <w:rPr>
          <w:rFonts w:ascii="Times" w:hAnsi="Times" w:eastAsia="Times"/>
          <w:b w:val="0"/>
          <w:i w:val="0"/>
          <w:color w:val="000000"/>
          <w:sz w:val="22"/>
        </w:rPr>
        <w:t>Prof. Kumarappa.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2"/>
        </w:rPr>
        <w:t>, March 21, 1945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158" w:space="0"/>
            <w:col w:w="235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158" w:space="0"/>
            <w:col w:w="235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10173. Also </w:t>
      </w:r>
      <w:r>
        <w:rPr>
          <w:rFonts w:ascii="Times" w:hAnsi="Times" w:eastAsia="Times"/>
          <w:b w:val="0"/>
          <w:i/>
          <w:color w:val="000000"/>
          <w:sz w:val="18"/>
        </w:rPr>
        <w:t>Practice and Precepts of Jesus</w:t>
      </w:r>
    </w:p>
    <w:p>
      <w:pPr>
        <w:autoSpaceDN w:val="0"/>
        <w:tabs>
          <w:tab w:pos="5490" w:val="left"/>
        </w:tabs>
        <w:autoSpaceDE w:val="0"/>
        <w:widowControl/>
        <w:spacing w:line="392" w:lineRule="exact" w:before="2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LETTER TO J. C. KUMARAPPA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010" w:val="left"/>
        </w:tabs>
        <w:autoSpaceDE w:val="0"/>
        <w:widowControl/>
        <w:spacing w:line="294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21, 1945 </w:t>
      </w: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if this is what you want.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flourishing.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70" w:lineRule="exact" w:before="3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Later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206" w:space="0"/>
            <w:col w:w="33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not tell me what you do want.</w:t>
      </w:r>
    </w:p>
    <w:p>
      <w:pPr>
        <w:autoSpaceDN w:val="0"/>
        <w:autoSpaceDE w:val="0"/>
        <w:widowControl/>
        <w:spacing w:line="266" w:lineRule="exact" w:before="608" w:after="292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206" w:space="0"/>
            <w:col w:w="331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tomorrow night after 8 p. m. or tomorrow morning at </w:t>
      </w:r>
      <w:r>
        <w:rPr>
          <w:rFonts w:ascii="Times" w:hAnsi="Times" w:eastAsia="Times"/>
          <w:b w:val="0"/>
          <w:i w:val="0"/>
          <w:color w:val="000000"/>
          <w:sz w:val="22"/>
        </w:rPr>
        <w:t>7 a.m.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M. S. KELKAR</w:t>
      </w:r>
    </w:p>
    <w:p>
      <w:pPr>
        <w:autoSpaceDN w:val="0"/>
        <w:autoSpaceDE w:val="0"/>
        <w:widowControl/>
        <w:spacing w:line="244" w:lineRule="exact" w:before="12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ICE,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Never mind Aundh. I have wired you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as I am in Bombay in April. I hope to present you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patients. Give me satisfaction, the rest will follow as day follows night.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12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4" w:lineRule="exact" w:before="284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M. S.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J.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ATKAR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ANORAMAGANJ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NDORE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M. S. Kelkar”, 20-3-1945.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P. W. SEBASTIAN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SEBASTIAN,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the death of your wife. But there should be no grief. </w:t>
      </w:r>
      <w:r>
        <w:rPr>
          <w:rFonts w:ascii="Times" w:hAnsi="Times" w:eastAsia="Times"/>
          <w:b w:val="0"/>
          <w:i w:val="0"/>
          <w:color w:val="000000"/>
          <w:sz w:val="22"/>
        </w:rPr>
        <w:t>You, I and all of us have to go where she has gone.</w:t>
      </w:r>
    </w:p>
    <w:p>
      <w:pPr>
        <w:autoSpaceDN w:val="0"/>
        <w:autoSpaceDE w:val="0"/>
        <w:widowControl/>
        <w:spacing w:line="240" w:lineRule="exact" w:before="6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W. S</w:t>
      </w:r>
      <w:r>
        <w:rPr>
          <w:rFonts w:ascii="Times" w:hAnsi="Times" w:eastAsia="Times"/>
          <w:b w:val="0"/>
          <w:i w:val="0"/>
          <w:color w:val="000000"/>
          <w:sz w:val="16"/>
        </w:rPr>
        <w:t>EBASTIAN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booklet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good so far as it goes.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see that you have begun with your own experiences?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otherwise. The central disease of India is its deep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deeper ignorance. You have dealt with both but as items.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 to rewrite anything. If you touch up anything,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do so. If not, as it is good enough reading.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4152. Courtesy: Amrit Kaur. Also G.N. 7787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To Women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19-3-1945.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never conclude from anything that I write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examined every aspect. That is for you readers to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 course relieve you and put up with whatever hardship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follows. But the truth is that you ought not to abandon the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up. Man may not abandon his duty any more than the 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abandon the pot of jaggery. We, however, look upon duty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 of jaggery but as a burden. Otherwise how dare A. S.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 should leave? But that is what happened. I like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say. By all means cling to the kitchen and make it a model 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you all the joy and you will get training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 gods will shower flowers and it may be I shall be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watch. Make it an ideal kitchen. Run it with the help of servants,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called, but let them feel that they are not servants but masters or </w:t>
      </w:r>
      <w:r>
        <w:rPr>
          <w:rFonts w:ascii="Times" w:hAnsi="Times" w:eastAsia="Times"/>
          <w:b w:val="0"/>
          <w:i w:val="0"/>
          <w:color w:val="000000"/>
          <w:sz w:val="22"/>
        </w:rPr>
        <w:t>trustees. What more could you desire?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know my ideas fully. Forget Kanchan if possible.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plainly that you are to get tempered here and she there.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have become tempered, you will meet again.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this, you will have brought down many fruits with one stone.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is about killing many birds with one stone. That is a wrong </w:t>
      </w:r>
      <w:r>
        <w:rPr>
          <w:rFonts w:ascii="Times" w:hAnsi="Times" w:eastAsia="Times"/>
          <w:b w:val="0"/>
          <w:i w:val="0"/>
          <w:color w:val="000000"/>
          <w:sz w:val="22"/>
        </w:rPr>
        <w:t>one, ours is the right one.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5859.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have even a piece of wood under the head?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shavasana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 do. If you must have something, have a stone </w:t>
      </w:r>
      <w:r>
        <w:rPr>
          <w:rFonts w:ascii="Times" w:hAnsi="Times" w:eastAsia="Times"/>
          <w:b w:val="0"/>
          <w:i w:val="0"/>
          <w:color w:val="000000"/>
          <w:sz w:val="22"/>
        </w:rPr>
        <w:t>or a brick.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corpse-like posture for relaxation of the body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carding and spinning. This one thing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part of our life. Devote one hour regularly to this.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acquire speed.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4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feel disappointed if you have to give up Nayee </w:t>
      </w:r>
      <w:r>
        <w:rPr>
          <w:rFonts w:ascii="Times" w:hAnsi="Times" w:eastAsia="Times"/>
          <w:b w:val="0"/>
          <w:i w:val="0"/>
          <w:color w:val="000000"/>
          <w:sz w:val="22"/>
        </w:rPr>
        <w:t>Talim? But some work has to be taken 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78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4487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248" w:lineRule="exact" w:before="16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KHURSHED NAOROJI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VAHALAN BEHN,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per friend. I answered all your previous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had my replies. I can assure you that not a moment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and taken away from the constructive programme. I am </w:t>
      </w:r>
      <w:r>
        <w:rPr>
          <w:rFonts w:ascii="Times" w:hAnsi="Times" w:eastAsia="Times"/>
          <w:b w:val="0"/>
          <w:i w:val="0"/>
          <w:color w:val="000000"/>
          <w:sz w:val="22"/>
        </w:rPr>
        <w:t>dealing with the post as it is brought to me without leaving any arrear.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HURSHEDBEHN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UNLAVIN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ODGE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BISWANATH DAS</w:t>
      </w:r>
    </w:p>
    <w:p>
      <w:pPr>
        <w:autoSpaceDN w:val="0"/>
        <w:autoSpaceDE w:val="0"/>
        <w:widowControl/>
        <w:spacing w:line="244" w:lineRule="exact" w:before="12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BISWANATH DAS,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young man you mention write after the hot season,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e., after June. I am likely to be away about 10th April.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223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4" w:lineRule="exact" w:before="25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ISWANATH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ELLAGAM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P. O.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ULSORA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ANJAM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RISSA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86 : 4 MARCH, 1945 -  28 MAY, 1945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141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J. R. BHALA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carefully your letter to Pyarelal and your article.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Bombay on the 31st. Make an appointment and meet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will make further inquiries so that I can guide your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J. R.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VERSEAS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ORJETT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26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M. A. JINNAH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JINNAH,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that you are ill, I am writing this. I trust the illness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minor one and that you have recovered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20" w:lineRule="exact" w:before="12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Q. 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INNAH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SITA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very happy to have your letter. May you go 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Manilal and Sushila will come when God wills.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worry. Look after your health and engross yourself in work. Sumi </w:t>
      </w:r>
      <w:r>
        <w:rPr>
          <w:rFonts w:ascii="Times" w:hAnsi="Times" w:eastAsia="Times"/>
          <w:b w:val="0"/>
          <w:i w:val="0"/>
          <w:color w:val="000000"/>
          <w:sz w:val="22"/>
        </w:rPr>
        <w:t>writes to me every week. I will send you—all of you—her next letter.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KOLA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KULWANT SINGH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SARDARJI,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write to me in English? The simple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you have put to me is that those who are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it as its servants. I am not even a member of it. However I </w:t>
      </w:r>
      <w:r>
        <w:rPr>
          <w:rFonts w:ascii="Times" w:hAnsi="Times" w:eastAsia="Times"/>
          <w:b w:val="0"/>
          <w:i w:val="0"/>
          <w:color w:val="000000"/>
          <w:sz w:val="22"/>
        </w:rPr>
        <w:t>am its servant.</w:t>
      </w:r>
    </w:p>
    <w:p>
      <w:pPr>
        <w:autoSpaceDN w:val="0"/>
        <w:autoSpaceDE w:val="0"/>
        <w:widowControl/>
        <w:spacing w:line="240" w:lineRule="exact" w:before="108" w:after="0"/>
        <w:ind w:left="0" w:right="4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ULWANT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M</w:t>
      </w:r>
      <w:r>
        <w:rPr>
          <w:rFonts w:ascii="Times" w:hAnsi="Times" w:eastAsia="Times"/>
          <w:b w:val="0"/>
          <w:i w:val="0"/>
          <w:color w:val="000000"/>
          <w:sz w:val="16"/>
        </w:rPr>
        <w:t>OGHAPURA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Sanskrit party and a translation party. Both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my allegiance.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we are social animals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joy in collective recitation. Ultimately an individual should </w:t>
      </w:r>
      <w:r>
        <w:rPr>
          <w:rFonts w:ascii="Times" w:hAnsi="Times" w:eastAsia="Times"/>
          <w:b w:val="0"/>
          <w:i w:val="0"/>
          <w:color w:val="000000"/>
          <w:sz w:val="22"/>
        </w:rPr>
        <w:t>choose whichever way helps him to rise higher.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VINAYAK D. SAVARKAR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SAVARKAR,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after reading the news of the death of your brother.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 a little bit for his release and ever since I had been taking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him. Where is the need to condole with you? We are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in the jaws of death. I hope his family are all right.</w:t>
      </w:r>
    </w:p>
    <w:p>
      <w:pPr>
        <w:autoSpaceDN w:val="0"/>
        <w:autoSpaceDE w:val="0"/>
        <w:widowControl/>
        <w:spacing w:line="220" w:lineRule="exact" w:before="12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AVARKAR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ATNAGIRI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recitation of Ashram prayers.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NOTE TO BALVANT SINHA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60" w:lineRule="exact" w:before="42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interpretation of the Ahalya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episode is correct.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many. There can be as many interpretations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devotees and their attitudes.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1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HAFIZ ZAFFAR HUSSAIN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Have patience. Remain quiet.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Gongres will not abandon freedom-loving Muslims.</w:t>
      </w:r>
    </w:p>
    <w:p>
      <w:pPr>
        <w:autoSpaceDN w:val="0"/>
        <w:autoSpaceDE w:val="0"/>
        <w:widowControl/>
        <w:spacing w:line="220" w:lineRule="exact" w:before="86" w:after="0"/>
        <w:ind w:left="0" w:right="4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AULVI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AFIZ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USSAIN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A LETTER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to see your letter in English. Why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Hindustani? I have already expressed my opinion. Whether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 or not is for each person to decide. I advise you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decision.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20" w:lineRule="exact" w:before="6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Gautama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had been turned into stone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adulterous conduct and then regained her human state when Rama touched the stone </w:t>
      </w:r>
      <w:r>
        <w:rPr>
          <w:rFonts w:ascii="Times" w:hAnsi="Times" w:eastAsia="Times"/>
          <w:b w:val="0"/>
          <w:i w:val="0"/>
          <w:color w:val="000000"/>
          <w:sz w:val="18"/>
        </w:rPr>
        <w:t>with his feet.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K. S. GOPALASWAMY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in his reply, has asked the handloom weavers of Tamil Nad to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instructions, issued by him to the handloom weavers and suggested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weavers’ families should begin spinning also and adopt a process of doubling so that </w:t>
      </w:r>
      <w:r>
        <w:rPr>
          <w:rFonts w:ascii="Times" w:hAnsi="Times" w:eastAsia="Times"/>
          <w:b w:val="0"/>
          <w:i w:val="0"/>
          <w:color w:val="000000"/>
          <w:sz w:val="18"/>
        </w:rPr>
        <w:t>handloom weavers may not be idle.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25-3-1945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GOPINATH BARDOLOI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is best, cost what it may. Kill corruption. Adopt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which is best under the circumstances. I know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many but we have to cut our way through.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24-3-1945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P. B. CHANDWANI</w:t>
      </w:r>
    </w:p>
    <w:p>
      <w:pPr>
        <w:autoSpaceDN w:val="0"/>
        <w:autoSpaceDE w:val="0"/>
        <w:widowControl/>
        <w:spacing w:line="244" w:lineRule="exact" w:before="12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tabs>
          <w:tab w:pos="550" w:val="left"/>
          <w:tab w:pos="5330" w:val="left"/>
        </w:tabs>
        <w:autoSpaceDE w:val="0"/>
        <w:widowControl/>
        <w:spacing w:line="250" w:lineRule="exact" w:before="1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CHANDWANI,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 when you like. But these are very hot months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away. Come during the monsoons, or even in November.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work can be done in towns. But not out of K. B.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funds.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right teachers, but we must discuss when we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B. C</w:t>
      </w:r>
      <w:r>
        <w:rPr>
          <w:rFonts w:ascii="Times" w:hAnsi="Times" w:eastAsia="Times"/>
          <w:b w:val="0"/>
          <w:i w:val="0"/>
          <w:color w:val="000000"/>
          <w:sz w:val="16"/>
        </w:rPr>
        <w:t>HANDWANI</w:t>
      </w:r>
    </w:p>
    <w:p>
      <w:pPr>
        <w:autoSpaceDN w:val="0"/>
        <w:autoSpaceDE w:val="0"/>
        <w:widowControl/>
        <w:spacing w:line="266" w:lineRule="exact" w:before="14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UKKUR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General Secretary of the Tamil Nad Handloom Weavers’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Karur, had sought Gandhiji’s help in improving the condition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handloom weavers who were undergoing hardships because of the scarcity of yarn.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which carries the item bears the date, March 23, 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advice on the constitutional position.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which carries the item is date-lined: “Shillong, March 23, 1945”.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Memorial Fund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NOTE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seeds are not separated properly. The method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and slow. The hand should barely touch them. The seeds must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with one stroke. The hands must move very fast.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4489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is the boy sent from here?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How is it about your food? How do you feel? How are Father </w:t>
      </w:r>
      <w:r>
        <w:rPr>
          <w:rFonts w:ascii="Times" w:hAnsi="Times" w:eastAsia="Times"/>
          <w:b w:val="0"/>
          <w:i w:val="0"/>
          <w:color w:val="000000"/>
          <w:sz w:val="22"/>
        </w:rPr>
        <w:t>and Mother? I am all right. How is Bharat?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what I recollected. Is it not true that at first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be a teacher and desired a salary? It was even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that you should be taken in the Wardha school.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of mine is wrong I shall not repeat what I said.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you have slowly been progressing. It is beside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not wanted the money for yourself. Have not these seven </w:t>
      </w:r>
      <w:r>
        <w:rPr>
          <w:rFonts w:ascii="Times" w:hAnsi="Times" w:eastAsia="Times"/>
          <w:b w:val="0"/>
          <w:i w:val="0"/>
          <w:color w:val="000000"/>
          <w:sz w:val="22"/>
        </w:rPr>
        <w:t>years been another journey for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all right about Nayee Talim. I am not going to let you off.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4490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MANAHAR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MANAHAR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 only today that the money for Shastriji’s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was being sent from here. The expenditure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too high. All expenditure should be channelled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find even rent included in the expenses. The amount of Rs.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to cover four months but almost the whole amount was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three months. I am also enclosing Shastriji’s letter. Tell 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into everything how much should be paid. I do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money of my own. Whatever I have is from donations.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make donations out of donations. I can spend money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for which the donations are meant. The money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account depends on donations. Please let me know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give for Shastriji. Whatever is done should be through you.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Shastriji to be your patient. He can see this letter.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talking about the past. I say that there should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now. Shastriji is ill. He cannot even think properly.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has to be done must be done either by you or by me.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from here and so it becomes your duty. You must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should be sent to you. Shastriji has to be placed under </w:t>
      </w:r>
      <w:r>
        <w:rPr>
          <w:rFonts w:ascii="Times" w:hAnsi="Times" w:eastAsia="Times"/>
          <w:b w:val="0"/>
          <w:i w:val="0"/>
          <w:color w:val="000000"/>
          <w:sz w:val="22"/>
        </w:rPr>
        <w:t>your control.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5894. Courtesy: Munnalal G. Shah</w:t>
      </w:r>
    </w:p>
    <w:p>
      <w:pPr>
        <w:autoSpaceDN w:val="0"/>
        <w:autoSpaceDE w:val="0"/>
        <w:widowControl/>
        <w:spacing w:line="220" w:lineRule="exact" w:before="21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Dattapur Lepers House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Parachure Shastri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RAMKRISHNA BAJAJ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RAMKRISHNA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I read the letters you write to your mother.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news of your progress. It pleases me. Today I realized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could write to you. So I am writing. I learn from your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for underwear. I suggest you give up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underwear. We do not require it in our climate. But of course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used to it and cannot do without it you may continue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see that it is our duty to minimize our expenses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>and raise our life to the utmost. Develop yourself in every way.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VENKATESH BHATT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VENKATESH BHATT,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write letters in English? Write in Hindustani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 tongue. Damodar is brave. Money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by undertaking fasts. Money can be collected through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service. A fast can often take the form of coercion.</w:t>
      </w:r>
    </w:p>
    <w:p>
      <w:pPr>
        <w:autoSpaceDN w:val="0"/>
        <w:autoSpaceDE w:val="0"/>
        <w:widowControl/>
        <w:spacing w:line="240" w:lineRule="exact" w:before="68" w:after="0"/>
        <w:ind w:left="0" w:right="4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3628</w:t>
      </w:r>
    </w:p>
    <w:p>
      <w:pPr>
        <w:autoSpaceDN w:val="0"/>
        <w:autoSpaceDE w:val="0"/>
        <w:widowControl/>
        <w:spacing w:line="240" w:lineRule="exact" w:before="2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Jamnalal Bajaj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peace is a contradiction in terms. How can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for those who fight? There certainly is conflict between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restlessness. But this is welcome to the lover of peace for he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peace in restlessness.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meaning of education is knowledge of the Self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in itself. But today it is wrongly interpreted. Hence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all-round development of man and a true teacher is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in such development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TELEGRAM TO HANUMANT RAI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ANUMANT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1267 C</w:t>
      </w:r>
      <w:r>
        <w:rPr>
          <w:rFonts w:ascii="Times" w:hAnsi="Times" w:eastAsia="Times"/>
          <w:b w:val="0"/>
          <w:i w:val="0"/>
          <w:color w:val="000000"/>
          <w:sz w:val="16"/>
        </w:rPr>
        <w:t>HAITPURI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GIVEN       NO       PERMISSION       ANYONE       UNNECESSARY       COME.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“Why is man fighting for peace and how can lasting </w:t>
      </w:r>
      <w:r>
        <w:rPr>
          <w:rFonts w:ascii="Times" w:hAnsi="Times" w:eastAsia="Times"/>
          <w:b w:val="0"/>
          <w:i w:val="0"/>
          <w:color w:val="000000"/>
          <w:sz w:val="18"/>
        </w:rPr>
        <w:t>peace be established?”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“What is the aim of education and who can be </w:t>
      </w:r>
      <w:r>
        <w:rPr>
          <w:rFonts w:ascii="Times" w:hAnsi="Times" w:eastAsia="Times"/>
          <w:b w:val="0"/>
          <w:i w:val="0"/>
          <w:color w:val="000000"/>
          <w:sz w:val="18"/>
        </w:rPr>
        <w:t>described as a teacher?”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ARUNA ASAF ALI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hurt me without hurting yourself. I laugh and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share my laughter. “O ye of little faith!” You lose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because you misread me. Have I not said 1945 is not 1942.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have not changed because you find that I am not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woollen shawls or even at all.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Wait, watch and pray.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Aruna Asaf Ali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KHURSHED NAOROJI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VAHALAN BEHN,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 glad you are going for a change to Panchgani.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but don’t descend till you are really well. I treasure your 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nothing but the constructive programme. You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done well to tell me that I must meet the co-ordinating committee.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HURSHEDBEHN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UNLAVIN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ODGE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letter of March 23, the addressee had expressed her grief at what she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the changed attitude of Gandhiji towards the British.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Y. VENKATASUBBAIAH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24,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 I must see the naturopath face to face before I move.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0" w:lineRule="exact" w:before="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V.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ENKATASUBBAIAH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ASTURIDEVI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SHARDA G. CHOKHAWALA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24,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BABUDI,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children fever comes and goes. After Anand recovers come </w:t>
      </w:r>
      <w:r>
        <w:rPr>
          <w:rFonts w:ascii="Times" w:hAnsi="Times" w:eastAsia="Times"/>
          <w:b w:val="0"/>
          <w:i w:val="0"/>
          <w:color w:val="000000"/>
          <w:sz w:val="22"/>
        </w:rPr>
        <w:t>and stay with me. Do not get nervous.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10055.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KRISHNACHANDRA,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have lost the four-anna coin like that.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Talimi Sangh I am sure I am right but I shall not force you.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Personality, i.e., the quality of being oneself, can be good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If it is in conformity with the Self it is good and if it disregards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 it is bad. It becomes good and develops by meditating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and understanding its attributes.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1334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SPEECH AT A. I. S. A. MEETING-I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I shall not be able to be present throughout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proceedings. The reason is that I wish to live for 125 years,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serve the country longer. I was not joking when I said so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meeting of A. I. C. C., for a satyagrahi never utters a word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mean. I earnestly endeavour to fulfil this wish of mine </w:t>
      </w:r>
      <w:r>
        <w:rPr>
          <w:rFonts w:ascii="Times" w:hAnsi="Times" w:eastAsia="Times"/>
          <w:b w:val="0"/>
          <w:i w:val="0"/>
          <w:color w:val="000000"/>
          <w:sz w:val="22"/>
        </w:rPr>
        <w:t>and to this end I try to conserve as much of my energy as I can.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succeed in my desire to live to 125 years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doctors or medical science, though in my own way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aid of both a good deal. It will depend on my ability 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into practice the principles of truth and ahimsa.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ahimsa has taught me that even in the work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pace should not be too fast. I confess that in this I have been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partially successful. I cannot regulate my pace sufficiently. 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habits are not overcome all at once. I know undue haste is bad; </w:t>
      </w:r>
      <w:r>
        <w:rPr>
          <w:rFonts w:ascii="Times" w:hAnsi="Times" w:eastAsia="Times"/>
          <w:b w:val="0"/>
          <w:i w:val="0"/>
          <w:color w:val="000000"/>
          <w:sz w:val="22"/>
        </w:rPr>
        <w:t>it impedes work instead of facilitating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whether it is desirable to mix politics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At present some people are doing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workin order to strengthen the Congress organization. This mixing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“What is meant by personality and how can we build </w:t>
      </w:r>
      <w:r>
        <w:rPr>
          <w:rFonts w:ascii="Times" w:hAnsi="Times" w:eastAsia="Times"/>
          <w:b w:val="0"/>
          <w:i w:val="0"/>
          <w:color w:val="000000"/>
          <w:sz w:val="18"/>
        </w:rPr>
        <w:t>it up?”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meeting, attended by the Trustees, Provincial Secretaries and workers of </w:t>
      </w:r>
      <w:r>
        <w:rPr>
          <w:rFonts w:ascii="Times" w:hAnsi="Times" w:eastAsia="Times"/>
          <w:b w:val="0"/>
          <w:i w:val="0"/>
          <w:color w:val="000000"/>
          <w:sz w:val="18"/>
        </w:rPr>
        <w:t>A. I. S. A., was held in the Khadi Vidyalaya Hall.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and constructive work helps neither. I entirely concur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for full justice to be done to constructive work it must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own feet and should not be tied to political work. I fear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mine will not have any effect. But as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‘You must continue to proclaim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whether anybody listens to you or not.’ This comforts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first presented through the Congress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to the country in 1920, my faith in its efficacy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stronger. In the light of experience and knowledge gained,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has been enlarged. It is my claim, and I have proclaimed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house-tops, that my 15-point programme is comprehensive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pursued throughout the country we shall gain swaraj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programme.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referred to the formation of the Congress Ministry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North-West Frontier Province and the reported efforts of Mr. Bhulabhai Desai to end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political deadlock and said: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prefer to keep silent on these points for the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Parliamentary programme may result in political swaraj;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swaraj is possible only by fully implementing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only the constructive programme was worked in the right spirit, there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need either to incur the wrath of the ruling race or even to enter the Legislatures.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Gandhiji urged that even if parliamentary work was permitted, the special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importance of the constructive programme would always remain and through it alone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freedom of the country could be achieved.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asked whether the people will take up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pursue it in the way I want it pursued. My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whether they do so or not does not take away from the merit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remedy I advocate which is both good and practicable.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I have been asked whether, since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movement against untouchability and organizing of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workers in the name of the Congress provides a chance to </w:t>
      </w:r>
      <w:r>
        <w:rPr>
          <w:rFonts w:ascii="Times" w:hAnsi="Times" w:eastAsia="Times"/>
          <w:b w:val="0"/>
          <w:i w:val="0"/>
          <w:color w:val="000000"/>
          <w:sz w:val="22"/>
        </w:rPr>
        <w:t>Ambedkar and others to raise opposition and thus impede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work, it would not be better if these programmes were </w:t>
      </w:r>
      <w:r>
        <w:rPr>
          <w:rFonts w:ascii="Times" w:hAnsi="Times" w:eastAsia="Times"/>
          <w:b w:val="0"/>
          <w:i w:val="0"/>
          <w:color w:val="000000"/>
          <w:sz w:val="22"/>
        </w:rPr>
        <w:t>pursued independently of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my view that if the followers of Ambedkar oppose us we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two following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let ourselves be provoked or give up our work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should reach their hearts and understand their feelings.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through the experiences that the Harijans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there is no telling how embittered we might not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little our ahimsa would have endured. Therefore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we should look inward and if there is the slightest vestige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left we should purge ourselves of it. It is my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Hinduism is to survive, untouchability must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lives, Hinduism is bound to perish and will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perish. The tragedy is that those who should have especially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work of reform did not put their hearts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only played with it. What wonder that Harijan brethren feel </w:t>
      </w:r>
      <w:r>
        <w:rPr>
          <w:rFonts w:ascii="Times" w:hAnsi="Times" w:eastAsia="Times"/>
          <w:b w:val="0"/>
          <w:i w:val="0"/>
          <w:color w:val="000000"/>
          <w:sz w:val="22"/>
        </w:rPr>
        <w:t>suspicious, and show opposition and bitterness?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 root and branch thus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duty for me and for other Hindus like me. If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swaraj through non-violence then untouchability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eradicated. We cannot attain swaraj without that.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share this view of mine. The Cangress is a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it can have in it people representing many points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No one has the right to thrust his own view on others and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work in pursuance of those views. It will be right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eradication of untouchability a religious duty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up exclusively to this work with single-minded devotion.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it will also be right if those who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work as a part of the political programme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pursue it as such.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duty is a very subtle and complicated thing.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commodity that can be bought and sold. Perpetual inner searching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in order to discover it. In essence it is the same for all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places but its form and its translation into practice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individual to individual and from time to time. If we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 this secret of the many-sidedness of truth we shall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differences between principles and practice in their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perspective. I therefore welcome both those who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untouchability independently and those who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the Congress programme.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argument, he said, applied to the question whether Congressmen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organize the kisans and workers. Congressmen could not do it and yet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remainCongressmen. He said he had already informed Mr. N. G. Ranga that it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lead to conflict if there was a separate organization for peasants and workers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consequent weakening of both the organizations.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himself had ceased to be a four-anna member of the Congress and yet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claimed that he was rendering more service to the Congress by remaining outside.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Everyone could do like him but no one had the right to lay down the rule for others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expect them to fall into line with himself. To find fault with those whose angle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approach to constructive work was different would be like cutting the very tree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were sitting.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concluded the first set of questions by repeating what he had often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before that he was there merely to advise. No one was bound to accept his advice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it appealed to his head and heart.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question asked is whether the funds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can be used for giving training to khadi workers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of constructive work, such as agriculture, animal husbandry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Nayee Talim, in order to equip them for allround village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no. Funds collected for one institution cannot be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another. According to the constitution of the Charkha Sangh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cannot be used for any purpose other than khadi.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training in agriculture and animal husbandry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by the institution concerned. Otherwise it will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confusion. If money belonging to one institution has to be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loan to another institution, it should be done on proper security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reasonable rate of interest. The job of a trustee is difficult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dedicate. I have been atrustee of various institutions for over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and every institution under me has flourished. The secret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is not my Mahatmaship but my business sense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meticulous care I show in maintaining accounts. The success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of a public institution ought not to depend on the brilliance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individual or individuals but on the purity of its management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soundness of its business policy. If you cultivate these money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 you of itself.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suggested that khadi work instead of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through the various branches of the Charkha Sangh should,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specified time, be entrusted to workers engaged in all-round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who understand the scheme. I agree with the suggestion,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in favour of laying down a time-limit for winding up all khadi </w:t>
      </w:r>
      <w:r>
        <w:rPr>
          <w:rFonts w:ascii="Times" w:hAnsi="Times" w:eastAsia="Times"/>
          <w:b w:val="0"/>
          <w:i w:val="0"/>
          <w:color w:val="000000"/>
          <w:sz w:val="22"/>
        </w:rPr>
        <w:t>production activity. I am however very keen that all the khadi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 in the villages should be produced in the villages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thevillagers themselves. That will eliminate all incidental and overhead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and put khadi beyond commercial competition.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can very effectively be done through Nayee Talim.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 is all-embracing in its scope. That means it has to be like a </w:t>
      </w:r>
      <w:r>
        <w:rPr>
          <w:rFonts w:ascii="Times" w:hAnsi="Times" w:eastAsia="Times"/>
          <w:b w:val="0"/>
          <w:i w:val="0"/>
          <w:color w:val="000000"/>
          <w:sz w:val="22"/>
        </w:rPr>
        <w:t>magnet that attracts all, young and old.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long as it does not develop this power it will be a body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soul.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Charkha Sangh is to free itself of the burden it carries,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the type needed will have to be produced.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 at present. I therefore want that none of you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till you have understood the principles of Nayee Talim.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 impatient as any of you to reach our goal but I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task is an uphill one. India has been enslaved for so long—its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dates since even before British rule—that all initiative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originality in us has been killed and we are paralyzed with despair.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cannot make headway without a resuscitation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lost qualities in us, and the attainment of independence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must remain an empty dream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can be carried through to success. Freedom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come. It is coming. But mere political freedom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me. It will certainly not satisfy the world which expects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things from India. Independence of my conception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 than the realization of the “Kingdom of God within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this earth’’.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rather work for and die in the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dream though it may never be realized. That means infinite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perseverance. If India is satisfied with the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political independence and there is nothing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do, you will find me retiring to the Himalayas leaving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wish to listen to me to seek me out there.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offered to answer the remaining questions the next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winding up his talk for the day he said that they need not be disheartened 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present state of the country. He was happy that with infinite patience they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achieved something in spite of their slavery and other obstacles, and he was really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proud of the achievement.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Charkha Sanghka Navasanskaran,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104-9;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8-9-1945,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>27-3-1945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has: “I want real freedom,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Ramarajya, </w:t>
      </w:r>
      <w:r>
        <w:rPr>
          <w:rFonts w:ascii="Times" w:hAnsi="Times" w:eastAsia="Times"/>
          <w:b w:val="0"/>
          <w:i w:val="0"/>
          <w:color w:val="000000"/>
          <w:sz w:val="18"/>
        </w:rPr>
        <w:t>for India in every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and that can be obtained only through the constructive programme.”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 I. S. A. Meeting-II”, 25-3-1945.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MESSAGE ON DEATH OF HERMANN KALLENBACH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 has lost a most generous-minded citizen 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 of that subcontinent a very warm friend.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Hermann Kallenbach’s death I have lost a very dear and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He used to say to me often that when I was deserted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world, I would find him to be a true friend going with 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be, to the ends of the earth in search of Truth. He used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£75 per month on his person alone. But he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revolutionized his life that his monthly personal expenses amounted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 £8. This lasted while we lived together in a cottage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Johannesburg. When I left South Africa, he reverted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part to his original life though mostly eschewing the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>life he had deliberately left.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in close touch with the late patriot Mr. G. K. Gokhale,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held him in high esteem. It may be noted that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Polak, Mr. H. Kallenbach was arrested for marching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to Transvaal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27-3-1945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MIRABEHN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 p. c. than no letter. I am glad you are making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face of difficulties. Am glad too that P. came and kindled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 of taking Godward path. Hope for my coming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October. Of course the allowance per month is meant. Nothing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movement except that I go to Bombay on 31st instant. Am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 in spite of the heat which has begun in right earnest.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6504. Courtesy: Mirabehn. Also G.N. 9899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 died in Johannesburg on March 25, 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10, 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UTTAMCHAND GANGARAM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UTTAMCHAND,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Many thanks for not insisting on re-conversion.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will be left untouched. Do please supplement the interest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The interest will not be allowed to fall below 3&amp; p. c.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does, you shall be consulted. Unless things go topsyturvy, it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below 3_%.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will keep better. Have you consulted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naturopath? If Mahadev were alive and you had sent him money,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instructed me and done according to my wish.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>if anybody can make anything of the puzzle.</w:t>
      </w:r>
    </w:p>
    <w:p>
      <w:pPr>
        <w:autoSpaceDN w:val="0"/>
        <w:autoSpaceDE w:val="0"/>
        <w:widowControl/>
        <w:spacing w:line="220" w:lineRule="exact" w:before="8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AKERY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despair? If you cannot find work here where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work, where else will you find it? One may not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a needle in a haystack, but does one have to search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hay?There is work right before your eyes. It is another matter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ignore 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4505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Uttamchand Gangaram”, 14-3-1945.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SPEECH AT A. I. S. A. MEETING—II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says that the quantity of yarn tendered in partial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khadi should be increased from two pice to 2_ as., or a hank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per rupee. This is too mild. I would go further. Some days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had become the Manchester of khadi. Khadi was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far and wide and sold there. The credit for this went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salesmanship of Shri Vithaldas Jerajani. It was thanks to his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first swadeshi goods and then khadi entered Bombay.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that was not the light way. Khadi, in the first place,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 where it is produced. If in a particular place khadi in excess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requirement is produced the surplus should be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place where it is needed. The district should be the limit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the province. Indeed I would not go even as far as the province.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district is a large enough area for this sort of transaction. The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is that the khadi produced in a village should be sold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But out of the seven lakh villages in India how many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make this claim about themselves? In the villages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produced the spinners and weavers, for all the efforts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Sangh, use very little of the khadi they produce.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ideal of khadi. The condition of two pice per rupee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in yarn for the purchase of khadi does not apply to villagers.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sell khadi only in exchange of yarn. Do you fear that if </w:t>
      </w:r>
      <w:r>
        <w:rPr>
          <w:rFonts w:ascii="Times" w:hAnsi="Times" w:eastAsia="Times"/>
          <w:b w:val="0"/>
          <w:i w:val="0"/>
          <w:color w:val="000000"/>
          <w:sz w:val="22"/>
        </w:rPr>
        <w:t>you enforce the yarn condition the sale of khadi in cities will suffer?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get rid of this fear you will kill khadi.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giving half an anna worth of yarn for one rupee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purchased is generally meant for big cities and I would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should spin and produce their khadi. Khadi is the emblem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oftruth and non-violence. Such exchange of yarn may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the number of khadi wearers but we should carry on our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that direction and ultimately we shall succeed.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won a place of honour in society. The rich feel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buying khadi produced by the poor. But this is not enough. If you </w:t>
      </w:r>
      <w:r>
        <w:rPr>
          <w:rFonts w:ascii="Times" w:hAnsi="Times" w:eastAsia="Times"/>
          <w:b w:val="0"/>
          <w:i w:val="0"/>
          <w:color w:val="000000"/>
          <w:sz w:val="22"/>
        </w:rPr>
        <w:t>limit the role of khadi to providing bread to the poor, it cannot be an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>, 27-3-1945.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for securing swaraj through non-violence.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Even if I were the only one left to buy khadi on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being tendered I should not worry. You have accepted khadi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symbol of non-violence. You have also accepted it as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securing swaraj. If it is the will of God that khadi should die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rather it died a natural death than that your timidity and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should be the cause of its demise. Those who for some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themselves spin can get their wives, mothers, sisters or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spin. Failing that they may get yarn from their neighbours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payment.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Next he produced some figures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Shri Aryanayakum and Smt. Asha Devi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given him. He considered those figures to be most revealing. They were proof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positive of how quickly khadi could be introduced in the villages through Nayee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Talim. Cloth produced by the children during the period of their training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to cloth the entire village and it would be the cheapest cloth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increase our love for khadi and serve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make all your dependents khadi wearers.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compared khadi to the sun and the other industries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planets in the solar system. Agriculture is a planet in this solar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cannot be the sun, for agriculture is not free. Those who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do not own it. The Government controls it through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The people have lost self-confidence. Harmful customs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to fragmentation of land. If I am alive fifty years hence and if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people have gained control of the land I shall reconsider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my solar system. I can say that agriculture by itself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intellect as much as khadi and other village industries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late Madhusudan once said, constant company of bullocks </w:t>
      </w:r>
      <w:r>
        <w:rPr>
          <w:rFonts w:ascii="Times" w:hAnsi="Times" w:eastAsia="Times"/>
          <w:b w:val="0"/>
          <w:i w:val="0"/>
          <w:color w:val="000000"/>
          <w:sz w:val="22"/>
        </w:rPr>
        <w:t>turns men into bullocks.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gist of what I have told you during the past two days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faith in my ideal you should put your whole effort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Shastras proclaim that Truth ever triumphs.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valid principle. If sometimes in life it is seen to fail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not that the principle is at fault. It shows the imperfection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is applying the principle. Once you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you will have developed that detachment and that freedom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paragraphs that follow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Hitavada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yarn produced by students during the first five years of their training at the </w:t>
      </w:r>
      <w:r>
        <w:rPr>
          <w:rFonts w:ascii="Times" w:hAnsi="Times" w:eastAsia="Times"/>
          <w:b w:val="0"/>
          <w:i w:val="0"/>
          <w:color w:val="000000"/>
          <w:sz w:val="18"/>
        </w:rPr>
        <w:t>basic school at Sevagram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fear which is as important for the realization of an ideal as is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that ideal.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Charkha Sanghka Navasanskaran,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109-12;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8-9-1945,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and The Hitavada, </w:t>
      </w:r>
      <w:r>
        <w:rPr>
          <w:rFonts w:ascii="Times" w:hAnsi="Times" w:eastAsia="Times"/>
          <w:b w:val="0"/>
          <w:i w:val="0"/>
          <w:color w:val="000000"/>
          <w:sz w:val="18"/>
        </w:rPr>
        <w:t>27-3-1945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ANSWERS TO QUESTIONS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1. Some members of the Charkha Sangh took a leading part in sabotage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activities. . . .The Government became suspicious and took represssive measures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such organizations. In such a situation, is it not a mistake to put the entire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blame on the Government?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because some worker went astray, it was wrong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Sangh. I blame the Government entirely for its </w:t>
      </w:r>
      <w:r>
        <w:rPr>
          <w:rFonts w:ascii="Times" w:hAnsi="Times" w:eastAsia="Times"/>
          <w:b w:val="0"/>
          <w:i w:val="0"/>
          <w:color w:val="000000"/>
          <w:sz w:val="22"/>
        </w:rPr>
        <w:t>high-handedness.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2. Some Congressmen whose faith in non-violence was not very strong ...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full of ideas regarding sabotage. . . . How can these people be weaned away from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ideas?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have lost faith in non-violence will recover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work of the people who have retained their faith.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recover it through reprimands. They are following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convictions. Let us be perfect as they are imperfect Darkness is </w:t>
      </w:r>
      <w:r>
        <w:rPr>
          <w:rFonts w:ascii="Times" w:hAnsi="Times" w:eastAsia="Times"/>
          <w:b w:val="0"/>
          <w:i w:val="0"/>
          <w:color w:val="000000"/>
          <w:sz w:val="22"/>
        </w:rPr>
        <w:t>dispelled by the rising of the sun.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3. These days the committees for constructive work appointed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are full of people with the ideas mentioned in question No. 2. There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devoted people too. Do you believe that the constructive work can make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 with the help of such committees?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constructive work will proceed if the people having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expression to their faith not through words but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deeds.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4. Under such circumstances, would it not be better that the people having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 in non-violence should carry on their work independently of others?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answer is contained in the previous answers and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were from Pundalik Katagde.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 I. S. A. Meeting-I”, 24-3-1945.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5. Those who have no faith in non-violence and, for that reason,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contribute to the programme based on non-violence are in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uncomfortable position in the constructive work committees. This has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demoralizing effect on them. In such a situation would it not be proper to let their </w:t>
      </w:r>
      <w:r>
        <w:rPr>
          <w:rFonts w:ascii="Times" w:hAnsi="Times" w:eastAsia="Times"/>
          <w:b w:val="0"/>
          <w:i w:val="0"/>
          <w:color w:val="000000"/>
          <w:sz w:val="18"/>
        </w:rPr>
        <w:t>efforts find scope in Parliamentary activities?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we restrict anyone from going into the Parliament? It is </w:t>
      </w:r>
      <w:r>
        <w:rPr>
          <w:rFonts w:ascii="Times" w:hAnsi="Times" w:eastAsia="Times"/>
          <w:b w:val="0"/>
          <w:i w:val="0"/>
          <w:color w:val="000000"/>
          <w:sz w:val="22"/>
        </w:rPr>
        <w:t>enough that we do not go ourselves.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6. Will there not be greater scope for basic education, stopping corruption,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improving the food situation, removing the difficulties of the villagers and so on, if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assumes power?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may or may not happen. It will depend on what type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come forward and on the state of public opinion.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7.... Can I give my opinion in favour of bringing electricity to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villages, particularly in Hudli?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am strongly opposed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answers are not meant for publication. Yon can show them </w:t>
      </w:r>
      <w:r>
        <w:rPr>
          <w:rFonts w:ascii="Times" w:hAnsi="Times" w:eastAsia="Times"/>
          <w:b w:val="0"/>
          <w:i w:val="0"/>
          <w:color w:val="000000"/>
          <w:sz w:val="22"/>
        </w:rPr>
        <w:t>to friends.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revised this. Correct the slips yourself or get them </w:t>
      </w:r>
      <w:r>
        <w:rPr>
          <w:rFonts w:ascii="Times" w:hAnsi="Times" w:eastAsia="Times"/>
          <w:b w:val="0"/>
          <w:i w:val="0"/>
          <w:color w:val="000000"/>
          <w:sz w:val="22"/>
        </w:rPr>
        <w:t>corrected.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5227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TELEGRAM TO HANNAH LAZAR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autoSpaceDE w:val="0"/>
        <w:widowControl/>
        <w:spacing w:line="260" w:lineRule="exact" w:before="56" w:after="96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ANNAH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HOENIX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SORROW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UNCLE’S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DUTY.      CONTINUE       HIS        SERVICE.       SYMPATHY      WITH      ALL.     LOVE 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Kallenbach’s niece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GOSIBEHN CAPTAIN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you stayed away for Manekji’s sake. I do hope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pull through his illness and be up and doing. You need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coming to me in Bombay if you cannot. Just write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I had not fainted. I was simply starved for the moment. Love </w:t>
      </w:r>
      <w:r>
        <w:rPr>
          <w:rFonts w:ascii="Times" w:hAnsi="Times" w:eastAsia="Times"/>
          <w:b w:val="0"/>
          <w:i w:val="0"/>
          <w:color w:val="000000"/>
          <w:sz w:val="22"/>
        </w:rPr>
        <w:t>to you both.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9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OSIBEHN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122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ARZBAN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NDHERI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BHUPENDRA NARAYAN SENGUPTA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BHUPEN,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presently off to Bombay. By all means come and pass </w:t>
      </w:r>
      <w:r>
        <w:rPr>
          <w:rFonts w:ascii="Times" w:hAnsi="Times" w:eastAsia="Times"/>
          <w:b w:val="0"/>
          <w:i w:val="0"/>
          <w:color w:val="000000"/>
          <w:sz w:val="22"/>
        </w:rPr>
        <w:t>a few days with me on my return to Sevagram.</w:t>
      </w:r>
    </w:p>
    <w:p>
      <w:pPr>
        <w:autoSpaceDN w:val="0"/>
        <w:tabs>
          <w:tab w:pos="550" w:val="left"/>
          <w:tab w:pos="5990" w:val="left"/>
          <w:tab w:pos="60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HUPENDRA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SEN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99/2,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ALLYGUNJ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ALLYGUNJ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10067</w:t>
      </w:r>
    </w:p>
    <w:p>
      <w:pPr>
        <w:autoSpaceDN w:val="0"/>
        <w:autoSpaceDE w:val="0"/>
        <w:widowControl/>
        <w:spacing w:line="240" w:lineRule="exact" w:before="1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 LETTER  TO  N.  R.  JOSHI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JOSHI,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helped ? I have the thing still in mind. I may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more. If I do, it won’t be for want of effort. Please give my love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N.  R. 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GRI</w:t>
      </w:r>
      <w:r>
        <w:rPr>
          <w:rFonts w:ascii="Times" w:hAnsi="Times" w:eastAsia="Times"/>
          <w:b w:val="0"/>
          <w:i w:val="0"/>
          <w:color w:val="000000"/>
          <w:sz w:val="20"/>
        </w:rPr>
        <w:t>.  I</w:t>
      </w:r>
      <w:r>
        <w:rPr>
          <w:rFonts w:ascii="Times" w:hAnsi="Times" w:eastAsia="Times"/>
          <w:b w:val="0"/>
          <w:i w:val="0"/>
          <w:color w:val="000000"/>
          <w:sz w:val="16"/>
        </w:rPr>
        <w:t>NSTITUTE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for your guidance. There must be rules, and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obeyed. Manage somehow during these five days. Then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we shall see. I am in favour of two kitchens. If I were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 would attend to everything you mention and do it well.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that. But that does not mean that, your doing what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will necessarily bear fruit. There is no such rule. You may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like, but on one condition, namely, that you must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you are following truth and ahimsa. If the persons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do not observe the rules, you should talk to them one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out why. If a person admits the fact, you may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in his favour, and if you find that the exceptions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that they defeat the rule you should revise the rule.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you write that the exceptions do defeat the rule. This </w:t>
      </w:r>
      <w:r>
        <w:rPr>
          <w:rFonts w:ascii="Times" w:hAnsi="Times" w:eastAsia="Times"/>
          <w:b w:val="0"/>
          <w:i w:val="0"/>
          <w:color w:val="000000"/>
          <w:sz w:val="22"/>
        </w:rPr>
        <w:t>isindeed a hotel. But it is more than that. A hotel is a place where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letter, to which this is a reply, was delivered to Gandhiji at </w:t>
      </w:r>
      <w:r>
        <w:rPr>
          <w:rFonts w:ascii="Times" w:hAnsi="Times" w:eastAsia="Times"/>
          <w:b w:val="0"/>
          <w:i w:val="0"/>
          <w:color w:val="000000"/>
          <w:sz w:val="18"/>
        </w:rPr>
        <w:t>5.15 a. m. on March 25, and this letter was acknowledged at 6.15 a. m. on March 26.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pay for boarding and lodging. They order and get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want, and feel no embarrassment. It should be so here also.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we must have some rules, as every hotel has. For instance,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serve no non-vegetarian food or cater to people’s taste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spices. Let Shakaribehn start a separate kitchen.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who wishes may also do that. Meet every permanent resident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him or her their wishes, then frame rules and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the presence of all and see that everyone observes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himself has accepted. I knew about Kamle today by chance.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suffering from dysentery. I have asked him today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He should have gone earlier. It was only from your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came to know that Gurbuxani and Vimalabehn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arrangements for their meals. You ought to have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as to which persons do that and why. Instead, you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to reign. Is it right? I think I have given all the guidance you </w:t>
      </w:r>
      <w:r>
        <w:rPr>
          <w:rFonts w:ascii="Times" w:hAnsi="Times" w:eastAsia="Times"/>
          <w:b w:val="0"/>
          <w:i w:val="0"/>
          <w:color w:val="000000"/>
          <w:sz w:val="22"/>
        </w:rPr>
        <w:t>need.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think over Sushilabehn’s advice. A plate, a cup for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bowls and one spoon. The plate, the cup and the bowls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nickel-plated. About the spoon I am not convinced. Two bowls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right, though I am not sure. Serving ghee with the vegetable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do. Perhaps it will not do even to put it on the chapatis.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is served in a bowl, ghee may be added to it. But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bowl in many places.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giving no ruling in this matter. Personally, I would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bowl. But I give no ruling.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told me that you would take out from your notebook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me the portions regarding myself. Do that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to talk to every permanent resident in private,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rules and discuss them in the presence of all is for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implementation. About the separate kitchen it should be postponed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return. Show me the rules. Those who wish to have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from today may be permitted to have them.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5861. Courtesy: 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MUNNALAL G. SHAH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better if the thing was done before I left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do not sacrifice your sleep for that.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the problem about Sushilabehn had been solved.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success holds no lesson for anybody, but it may give one hope.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many reasons for my success. According to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reason is my ahimsa. From your point of view it is true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has not fitted you for managing a kitchen. When you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 you will not say that. We are fit enough for any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comes to us unsought. The secret is that we do not run after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task; the task comes to us unsought. If you look upon a servant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brother or sister, you will never fail. Yesterday the kedgeree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well cooked. Manu refused to eat it and so I examined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fingers. Finding that it was insufficiently cooked I made her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need not eat it. If I had insisted, she would have consumed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suffered from stomachache in consequence. If everybody had </w:t>
      </w:r>
      <w:r>
        <w:rPr>
          <w:rFonts w:ascii="Times" w:hAnsi="Times" w:eastAsia="Times"/>
          <w:b w:val="0"/>
          <w:i w:val="0"/>
          <w:color w:val="000000"/>
          <w:sz w:val="22"/>
        </w:rPr>
        <w:t>eaten it that would have been no evidence that it was well cooked.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explained to Kalukhan himself about Magandeep.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about Aundh. I think nothing remains now.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26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engraving people’s names on the utensils,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numbered. This is the practice in jails, as also in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purchasing additional utensils, find some way out.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resort, we can always have [leaf cups]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inexpensive earthen ones you may have them. Everybody may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spoons of wood. We can teach them. It is quite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Think what the poor would do and find some way.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the permanent residents. Mohan Singh will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something. Moreover, now I shall be leaving, so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during that time. Think over the matter before I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make wooden ones. We used to do that in S. A. The </w:t>
      </w:r>
      <w:r>
        <w:rPr>
          <w:rFonts w:ascii="Times" w:hAnsi="Times" w:eastAsia="Times"/>
          <w:b w:val="0"/>
          <w:i w:val="0"/>
          <w:color w:val="000000"/>
          <w:sz w:val="22"/>
        </w:rPr>
        <w:t>wood and the knife were supplied by the jail authorities.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5863. Courtesy: Munnalal G. Shah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not clear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6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it at all that you have fallen ill. But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showing courage. Keep on writing to me.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and do as much service as you can. It is quite warm here.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meetings are going on. I am all right. I shall be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>Bombay on the 30th.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8267. Also C.W. 7186.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regularly written to you and also to Kanchan. What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if you do not get the letters? It is a pity your 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deteriorated so much. You have got to get well somehow. And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there till you get leave. Keep writing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>Lavanyachanda is brave. I hope she has recovered.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494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KANTILAL AND SARASWATI GANDHI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SURU AND KANTI,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 from both of you. It is good that Harilal has </w:t>
      </w:r>
      <w:r>
        <w:rPr>
          <w:rFonts w:ascii="Times" w:hAnsi="Times" w:eastAsia="Times"/>
          <w:b w:val="0"/>
          <w:i w:val="0"/>
          <w:color w:val="000000"/>
          <w:sz w:val="22"/>
        </w:rPr>
        <w:t>arrived there. You have to serve him in any case. Whatever he may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your father. It will be good if he recovers. [Suru,] you will pass </w:t>
      </w:r>
      <w:r>
        <w:rPr>
          <w:rFonts w:ascii="Times" w:hAnsi="Times" w:eastAsia="Times"/>
          <w:b w:val="0"/>
          <w:i w:val="0"/>
          <w:color w:val="000000"/>
          <w:sz w:val="22"/>
        </w:rPr>
        <w:t>the examination.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can stay in the Ashram, [if not] with friends.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happen if I go somewhere.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6184. Also C.W. 3458.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KRISHNACHANDRA</w:t>
      </w:r>
    </w:p>
    <w:p>
      <w:pPr>
        <w:autoSpaceDN w:val="0"/>
        <w:autoSpaceDE w:val="0"/>
        <w:widowControl/>
        <w:spacing w:line="270" w:lineRule="exact" w:before="1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cannot come anywhere near a worshipper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Your indecision comes from your fear of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We must quickly take decisions even if they should turn out </w:t>
      </w:r>
      <w:r>
        <w:rPr>
          <w:rFonts w:ascii="Times" w:hAnsi="Times" w:eastAsia="Times"/>
          <w:b w:val="0"/>
          <w:i w:val="0"/>
          <w:color w:val="000000"/>
          <w:sz w:val="22"/>
        </w:rPr>
        <w:t>to be mistaken. Mistakes can be rectified.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TEJWANTI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TEJWANTI,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two letters sent herewith. Sohanlalji is here. You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there. There are so many women with you.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stay there and give satisfaction to your seniors.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it is very hot here and it will continue so for at least two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good work there, I shall have you here later on. I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Bombay now. I do not even know how long I shall be there.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3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to work with full devotion. Also learn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>write well.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EJWANTIBEHN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 I. S. A.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DAMPUR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NOTE TO GOPE GURBUXANI</w:t>
      </w:r>
    </w:p>
    <w:p>
      <w:pPr>
        <w:autoSpaceDN w:val="0"/>
        <w:autoSpaceDE w:val="0"/>
        <w:widowControl/>
        <w:spacing w:line="274" w:lineRule="exact" w:before="10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26,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a cry of the heart. It can be fruitful if it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within. But those who pray for an object do not know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at all.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302" w:lineRule="exact" w:before="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NARGISBEHN CAPTAIN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Whether I go to Panchgani or not will be decided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 I hope all of you are doing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78" w:lineRule="exact" w:before="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ARGISBEHN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ANLAVIN LODGE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7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“What is prayer and how can it be made fruitful?”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990" w:val="left"/>
          <w:tab w:pos="5470" w:val="left"/>
        </w:tabs>
        <w:autoSpaceDE w:val="0"/>
        <w:widowControl/>
        <w:spacing w:line="32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 LETTER  TO  UTTAMCHAND  GANGARAM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12" w:lineRule="exact" w:before="9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UTTAMCHAND,</w:t>
      </w:r>
    </w:p>
    <w:p>
      <w:pPr>
        <w:sectPr>
          <w:pgSz w:w="9360" w:h="12960"/>
          <w:pgMar w:top="726" w:right="139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answer to your puzzle. </w:t>
      </w:r>
      <w:r>
        <w:rPr>
          <w:rFonts w:ascii="Times" w:hAnsi="Times" w:eastAsia="Times"/>
          <w:b w:val="0"/>
          <w:i w:val="0"/>
          <w:color w:val="000000"/>
          <w:sz w:val="22"/>
        </w:rPr>
        <w:t>with a billiards table.</w:t>
      </w:r>
    </w:p>
    <w:p>
      <w:pPr>
        <w:autoSpaceDN w:val="0"/>
        <w:autoSpaceDE w:val="0"/>
        <w:widowControl/>
        <w:spacing w:line="266" w:lineRule="exact" w:before="6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TTAMCHAND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ANGARAM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sectPr>
          <w:type w:val="continuous"/>
          <w:pgSz w:w="9360" w:h="12960"/>
          <w:pgMar w:top="726" w:right="1392" w:bottom="358" w:left="1440" w:header="720" w:footer="720" w:gutter="0"/>
          <w:cols w:num="2" w:equalWidth="0">
            <w:col w:w="3668" w:space="0"/>
            <w:col w:w="2859" w:space="0"/>
          </w:cols>
          <w:docGrid w:linePitch="360"/>
        </w:sectPr>
      </w:pPr>
    </w:p>
    <w:p>
      <w:pPr>
        <w:autoSpaceDN w:val="0"/>
        <w:tabs>
          <w:tab w:pos="1942" w:val="left"/>
        </w:tabs>
        <w:autoSpaceDE w:val="0"/>
        <w:widowControl/>
        <w:spacing w:line="430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from one who is familiar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654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92" w:bottom="358" w:left="1440" w:header="720" w:footer="720" w:gutter="0"/>
          <w:cols w:num="2" w:equalWidth="0">
            <w:col w:w="3668" w:space="0"/>
            <w:col w:w="285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must try to get rid of whatever bad habit one recognizes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oneself. Your pen runs independently of you. Discipline it and then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it climb a hill.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only indicate the ideal. It is for you to reach it or not.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I say that you can do so much and no more? I shall try to adjust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myself to you as much as I can. Perhaps there is no spare pair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sandals. You will get the loin-cloth. It cannot be called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lungi.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lungi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tucked up from behind. Bhansali and Balkrishna wear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lungis. </w:t>
      </w:r>
      <w:r>
        <w:rPr>
          <w:rFonts w:ascii="Times" w:hAnsi="Times" w:eastAsia="Times"/>
          <w:b w:val="0"/>
          <w:i w:val="0"/>
          <w:color w:val="000000"/>
          <w:sz w:val="22"/>
        </w:rPr>
        <w:t>Give up hope of sandals. I have no spare pair at all.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books, after my return. Use the ones which are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Make notes from them and give me a copy. Wooden sandals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inexpensive and easy to make. You may use leather or webbing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for the strips. You should train people one by one to join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If they are not prepared to give that much time,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sing in tune may join. The truth is that even after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people have developed no deep interest in the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Theattendance at morning prayers is practically nil. But don’t exert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about this just now. If nobody joins the [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] recitation,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Uttamchand Gangaram”, 25-3-1945.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type w:val="continuous"/>
          <w:pgSz w:w="9360" w:h="12960"/>
          <w:pgMar w:top="72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drop it. It will be enough if you keep up the other items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Since you do not know the beauty of joint recitation,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describe it. Everybody gets breathing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they all seem to be singing in unison. I am saying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Don’t write to other institutions now to make any inquiry.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 be a shortage of rooms after I leave? I will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Hari-ichchha. It is easy to turn steam into water. We should learn to do </w:t>
      </w:r>
      <w:r>
        <w:rPr>
          <w:rFonts w:ascii="Times" w:hAnsi="Times" w:eastAsia="Times"/>
          <w:b w:val="0"/>
          <w:i w:val="0"/>
          <w:color w:val="000000"/>
          <w:sz w:val="22"/>
        </w:rPr>
        <w:t>that. Take Mohan Singh’s help.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5866. Courtesy: Munnalal G. Shah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SITA GANDHI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this much for today. Why are you afraid of dreams?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cry. We get dreams owing to indigestion. Sometimes dreams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due to our impatience. Many a time we worry unconsciously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get dreams. In such cases we should keep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>Ramanama. Remember that it is an unfailing remedy.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Teach me how to row.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3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4947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84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209. LETTER TO AMRIT KAUR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greed is the root of sin. Keep this in mind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always to write something. True friendship or true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nothing and expects nothing. See the Bible which also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statements.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3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4204. Courtesy: Amrit Kaur. Also G.N. 7840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as a postscript to Sushila Gandhi’s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allusion is to </w:t>
      </w:r>
      <w:r>
        <w:rPr>
          <w:rFonts w:ascii="Times" w:hAnsi="Times" w:eastAsia="Times"/>
          <w:b w:val="0"/>
          <w:i/>
          <w:color w:val="000000"/>
          <w:sz w:val="18"/>
        </w:rPr>
        <w:t>I Corinthians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XIII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in English.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E. W. ARYANAYAKUM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ARYANAYAKUM,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for both of you. Dev’s studies will be completed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He asks me, since I shall be away then, what he is to do. If you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your opinion, I can give him definite advice.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is the meeting of the representatives of all the institutions?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going to be one I suppose.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today’s telegram that if you do not go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quorum will not be complete. Even so if you have work here,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insist that you should leave it and go.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ALIMI SANGH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GURBUXANI,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the letter to Amrit Kaur. Why do you need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certificate? For a follower of truth, truth is certificate enough.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certificates is a very bad habit. I showed interest in it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time; but it is 55 years since I gave it up. Do not take any from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anyone else. Do not [ask for favours]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strive hard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your truth and non-violence. Keep writing to me. Write in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 If Vimala can write, both of you should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know the rest from my letter to Rajkumari.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3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Hindi: C.W. 10579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be given to you by Dr. Gurbuxani and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Vimalabehn. Both are educated. Both come from affluent families.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given up Government service and also luxurious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be with me. The wife cannot stand this heat. Perhaps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pregnant too. They have lived in Simla. They are coming to Simla.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them on to some public work if you can. They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some salary. Be frank if they cannot be useful.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favour in service. Here they had started with the cleaning </w:t>
      </w:r>
      <w:r>
        <w:rPr>
          <w:rFonts w:ascii="Times" w:hAnsi="Times" w:eastAsia="Times"/>
          <w:b w:val="0"/>
          <w:i w:val="0"/>
          <w:color w:val="000000"/>
          <w:sz w:val="22"/>
        </w:rPr>
        <w:t>of latrines.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4272. Courtesy: Amrit Kaur. Also G.N. 7904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PRABHAKAR PAREKH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must be concentrated during these two minutes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half of the prayer. This does not mean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 on some spiritual thing. That is bound to happen.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meaning of concentrating on Ramanama or Aum?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let us not deceive the mind with regard to spiritual things.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asked why you had not familiarized yourself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hospital, some other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9021. Also C.W. 9145.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 Parekh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NOTE TO GOPE GURBUXANI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serve by writing a true and original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there is progress he will describe the progress; if he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decline he will record that decline.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1333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DRAFT CABLE TO JALBHOY RUSTOMJEE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March 27,1945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ALBHOY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USTOMJEE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BLESSINGS         NAVJOT.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A MESSAGE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1945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Spin with full understanding. Let those who spin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Let those who wear khadi compulsorily spin.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means the realization that spinning symbolizes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 Reflect on it. It will become apparent.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Spinning means picking the cotton, ginning, carding, preparing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“How can a historian best serve the country and how </w:t>
      </w:r>
      <w:r>
        <w:rPr>
          <w:rFonts w:ascii="Times" w:hAnsi="Times" w:eastAsia="Times"/>
          <w:b w:val="0"/>
          <w:i w:val="0"/>
          <w:color w:val="000000"/>
          <w:sz w:val="18"/>
        </w:rPr>
        <w:t>can he write a progressive history of India?”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cable dated 27-3-1945, seeking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blessings on his brother’s daughter’s  </w:t>
      </w:r>
      <w:r>
        <w:rPr>
          <w:rFonts w:ascii="Times" w:hAnsi="Times" w:eastAsia="Times"/>
          <w:b w:val="0"/>
          <w:i/>
          <w:color w:val="000000"/>
          <w:sz w:val="18"/>
        </w:rPr>
        <w:t>navjot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ceremony.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slivers, producing yarn of the desired count and doubling and twisting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winding.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8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Charkha Sanghka Navasanskaran,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iii.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AIso </w:t>
      </w:r>
      <w:r>
        <w:rPr>
          <w:rFonts w:ascii="Times" w:hAnsi="Times" w:eastAsia="Times"/>
          <w:b w:val="0"/>
          <w:i w:val="0"/>
          <w:color w:val="000000"/>
          <w:sz w:val="18"/>
        </w:rPr>
        <w:t>C.W. 9897.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TELEGRAM TO VIYOGI HARI</w:t>
      </w:r>
    </w:p>
    <w:p>
      <w:pPr>
        <w:autoSpaceDN w:val="0"/>
        <w:tabs>
          <w:tab w:pos="5010" w:val="left"/>
          <w:tab w:pos="5490" w:val="left"/>
        </w:tabs>
        <w:autoSpaceDE w:val="0"/>
        <w:widowControl/>
        <w:spacing w:line="300" w:lineRule="exact" w:before="92" w:after="3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28, 1945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IYOGIJI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7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SATYAVATI’S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DOES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CHANDRANI’S         SERVICES?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SHAMDAS P. GIDWANI</w:t>
      </w:r>
    </w:p>
    <w:p>
      <w:pPr>
        <w:autoSpaceDN w:val="0"/>
        <w:autoSpaceDE w:val="0"/>
        <w:widowControl/>
        <w:spacing w:line="284" w:lineRule="exact" w:before="10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 and two letters. I cannot interfere.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must decide for themselves.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HAMDAS </w:t>
      </w:r>
      <w:r>
        <w:rPr>
          <w:rFonts w:ascii="Times" w:hAnsi="Times" w:eastAsia="Times"/>
          <w:b w:val="0"/>
          <w:i w:val="0"/>
          <w:color w:val="000000"/>
          <w:sz w:val="20"/>
        </w:rPr>
        <w:t>P.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2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draft,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Shrikrishnadas Jaju”, 20-3-1945.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Brajkrishna Chandiwala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370" w:val="left"/>
          <w:tab w:pos="550" w:val="left"/>
          <w:tab w:pos="5010" w:val="left"/>
          <w:tab w:pos="5250" w:val="left"/>
          <w:tab w:pos="5490" w:val="left"/>
          <w:tab w:pos="5610" w:val="left"/>
        </w:tabs>
        <w:autoSpaceDE w:val="0"/>
        <w:widowControl/>
        <w:spacing w:line="30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219. LETTER TO THE METROPOLITAN OF CALCUTTA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28,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Sudhir has given me your sweet note. I agree with you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insistence should be not on rights but on duties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love our neighbour as ourselves. With love,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ETROPOLITAN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1490" w:val="left"/>
          <w:tab w:pos="5010" w:val="left"/>
          <w:tab w:pos="5490" w:val="left"/>
        </w:tabs>
        <w:autoSpaceDE w:val="0"/>
        <w:widowControl/>
        <w:spacing w:line="320" w:lineRule="exact" w:before="41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220. LETTER TO D. L. BANNERJI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28,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PROFESSOR,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two articles. I had the previous one, too.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16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D. L.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950" w:val="left"/>
          <w:tab w:pos="5010" w:val="left"/>
          <w:tab w:pos="5490" w:val="left"/>
        </w:tabs>
        <w:autoSpaceDE w:val="0"/>
        <w:widowControl/>
        <w:spacing w:line="332" w:lineRule="exact" w:before="40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221. LETTER TO AVANTIKABAI GOKHALE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28,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Gauribai’s passing away must have grieved you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else.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where is the need to console anyone? One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Gauribai went after rendering much Service.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VANTIKABAI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OKHALE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UTCH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DADUBHAI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DADUBHAI,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I</w:t>
      </w:r>
      <w:r>
        <w:rPr>
          <w:rFonts w:ascii="Times" w:hAnsi="Times" w:eastAsia="Times"/>
          <w:b w:val="0"/>
          <w:i w:val="0"/>
          <w:color w:val="000000"/>
          <w:sz w:val="22"/>
        </w:rPr>
        <w:t>appoint the Durbar or anyone else as arbitrator?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was my duty to send your son’s letter to you.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indeed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to disbelieve your letter.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BALVANT SINHA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 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take Omprakash with me. Nor should he wish it.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serve in the Ashram during the summer and live quietly.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body is the Ashram. If the Ashram is nothing, then I am nothing. </w:t>
      </w:r>
      <w:r>
        <w:rPr>
          <w:rFonts w:ascii="Times" w:hAnsi="Times" w:eastAsia="Times"/>
          <w:b w:val="0"/>
          <w:i w:val="0"/>
          <w:color w:val="000000"/>
          <w:sz w:val="22"/>
        </w:rPr>
        <w:t>His test lies in living there in my absence.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ALVANTSINHA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CHAKRAYYA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CHAKRAYYA,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Kanubhai has told me everything. What I want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leave that place and stay and work with Subramaniam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health perfect. If you want to stay at Bhimavaram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period and gain proficiency in nature-cure treatment,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money I have sent. I gave that money thinking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werefully agreeable. Since no construction is to take place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spend the money on? Show this letter to Sharmaji so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to write to him. The girl is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9115. Also C.W. 9184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the Ashram and do whatever work there is to do.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with the new man. You should not be upset by my insistence.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insistence is really no insistence because I have placed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on your shoulders.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RAMESHWARI NEHRU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So Father won ultimately.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temper but he had a heart of gold. He was equally generous.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received a cheque for Rs. 1,000. I shall see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done with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AMESHWARI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TELEGRAM TO ABDUL GHAFFAR KHAN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HAFFAR KHAN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HARSADA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BOMBAY         SATURDAY.        COME        THERE.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TELEGRAM TO BISWANATH DAS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autoSpaceDE w:val="0"/>
        <w:widowControl/>
        <w:spacing w:line="240" w:lineRule="exact" w:before="56" w:after="76"/>
        <w:ind w:left="10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AMAJ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       COME        EARLIER       THE       BETTER.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10446. Courtesy: Government of Orissa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Rameshwari Nehru”, on or before 10-3-1945.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Orissa Congress leader who was Premier of the province in the first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Ministry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4927600</wp:posOffset>
            </wp:positionV>
            <wp:extent cx="990600" cy="152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AMRITA LAL CHATTERJEE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statements. How can I endorse them?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naked women did you see?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there no naked men?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wealthy men there are who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misguiding women!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damaging the trains are not doing a good thing. </w:t>
      </w:r>
      <w:r>
        <w:rPr>
          <w:rFonts w:ascii="Times" w:hAnsi="Times" w:eastAsia="Times"/>
          <w:b w:val="0"/>
          <w:i w:val="0"/>
          <w:color w:val="000000"/>
          <w:sz w:val="22"/>
        </w:rPr>
        <w:t>But this is my view today.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10398. Courtesy: Amrita Lal Chatterjee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not do. If you cling only to the letter, the letter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undoing. You should insist and yet it should not be insistence.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there has to be a compromise between detachment and </w:t>
      </w:r>
      <w:r>
        <w:rPr>
          <w:rFonts w:ascii="Times" w:hAnsi="Times" w:eastAsia="Times"/>
          <w:b w:val="0"/>
          <w:i w:val="0"/>
          <w:color w:val="000000"/>
          <w:sz w:val="22"/>
        </w:rPr>
        <w:t>insistence.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is...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at some point you would also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it. A true worker would take upon himself the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of rendering service, would he not? Keep in mind the</w:t>
      </w:r>
    </w:p>
    <w:p>
      <w:pPr>
        <w:autoSpaceDN w:val="0"/>
        <w:tabs>
          <w:tab w:pos="1650" w:val="left"/>
          <w:tab w:pos="22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you be scared of everything?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you have been startled? Why do renunciation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mean the same thing? How is it that day and night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yet the same? A human being is a body and a soul and </w:t>
      </w:r>
      <w:r>
        <w:rPr>
          <w:rFonts w:ascii="Times" w:hAnsi="Times" w:eastAsia="Times"/>
          <w:b w:val="0"/>
          <w:i w:val="0"/>
          <w:color w:val="000000"/>
          <w:sz w:val="22"/>
        </w:rPr>
        <w:t>yet he transcends the body. Understand all these things.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4508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about Indian girls having been forced to satisfy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lust of military personnel in India, how some political workers had rescued some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by damaging railway lines and coaches, and how these workers were being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helped by some rich people of Bombay and Calcutta.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is illegible.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 brother’s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BALVANT SINHA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 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 sent you was also meant for Om Prakash. Still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one. I am trying for Hoshiari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People will stop being angry if </w:t>
      </w:r>
      <w:r>
        <w:rPr>
          <w:rFonts w:ascii="Times" w:hAnsi="Times" w:eastAsia="Times"/>
          <w:b w:val="0"/>
          <w:i w:val="0"/>
          <w:color w:val="000000"/>
          <w:sz w:val="22"/>
        </w:rPr>
        <w:t>she stays on without being afraid. Do not leave till she is quiet.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LADY KAUL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cheque. I shall of course deposit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acknowledgment is enclosed. But I have not been able to decide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should issue the appeal about the Fund. Will you approve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 this money in the way the late Rajasaheb had wished even if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issue an appeal?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ANGSAR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MADHAVENDRAPRASAD SINGH</w:t>
      </w:r>
    </w:p>
    <w:p>
      <w:pPr>
        <w:autoSpaceDN w:val="0"/>
        <w:autoSpaceDE w:val="0"/>
        <w:widowControl/>
        <w:spacing w:line="244" w:lineRule="exact" w:before="12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KUMAR MADHAVENDRA,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are always with you in your good work. I may say </w:t>
      </w:r>
      <w:r>
        <w:rPr>
          <w:rFonts w:ascii="Times" w:hAnsi="Times" w:eastAsia="Times"/>
          <w:b w:val="0"/>
          <w:i w:val="0"/>
          <w:color w:val="000000"/>
          <w:sz w:val="22"/>
        </w:rPr>
        <w:t>I am well enough.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74" w:lineRule="exact" w:before="34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ADHAVENDRAPRASAD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ARANVA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ARAGHANA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RANGANAYAKI</w:t>
      </w:r>
    </w:p>
    <w:p>
      <w:pPr>
        <w:autoSpaceDN w:val="0"/>
        <w:autoSpaceDE w:val="0"/>
        <w:widowControl/>
        <w:spacing w:line="244" w:lineRule="exact" w:before="128" w:after="0"/>
        <w:ind w:left="501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RANGANAYAKI,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Both of you may come. How long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Bombay I shall know only when I reach there. Keep me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informed.</w:t>
      </w:r>
    </w:p>
    <w:p>
      <w:pPr>
        <w:autoSpaceDN w:val="0"/>
        <w:tabs>
          <w:tab w:pos="550" w:val="left"/>
          <w:tab w:pos="4210" w:val="left"/>
          <w:tab w:pos="519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to both of you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ANGANAYAKI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RIRANGAM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010" w:val="left"/>
        </w:tabs>
        <w:autoSpaceDE w:val="0"/>
        <w:widowControl/>
        <w:spacing w:line="296" w:lineRule="exact" w:before="25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LETTER TO SATIS CHANDRA DAS GUPTA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SATISBABU,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told you is correct and what I told Kaviraj is also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best if the villagers could manage with the herbs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locally. Your work is stabilized and your question is good.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54" w:lineRule="exact" w:before="5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CHIMANLAL N, SHAH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30,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read my letter to Krishnachandra?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one dharma by violating another. I have not at all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one-sided decision. Krishnachandra should come to a decision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fullconsideration. I remain neutral. All of you should arrive at a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And you should do it promptly without fear of going </w:t>
      </w:r>
      <w:r>
        <w:rPr>
          <w:rFonts w:ascii="Times" w:hAnsi="Times" w:eastAsia="Times"/>
          <w:b w:val="0"/>
          <w:i w:val="0"/>
          <w:color w:val="000000"/>
          <w:sz w:val="22"/>
        </w:rPr>
        <w:t>wrong. A mistake can always be corrected.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if Prabhakar looks after the girl. It is, however,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desirable. Some woman ought to look after her.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burden. It is a matter of duty.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will not be possible for me to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Ramprasad. R. P. is an absolutely independent-minded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I must have Sushila’s consent too. We should act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assumption that it is her responsibility.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consider it a serious defect that you could not frame the rules.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this covers everything.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AMRITALAL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reply of yesterday.</w:t>
      </w:r>
    </w:p>
    <w:p>
      <w:pPr>
        <w:autoSpaceDN w:val="0"/>
        <w:tabs>
          <w:tab w:pos="550" w:val="left"/>
          <w:tab w:pos="1150" w:val="left"/>
          <w:tab w:pos="1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Vina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she does not intend to get married.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Sailen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arise just now. What you wish is only 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Romen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kept in the Talimi Sangh?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seems to have been written in Sevagram and before Gandhiji left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on March 30.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Mother not come for the sake of living separately.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 her own interest if she does not 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stay here till Sailen arrives. After he comes decide </w:t>
      </w:r>
      <w:r>
        <w:rPr>
          <w:rFonts w:ascii="Times" w:hAnsi="Times" w:eastAsia="Times"/>
          <w:b w:val="0"/>
          <w:i w:val="0"/>
          <w:color w:val="000000"/>
          <w:sz w:val="22"/>
        </w:rPr>
        <w:t>about Ronu, etc. Consult Chimanlalji.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10399. Courtesy: Amrita Lal Chatterjee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Y. M. PARNERKAR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1945</w:t>
      </w:r>
    </w:p>
    <w:p>
      <w:pPr>
        <w:autoSpaceDN w:val="0"/>
        <w:tabs>
          <w:tab w:pos="550" w:val="left"/>
          <w:tab w:pos="5190" w:val="left"/>
          <w:tab w:pos="55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PARNERKAR,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Shantabehn wants to live in the jaggery room.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in this regard. Gajanan will have to be consulted.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5871.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M. S. KELKAR</w:t>
      </w:r>
    </w:p>
    <w:p>
      <w:pPr>
        <w:autoSpaceDN w:val="0"/>
        <w:autoSpaceDE w:val="0"/>
        <w:widowControl/>
        <w:spacing w:line="244" w:lineRule="exact" w:before="128" w:after="0"/>
        <w:ind w:left="501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ICE,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success in your handling of cases. Keep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well. I heard about your fever. “Physician heal thyself”.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82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010" w:val="left"/>
        </w:tabs>
        <w:autoSpaceDE w:val="0"/>
        <w:widowControl/>
        <w:spacing w:line="256" w:lineRule="exact" w:before="238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LETTER TO SHYAMLAL RAINA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“New Kashmir”. But I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guidance. I have not even seen Kashmir. You must be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judge.</w:t>
      </w:r>
    </w:p>
    <w:p>
      <w:pPr>
        <w:autoSpaceDN w:val="0"/>
        <w:autoSpaceDE w:val="0"/>
        <w:widowControl/>
        <w:spacing w:line="220" w:lineRule="exact" w:before="26" w:after="26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sincerely,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AINA </w:t>
      </w:r>
      <w:r>
        <w:rPr>
          <w:rFonts w:ascii="Times" w:hAnsi="Times" w:eastAsia="Times"/>
          <w:b w:val="0"/>
          <w:i w:val="0"/>
          <w:color w:val="000000"/>
          <w:sz w:val="20"/>
        </w:rPr>
        <w:t>P. O. R</w:t>
      </w:r>
      <w:r>
        <w:rPr>
          <w:rFonts w:ascii="Times" w:hAnsi="Times" w:eastAsia="Times"/>
          <w:b w:val="0"/>
          <w:i w:val="0"/>
          <w:color w:val="000000"/>
          <w:sz w:val="16"/>
        </w:rPr>
        <w:t>ANBIRGANJ</w:t>
      </w:r>
    </w:p>
    <w:p>
      <w:pPr>
        <w:sectPr>
          <w:type w:val="continuous"/>
          <w:pgSz w:w="9360" w:h="12960"/>
          <w:pgMar w:top="524" w:right="1396" w:bottom="358" w:left="1440" w:header="720" w:footer="720" w:gutter="0"/>
          <w:cols w:num="2" w:equalWidth="0">
            <w:col w:w="3616" w:space="0"/>
            <w:col w:w="290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6" w:bottom="358" w:left="1440" w:header="720" w:footer="720" w:gutter="0"/>
          <w:cols w:num="2" w:equalWidth="0">
            <w:col w:w="3616" w:space="0"/>
            <w:col w:w="2907" w:space="0"/>
          </w:cols>
          <w:docGrid w:linePitch="360"/>
        </w:sectPr>
      </w:pPr>
    </w:p>
    <w:p>
      <w:pPr>
        <w:autoSpaceDN w:val="0"/>
        <w:autoSpaceDE w:val="0"/>
        <w:widowControl/>
        <w:spacing w:line="334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Gujarati.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type w:val="continuous"/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to leave the Ashram any time, and this time I like it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least. But why should one cling to anything?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papers. I had a talk with Jajuji. I think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cope with the matter. Let us see what happens.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alert. Understand your responsibility.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your body does not accept. Shakaribehn can do much,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you. If Hoshiaribehn opens up she can go far. Anasuya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kept with Prabhakar. But if nobody else takes charge of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alternative. Do what you think best. Since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there, some accommodation must be available. Have a frank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Ashadevi. Remember the dictum: “Speak the truth, speak </w:t>
      </w:r>
      <w:r>
        <w:rPr>
          <w:rFonts w:ascii="Times" w:hAnsi="Times" w:eastAsia="Times"/>
          <w:b w:val="0"/>
          <w:i w:val="0"/>
          <w:color w:val="000000"/>
          <w:sz w:val="22"/>
        </w:rPr>
        <w:t>gently”, and understand its meaning.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KANAM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writing this on the train.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Bombay for about a week. I cannot say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later. However, when it is finalized you will see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Nanavati tells me that Ramdas is ill. It is good if he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>leave and is going to Poona. I am all right.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82" w:after="0"/>
        <w:ind w:left="0" w:right="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KISHORELAL G. MASHRUWALA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did not like leaving you behind. I cannot bear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frail. Go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Kelkar. He is a good man. He knows a good 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has knowledge one can use that knowledge. He knows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ice and steam. I am of the opinion that your health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restored. He should also examine Gomati. If Durga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persuaded, he should treat her also. If you observe fixed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silence, it will do you much good. I certainly derive much benefit </w:t>
      </w:r>
      <w:r>
        <w:rPr>
          <w:rFonts w:ascii="Times" w:hAnsi="Times" w:eastAsia="Times"/>
          <w:b w:val="0"/>
          <w:i w:val="0"/>
          <w:color w:val="000000"/>
          <w:sz w:val="22"/>
        </w:rPr>
        <w:t>from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got a nice compartment in the train.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Pyarelal. Also C.W.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10725. Courtesy: Gomati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NANDLAL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NANDLAL,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the house as you would of jewellery.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others do the work which you can do yourself. I hope Chi. </w:t>
      </w:r>
      <w:r>
        <w:rPr>
          <w:rFonts w:ascii="Times" w:hAnsi="Times" w:eastAsia="Times"/>
          <w:b w:val="0"/>
          <w:i w:val="0"/>
          <w:color w:val="000000"/>
          <w:sz w:val="22"/>
        </w:rPr>
        <w:t>Hari-ichchha is well and happy. You must not lose heart.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9252. Also C.W. 2717.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Nandlal Patel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C.W. source has “write”.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RAMPRASAD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train I am only thinking of the Ashram. Stay on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bear the heat without discomfort. Be friendly with all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Ashram work you can do. Finish all the pending work.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CHANDRAPRAKASH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CHANDRAPRAKASH,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all the activities of the Ashram,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Improve your knowledge of the language.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go to Bhimavaram for health reasons, do go.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HOSHIARI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open your mouth but only when necessary. Be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name. Take part in all the activities of the Ashram.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fit and let Balvant Sinha go for a few days. Write to me. Practise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every day.</w:t>
      </w:r>
    </w:p>
    <w:p>
      <w:pPr>
        <w:autoSpaceDN w:val="0"/>
        <w:autoSpaceDE w:val="0"/>
        <w:widowControl/>
        <w:spacing w:line="220" w:lineRule="exact" w:before="4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5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8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tabs>
          <w:tab w:pos="550" w:val="left"/>
          <w:tab w:pos="2290" w:val="left"/>
          <w:tab w:pos="3270" w:val="left"/>
          <w:tab w:pos="59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Week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presently on us. We began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 in 1919. We had the unexpected and spontaneous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the villagers all over India. Seven days after,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 massacre, also unthought of, took place.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the Week ever since in triple expectation of achieving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unity, full establishment of khaddar and swaraj. We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at one time within an ace of the triple achievement. But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very far. I advisedly use the verb “seem”. The goal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recede from us but if we have honestly worked for it, it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nearer. Anyhow I feel so. We were never nearer the goal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spite of our many blunders. It is as well that we remember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blunders and fail to notice the successes lying underneath. Only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blunders must never dishearten us. We must learn to profit 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correct them. Then every blunder will hearten us, for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a step higher by unlearning each blunder. Thus it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process. Let it be noted that khaddar has attained a wider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connotation than before. It has become the central sun round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 industries revolve like so many planets. Moreover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fifteenfold constructive programme. Khaddar itself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experience got its proper value and thus has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never before given to it. Everyone is now able,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by Vinoba of ‘</w:t>
      </w:r>
      <w:r>
        <w:rPr>
          <w:rFonts w:ascii="Times" w:hAnsi="Times" w:eastAsia="Times"/>
          <w:b w:val="0"/>
          <w:i/>
          <w:color w:val="000000"/>
          <w:sz w:val="22"/>
        </w:rPr>
        <w:t>tunar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his or her ‘</w:t>
      </w:r>
      <w:r>
        <w:rPr>
          <w:rFonts w:ascii="Times" w:hAnsi="Times" w:eastAsia="Times"/>
          <w:b w:val="0"/>
          <w:i/>
          <w:color w:val="000000"/>
          <w:sz w:val="22"/>
        </w:rPr>
        <w:t>punis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with ease. The wheel too has undergone radical improvement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process of doubling yarn has made it as strong as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for weaving. Would that every lover of freedom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these things during the Week and bring freedom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ever before without parliamentary programme and even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unless the Government drive workers to it by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freedom without meaning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1-4-1945</w:t>
      </w:r>
    </w:p>
    <w:p>
      <w:pPr>
        <w:autoSpaceDN w:val="0"/>
        <w:autoSpaceDE w:val="0"/>
        <w:widowControl/>
        <w:spacing w:line="220" w:lineRule="exact" w:before="56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April 6 to April 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Carding-brush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Slivers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news is correct that the Ashti and Chimur petition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rejected, it is disturbing.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opposed to State hanging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but most so in cases like these. Whatever was done by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and after August 9, 1942, was done under excitement.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hangings are now carried out, it will be cold-blooded,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and worse, because it will be done ceremoniously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of so-called law.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leave behind nothing but a great increase in the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woeful bitterness. How I wish that the threatened hangings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up. They can be if there is the united voice of India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impending sentences and such other contemplated sentences.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1-4-1945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an opportunity to set everything right. Use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some work from Mohan Singh and Ramprasad if you can. See </w:t>
      </w:r>
      <w:r>
        <w:rPr>
          <w:rFonts w:ascii="Times" w:hAnsi="Times" w:eastAsia="Times"/>
          <w:b w:val="0"/>
          <w:i w:val="0"/>
          <w:color w:val="000000"/>
          <w:sz w:val="22"/>
        </w:rPr>
        <w:t>how he makes biscuits and bread with tomato juice in them.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8458. Also C.W. 5573.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11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Seven, out of thirty persons originally sentenced to death for violence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Chimur and Ashti on August 15/16, 1943, and whose sentences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commuted had petitioned the King for mercy. The petitions were rejected. Later on,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the sentences were commuted to life imprisonment.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“An Appeal”, </w:t>
      </w:r>
      <w:r>
        <w:rPr>
          <w:rFonts w:ascii="Times" w:hAnsi="Times" w:eastAsia="Times"/>
          <w:b w:val="0"/>
          <w:i w:val="0"/>
          <w:color w:val="000000"/>
          <w:sz w:val="18"/>
        </w:rPr>
        <w:t>before 3-4-1945.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 DRAFT  OF POWER-OF-ATTORNEY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1945</w:t>
      </w:r>
    </w:p>
    <w:p>
      <w:pPr>
        <w:autoSpaceDN w:val="0"/>
        <w:tabs>
          <w:tab w:pos="550" w:val="left"/>
          <w:tab w:pos="990" w:val="left"/>
          <w:tab w:pos="1050" w:val="left"/>
          <w:tab w:pos="2150" w:val="left"/>
          <w:tab w:pos="3270" w:val="left"/>
          <w:tab w:pos="4030" w:val="left"/>
          <w:tab w:pos="5130" w:val="left"/>
          <w:tab w:pos="5370" w:val="left"/>
          <w:tab w:pos="56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to whom these presents shall come, we Mohandas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Karamchand Gandhi, Sir Purshottamdas Thakurdas, Sir Sarvapalli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Radhakrishnan, Dr. Kailas Nath Katju, Kasturbhai Lalbhai,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Premlila Vithaldas Thackersey, Kanhaiyalal Manecklal Munshi, </w:t>
      </w:r>
      <w:r>
        <w:rPr>
          <w:rFonts w:ascii="Times" w:hAnsi="Times" w:eastAsia="Times"/>
          <w:b w:val="0"/>
          <w:i w:val="0"/>
          <w:color w:val="000000"/>
          <w:sz w:val="22"/>
        </w:rPr>
        <w:t>Devdas Gandhi, Ghanshyamdas Birla, Chakravarti C. Rajagopal-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achariar, Jehangir R. D. Tata, Sarojini Naidu, Dr. Zakir Hussain,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Thakkar, Shantikumar Narottam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Morarjee,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Sarabhai,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Jankidevi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Bajaj,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Ashadevi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Aryanayakum,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Mridula Sarabhai, Miss Raihana Tyabji, Mrs. Gosibehn Captain,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 Manchram Pakvasa, Ganesh Vasudeo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Mavalankar,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Krishna Das Mulchand Jaju, Babu Lakshminarayan of Patna,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Gulzarilal Nanda, the present trustees of the Kasturba Gandhi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Trust hereinafter referred to as the Trustees send greeting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by a Deed of Settlement dated the 1st day of April 1945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between the said Mohandas Karamchand Gandhi of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and the Trustees of the Other Part, the Trustees are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Kasturba Gandhi National Memorial Trust (hereinafter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brevity’s sake called “The Trust”) </w:t>
      </w:r>
      <w:r>
        <w:rPr>
          <w:rFonts w:ascii="Times" w:hAnsi="Times" w:eastAsia="Times"/>
          <w:b w:val="0"/>
          <w:i w:val="0"/>
          <w:color w:val="000000"/>
          <w:sz w:val="18"/>
        </w:rPr>
        <w:t>AND WHEREAS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and management of “The Trust”, the Trustees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deal with immoveable and moveable properties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purposes will have to execute documents some of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require registration and whereas it is not convenient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to go to different places where documents are to be executed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and/or registered and to present the same for registration and/or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execution of the documents that may be executed by us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‘Trust’ from time to time and attend before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or Sub-Registrar as the case may be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aforesaid, we are desirous of appointing Mangaldas Pakvasa,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Shantikumar Narottam Morarjee and Shyamlalji, hereinafter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attorneys to be the true and lawful attorneys on our behalf as also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any one or more of us, to do all or any of the following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and things: </w:t>
      </w:r>
      <w:r>
        <w:rPr>
          <w:rFonts w:ascii="Times" w:hAnsi="Times" w:eastAsia="Times"/>
          <w:b w:val="0"/>
          <w:i w:val="0"/>
          <w:color w:val="000000"/>
          <w:sz w:val="18"/>
        </w:rPr>
        <w:t>NOW KNOW YE AND THESE PRESENT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said Trust do hereby nominate, constitute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 Pakvasa, Shantikumar Narottam Morarjee and Shyamlalji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jointly and severally, i.e., any one of them to be our attorneys for us </w:t>
      </w:r>
      <w:r>
        <w:rPr>
          <w:rFonts w:ascii="Times" w:hAnsi="Times" w:eastAsia="Times"/>
          <w:b w:val="0"/>
          <w:i w:val="0"/>
          <w:color w:val="000000"/>
          <w:sz w:val="22"/>
        </w:rPr>
        <w:t>and in our name to do the following acts and things.1. To execute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and/or on behalf of the Trustees such documents as they may ressolve </w:t>
      </w:r>
      <w:r>
        <w:rPr>
          <w:rFonts w:ascii="Times" w:hAnsi="Times" w:eastAsia="Times"/>
          <w:b w:val="0"/>
          <w:i w:val="0"/>
          <w:color w:val="000000"/>
          <w:sz w:val="22"/>
        </w:rPr>
        <w:t>upon to execute and/or to appear before the Registrar or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Registrar of Assurances and present and/or admit execution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or documents or writing that may be or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or executed by us for any one or more of us or to which we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or more of us may be any parties or party as such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‘Trust’ and to do all things that may be required or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procuring the registration thereof as the attorney or </w:t>
      </w:r>
      <w:r>
        <w:rPr>
          <w:rFonts w:ascii="Times" w:hAnsi="Times" w:eastAsia="Times"/>
          <w:b w:val="0"/>
          <w:i w:val="0"/>
          <w:color w:val="000000"/>
          <w:sz w:val="22"/>
        </w:rPr>
        <w:t>attorneys shall think 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For the better doing, performing and executing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and things aforesaid we hereby further grant unto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attorneys authority to substitute and appoint in his/their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 one or more attorney or attorneys to exercise for ourselves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attorneys or attorney any or all the powers and authorities 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and to revoke any such appointment from time to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substitute or appoint any other or others in the place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 or attorneys as they the said attorneys shall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>think fit.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We hereby undertake to ratify whatsoever the attorneys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 or any substitute or substitutes shall lawfully do or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in the premises and to indemnify them and each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all costs and expenses properly incurred by them or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them hereunder.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M. R. MASANI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MASANI,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you suggest is good but it cannot be 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suggested by you. It must be deliberate and calculated.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associate themselves in the appeal.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4132. Also C.W. 4890. Courtesy: M. R. Masani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L. M. GOPALASWAMY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GOPALASWAMY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sat today and among other things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budget. The correspondence between you and Bapa was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finished and I saw at the end that you had meant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confidential. There was no reason for it. There was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in it. Your own part was creditable to you and so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Kamlabai’s and her husband’s. Her salary should be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extent of her needs. She must not be a burden on her husband.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Bapa agrees that you can have the furniture, your estimate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right. But I question the necessity of all furniture. You should squat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the ground. Then you don’t need chairs and tables at all. Mats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enough. You may need a ground desk for the typist.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cheap. You may have open racks. You have provided for a safe.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draw Rs. 150 and divide between the two institutions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requires. Please redraw your budget in the light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and send. I shall have the power to sanction your budget if I </w:t>
      </w:r>
      <w:r>
        <w:rPr>
          <w:rFonts w:ascii="Times" w:hAnsi="Times" w:eastAsia="Times"/>
          <w:b w:val="0"/>
          <w:i w:val="0"/>
          <w:color w:val="000000"/>
          <w:sz w:val="22"/>
        </w:rPr>
        <w:t>approve of it.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only a Tamil typewriter. Your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office should be in Hindustani and handwritten. We must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manage cheaply.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welfare worker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MANZAR ALI SOKHTA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MANZAR ALI,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 have been told about women seems right. The thing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they should do something or other and they should not lag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behind men in doing any work for the country.</w:t>
      </w:r>
    </w:p>
    <w:p>
      <w:pPr>
        <w:autoSpaceDN w:val="0"/>
        <w:autoSpaceDE w:val="0"/>
        <w:widowControl/>
        <w:spacing w:line="220" w:lineRule="exact" w:before="2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362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2" w:lineRule="exact" w:before="296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ANAZR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 SOKHTA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EVAKUNJ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ANGAGHAT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(U.P.)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G. N. KANITKAR</w:t>
      </w:r>
    </w:p>
    <w:p>
      <w:pPr>
        <w:autoSpaceDN w:val="0"/>
        <w:autoSpaceDE w:val="0"/>
        <w:widowControl/>
        <w:spacing w:line="224" w:lineRule="exact" w:before="12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BALU KAKA,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from top to bottom. Your </w:t>
      </w:r>
      <w:r>
        <w:rPr>
          <w:rFonts w:ascii="Times" w:hAnsi="Times" w:eastAsia="Times"/>
          <w:b w:val="0"/>
          <w:i w:val="0"/>
          <w:color w:val="000000"/>
          <w:sz w:val="22"/>
        </w:rPr>
        <w:t>writing is very clear.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admit any error I may commit.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own the error ascribed to me by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 no malpractice. Trust of the wealth owned I have advocated.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defend it. You evidently have not followed my writing. When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negotiate with high Government officials for “concessions” in the </w:t>
      </w:r>
      <w:r>
        <w:rPr>
          <w:rFonts w:ascii="Times" w:hAnsi="Times" w:eastAsia="Times"/>
          <w:b w:val="0"/>
          <w:i w:val="0"/>
          <w:color w:val="000000"/>
          <w:sz w:val="22"/>
        </w:rPr>
        <w:t>Aga Khan Palace?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Satyagraha cannot come by argument or fasting.</w:t>
      </w:r>
    </w:p>
    <w:p>
      <w:pPr>
        <w:autoSpaceDN w:val="0"/>
        <w:tabs>
          <w:tab w:pos="550" w:val="left"/>
          <w:tab w:pos="1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employing the means I know for saving the lives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prisoners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Fasting in this case is no remedy.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omit the other parts of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won’t enter into correspondence with me.</w:t>
      </w:r>
    </w:p>
    <w:p>
      <w:pPr>
        <w:autoSpaceDN w:val="0"/>
        <w:autoSpaceDE w:val="0"/>
        <w:widowControl/>
        <w:spacing w:line="220" w:lineRule="exact" w:before="4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973. Courtesy: Gajanan Kanitkar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Devanagari.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Chimur and Ashti;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‘‘An Appeal”, 3-4-1945.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KHURSHED NAOROJI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do hope you are better.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all about Satyavati. She wrote to me. She wants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stopped her unless she can’t contain herself. Chand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With the others she is going to join the Borivli camp.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>and his wife are also to be with the class.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Kamaladevi met me yesterday regarding Chimur prisoners.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Badshah Khan is likely to be here in a day or two. He wired.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movement beyond 8th is uncertain.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44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2" w:lineRule="exact" w:before="278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HURSHEDBEHN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UNLAVIN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RAIHANA TYABJI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RAIHANA,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be able to read this. Let Yashvantrai write 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and give me permission to show it to Shantikumar. I will then do </w:t>
      </w:r>
      <w:r>
        <w:rPr>
          <w:rFonts w:ascii="Times" w:hAnsi="Times" w:eastAsia="Times"/>
          <w:b w:val="0"/>
          <w:i w:val="0"/>
          <w:color w:val="000000"/>
          <w:sz w:val="22"/>
        </w:rPr>
        <w:t>what is necessary.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Yodh may, if he wishes, examine me and take up my case.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wishes to take on some other patients, he may do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Whomsoever he takes on, he should do after careful thinking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 the impulse of the moment, for I should not like him to fail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ruined. If he succeeds, I would consider it a great achievement.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a difficult job.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9679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Gujarati.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SHARDA G. CHOKHAWALA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till the 8th at any rate. You can hardly come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time. Anand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put to the strain of a journey, nor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him and come. You will know about my programme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from the newspapers or I will write. I want Anand to get well soon.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42" w:after="0"/>
        <w:ind w:left="0" w:right="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10056. Courtesy: Sharda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9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259.  LETTER  TO  K.  G.  GOKHALE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 </w:t>
      </w:r>
      <w:r>
        <w:rPr>
          <w:rFonts w:ascii="Times" w:hAnsi="Times" w:eastAsia="Times"/>
          <w:b w:val="0"/>
          <w:i/>
          <w:color w:val="000000"/>
          <w:sz w:val="22"/>
        </w:rPr>
        <w:t>April 2,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discussed your case with Baba Saheb Kher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came. He will write to you. As for khadi, can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not spin a little for you ? If no one is available, write to your </w:t>
      </w:r>
      <w:r>
        <w:rPr>
          <w:rFonts w:ascii="Times" w:hAnsi="Times" w:eastAsia="Times"/>
          <w:b w:val="0"/>
          <w:i w:val="0"/>
          <w:color w:val="000000"/>
          <w:sz w:val="22"/>
        </w:rPr>
        <w:t>branch. Khadi should be made available in a case like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AN APPEAL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places where unanimity of public opinion can be recorded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danger of dissent arising, the 3rd of April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as an all-India day by suspension of business as a mark of </w:t>
      </w:r>
      <w:r>
        <w:rPr>
          <w:rFonts w:ascii="Times" w:hAnsi="Times" w:eastAsia="Times"/>
          <w:b w:val="0"/>
          <w:i w:val="0"/>
          <w:color w:val="000000"/>
          <w:sz w:val="22"/>
        </w:rPr>
        <w:t>protest and prayer.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Gandhi-The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109</w:t>
      </w:r>
    </w:p>
    <w:p>
      <w:pPr>
        <w:autoSpaceDN w:val="0"/>
        <w:autoSpaceDE w:val="0"/>
        <w:widowControl/>
        <w:spacing w:line="220" w:lineRule="exact" w:before="6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April 2, 1945.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sent this round to be issued by the editors of various newspapers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mobilizing public opinion against the death sentence passed on the Chimur and Ashti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261. LETTER TO N. C. VAKIL</w:t>
      </w:r>
    </w:p>
    <w:p>
      <w:pPr>
        <w:autoSpaceDN w:val="0"/>
        <w:autoSpaceDE w:val="0"/>
        <w:widowControl/>
        <w:spacing w:line="284" w:lineRule="exact" w:before="10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thank you for your letter. I have not a moment to spare.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therefore, send me your concrete scheme in a nutshell and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 shall make time for you during my stay in B[om]bay.</w:t>
      </w:r>
    </w:p>
    <w:p>
      <w:pPr>
        <w:autoSpaceDN w:val="0"/>
        <w:tabs>
          <w:tab w:pos="525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 C.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 B.H.A.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4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311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RAMDAS GANDHI</w:t>
      </w:r>
    </w:p>
    <w:p>
      <w:pPr>
        <w:autoSpaceDN w:val="0"/>
        <w:autoSpaceDE w:val="0"/>
        <w:widowControl/>
        <w:spacing w:line="284" w:lineRule="exact" w:before="10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faith will cure you. It seems Nimu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Dinshaw is with me. But you must be getting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I will arrange to send him. I am well. My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woman you are! If I write something for you in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Amtul Salaam, is it not as good as a letter to you? Now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to your heart’s content. Hope you are keeping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we can pay A. S.’s doctor’s bill. Was the doctor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for? I hope A. S. is in fine condition. Live there in peace and help A. </w:t>
      </w:r>
      <w:r>
        <w:rPr>
          <w:rFonts w:ascii="Times" w:hAnsi="Times" w:eastAsia="Times"/>
          <w:b w:val="0"/>
          <w:i w:val="0"/>
          <w:color w:val="000000"/>
          <w:sz w:val="22"/>
        </w:rPr>
        <w:t>S. For the present I am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ANCHANBEHN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ALAAMBEHN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URKAMATA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RIPURA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7187. Courtesy: Kanchan M. Shah.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G.N. 8266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SPEECH AT PRAYER MEETING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it was a matter for shame that they had come to pray to God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failed to conduct the prayer peacefully. People shouted and did not allow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to go on, as it should go 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he said that he had been told by a friend that the people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Bombay would derive no benefit from his prayer. They would throw a few rupees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Harijan Fund, but if he thought that it was going to produce any effect on them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attended by about 30,000 people. Khan Abdul Ghaffar Khan </w:t>
      </w:r>
      <w:r>
        <w:rPr>
          <w:rFonts w:ascii="Times" w:hAnsi="Times" w:eastAsia="Times"/>
          <w:b w:val="0"/>
          <w:i w:val="0"/>
          <w:color w:val="000000"/>
          <w:sz w:val="18"/>
        </w:rPr>
        <w:t>was among those present.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crowd attending the prayer had become unmanageable at one stage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people including Sushila Nayyar and Krishna Hatheesingh had got hurt in </w:t>
      </w:r>
      <w:r>
        <w:rPr>
          <w:rFonts w:ascii="Times" w:hAnsi="Times" w:eastAsia="Times"/>
          <w:b w:val="0"/>
          <w:i w:val="0"/>
          <w:color w:val="000000"/>
          <w:sz w:val="18"/>
        </w:rPr>
        <w:t>the rush.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would embrace the Harijans as their own kith and kin he was mistaken.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you want, you go to Bombay. You will get money but as far as prayers are </w:t>
      </w:r>
      <w:r>
        <w:rPr>
          <w:rFonts w:ascii="Times" w:hAnsi="Times" w:eastAsia="Times"/>
          <w:b w:val="0"/>
          <w:i w:val="0"/>
          <w:color w:val="000000"/>
          <w:sz w:val="18"/>
        </w:rPr>
        <w:t>concerned, it is better to stay at home and pray,” the friend had warned him.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was not entirely convinced. They could not see God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naked eye. They could not touch Him with their hands. He had become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untouchable. And no wonder, considering that there was so much sin abroad,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drinking and gambling. Forty crores of people were in serfdom.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only talked of freedom but they did not know what freedom was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worth. But he told this friend that he had always conducted prayers for a long time.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firm believer in prayer. Every religion had taught that man was no man if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pray to his Maker. Therefore he had told this friend that though there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chance of his advice being followed, he could not give up his principles.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trust the people even that much, he would be worth nothing. If he gave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the next thing for him to do would be to give up the struggle for freedom, the </w:t>
      </w:r>
      <w:r>
        <w:rPr>
          <w:rFonts w:ascii="Times" w:hAnsi="Times" w:eastAsia="Times"/>
          <w:b w:val="0"/>
          <w:i w:val="0"/>
          <w:color w:val="000000"/>
          <w:sz w:val="18"/>
        </w:rPr>
        <w:t>striving for truth and non-violence.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the people that they should let him come and go without rushing </w:t>
      </w:r>
      <w:r>
        <w:rPr>
          <w:rFonts w:ascii="Times" w:hAnsi="Times" w:eastAsia="Times"/>
          <w:b w:val="0"/>
          <w:i w:val="0"/>
          <w:color w:val="000000"/>
          <w:sz w:val="18"/>
        </w:rPr>
        <w:t>towards him. They should keep silent during prayers.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Gandhiji asked them how, if they could not control themselves,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wield the reins of power. He would come there the next day and every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thereafter as long as he stayed in Bombay. He would watch how far his words had 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home. He would find out how far they were fit to govern themselves. The man with </w:t>
      </w:r>
      <w:r>
        <w:rPr>
          <w:rFonts w:ascii="Times" w:hAnsi="Times" w:eastAsia="Times"/>
          <w:b w:val="0"/>
          <w:i w:val="0"/>
          <w:color w:val="000000"/>
          <w:sz w:val="18"/>
        </w:rPr>
        <w:t>God in his heart would know how to control himself.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4-4-1945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PARNAM JEWANAM</w:t>
      </w:r>
    </w:p>
    <w:p>
      <w:pPr>
        <w:autoSpaceDN w:val="0"/>
        <w:autoSpaceDE w:val="0"/>
        <w:widowControl/>
        <w:spacing w:line="284" w:lineRule="exact" w:before="10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4, 1945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doctor in view for you. You should seek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or Shri Jagadisan’s who is deeply interested in the leper </w:t>
      </w:r>
      <w:r>
        <w:rPr>
          <w:rFonts w:ascii="Times" w:hAnsi="Times" w:eastAsia="Times"/>
          <w:b w:val="0"/>
          <w:i w:val="0"/>
          <w:color w:val="000000"/>
          <w:sz w:val="22"/>
        </w:rPr>
        <w:t>problem.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R.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ARNAM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EWANAM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 S.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5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DR. SUBODH MITRA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/>
          <w:color w:val="000000"/>
          <w:sz w:val="22"/>
        </w:rPr>
        <w:t>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MITRA,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should make a concrete proposal and present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Trust Board through the Bengal Committee.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UBODH MITRA</w:t>
      </w:r>
      <w:r>
        <w:rPr>
          <w:rFonts w:ascii="Times" w:hAnsi="Times" w:eastAsia="Times"/>
          <w:b w:val="0"/>
          <w:i w:val="0"/>
          <w:color w:val="000000"/>
          <w:sz w:val="20"/>
        </w:rPr>
        <w:t>, M. D. &amp; C.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HOWRINGHEE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ERRACE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112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OKHALE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LGIN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P. O.,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I am in Bombay and am fixed here up to 14th.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next, if He allows freedom up to 14th. I am well.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Lahore sister-in-law? Is she getting better? Shummy must get </w:t>
      </w:r>
      <w:r>
        <w:rPr>
          <w:rFonts w:ascii="Times" w:hAnsi="Times" w:eastAsia="Times"/>
          <w:b w:val="0"/>
          <w:i w:val="0"/>
          <w:color w:val="000000"/>
          <w:sz w:val="22"/>
        </w:rPr>
        <w:t>well quickly.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hurt herself on trying to enter the prayer compound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arm is in a sling. There is no fracture. Krishna is also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is here as quiet as ever. He is sitting by me as I write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4153. Courtesy: Amrit Kaur. Also G.N. 7788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Dr. Subodh Mitra”, 19-3-1945.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April 3;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‘‘Speech at Prayer Meeting’“, 3-4-1945.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met Pushpa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sent her home.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Sarojinibehn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wishes to go, let her go. I think it will be harmful to </w:t>
      </w:r>
      <w:r>
        <w:rPr>
          <w:rFonts w:ascii="Times" w:hAnsi="Times" w:eastAsia="Times"/>
          <w:b w:val="0"/>
          <w:i w:val="0"/>
          <w:color w:val="000000"/>
          <w:sz w:val="22"/>
        </w:rPr>
        <w:t>allow her to cook for herself.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happy about Ronu’s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[coming]. But we have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It is good that Durga is looking after him.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plain talk with Ashadevi. Don’t attempt what you cannot do, </w:t>
      </w:r>
      <w:r>
        <w:rPr>
          <w:rFonts w:ascii="Times" w:hAnsi="Times" w:eastAsia="Times"/>
          <w:b w:val="0"/>
          <w:i w:val="0"/>
          <w:color w:val="000000"/>
          <w:sz w:val="22"/>
        </w:rPr>
        <w:t>regardless of what I may wish.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Hari-ichchha.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10620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PURUSHOTTAMDAS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Your first view is correct.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My view about propagation of music is that that alone 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which uplifts the soul. This contains everything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 have already explained that music is a constructive activity,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it is not included in the Congress programme. Swaraj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without it. It cannot, therefore, be one of the objects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Narandas is collecting a fund. That is why I have said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>do not demand a salary for you, you should take the money from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Pushpabehn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old lady from Orissa who had come to stay for a few months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Sevagram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ten-year-old Bengali boy. The addressee wanted to know whether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allowed to stay in the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all right if you took it from the Satyagraha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lying with Narandas If there is any difficulty in doing even </w:t>
      </w:r>
      <w:r>
        <w:rPr>
          <w:rFonts w:ascii="Times" w:hAnsi="Times" w:eastAsia="Times"/>
          <w:b w:val="0"/>
          <w:i w:val="0"/>
          <w:color w:val="000000"/>
          <w:sz w:val="22"/>
        </w:rPr>
        <w:t>that, I would find the money in some other way.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54" w:lineRule="exact" w:before="5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Gujarati: C.W. 913.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KISHORELAL G. MASHRUWALA</w:t>
      </w:r>
    </w:p>
    <w:p>
      <w:pPr>
        <w:autoSpaceDN w:val="0"/>
        <w:autoSpaceDE w:val="0"/>
        <w:widowControl/>
        <w:spacing w:line="284" w:lineRule="exact" w:before="10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4,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KISHORELAL,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Kelkar treats you even for a few days and the treatment is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effective, you can continue it wherever you go, can’t you?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told you about silence was from my experience.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practise it and can practise it only when it grows from within the heart.</w:t>
      </w:r>
    </w:p>
    <w:p>
      <w:pPr>
        <w:autoSpaceDN w:val="0"/>
        <w:tabs>
          <w:tab w:pos="550" w:val="left"/>
          <w:tab w:pos="2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Durga that both the girls and Mahadev’s mother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yesterday. Paramanand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with them.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[RS.]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90" w:val="left"/>
              </w:tabs>
              <w:autoSpaceDE w:val="0"/>
              <w:widowControl/>
              <w:spacing w:line="392" w:lineRule="exact" w:before="0" w:after="0"/>
              <w:ind w:left="50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Pushpa came to see me yesterday. I have sent her home.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LADORANI ZUTSHI</w:t>
      </w:r>
    </w:p>
    <w:p>
      <w:pPr>
        <w:autoSpaceDN w:val="0"/>
        <w:tabs>
          <w:tab w:pos="550" w:val="left"/>
          <w:tab w:pos="5250" w:val="left"/>
          <w:tab w:pos="5710" w:val="left"/>
        </w:tabs>
        <w:autoSpaceDE w:val="0"/>
        <w:widowControl/>
        <w:spacing w:line="256" w:lineRule="exact" w:before="9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4,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I told you I have not interfered in this work? I wouldn’t </w:t>
      </w:r>
      <w:r>
        <w:rPr>
          <w:rFonts w:ascii="Times" w:hAnsi="Times" w:eastAsia="Times"/>
          <w:b w:val="0"/>
          <w:i w:val="0"/>
          <w:color w:val="000000"/>
          <w:sz w:val="22"/>
        </w:rPr>
        <w:t>know anything about it.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ADORANI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ANMOHINI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LCAZER</w:t>
      </w:r>
      <w:r>
        <w:rPr>
          <w:rFonts w:ascii="Times" w:hAnsi="Times" w:eastAsia="Times"/>
          <w:b w:val="0"/>
          <w:i w:val="0"/>
          <w:color w:val="000000"/>
          <w:sz w:val="20"/>
        </w:rPr>
        <w:t>,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Nonsense! No reason for apology. I must simply have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be expected to write always. I forgot to tell you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letter paper with the edges unsmooth is better than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edges smoothed. You must keep well. I must be here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work and medical attention by way of precaution.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4154. Courtesy: Amrit Kaur. Also G.N. 7789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KANTA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KANTA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got the news that you have given birth to a 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are well. Both should keep well and you should bring up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 in a way that will make him a true servant.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LILAVATI MUNSHI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Why should I feel hurt?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prepared to go to Chembur. Taking me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disastrous. I would like to go there for Munshi’s sake and for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But I would not knowingly transgress the limit I have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>for myself. Do not compel me to do so.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UNSHI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26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SHASHIBHUSHAN SINGH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THAKUR SAHEB,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informing me of the death of your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May God give fortitude and peace of mind to the 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ofyour widowed sister-in-law. The late Thakursaheb has won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>of life.</w:t>
      </w:r>
    </w:p>
    <w:p>
      <w:pPr>
        <w:autoSpaceDN w:val="0"/>
        <w:autoSpaceDE w:val="0"/>
        <w:widowControl/>
        <w:spacing w:line="240" w:lineRule="exact" w:before="28" w:after="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HASHIBHUSHANJI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AMINDAR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ANEGAON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M</w:t>
      </w:r>
      <w:r>
        <w:rPr>
          <w:rFonts w:ascii="Times" w:hAnsi="Times" w:eastAsia="Times"/>
          <w:b w:val="0"/>
          <w:i w:val="0"/>
          <w:color w:val="000000"/>
          <w:sz w:val="16"/>
        </w:rPr>
        <w:t>EKH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EHSIL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ARASINGHPUR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N. R. MALKANI</w:t>
      </w:r>
    </w:p>
    <w:p>
      <w:pPr>
        <w:autoSpaceDN w:val="0"/>
        <w:autoSpaceDE w:val="0"/>
        <w:widowControl/>
        <w:spacing w:line="244" w:lineRule="exact" w:before="12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MALKANI,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telegram. Today I have received the letter.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to Jairamdas.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seen it. I am here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20th. Come over. We shall talk over the whole thing. So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more. You have done good work in jail.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02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944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0" w:val="left"/>
              </w:tabs>
              <w:autoSpaceDE w:val="0"/>
              <w:widowControl/>
              <w:spacing w:line="248" w:lineRule="exact" w:before="32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SPEECH AT PRAYER MEETING</w:t>
      </w:r>
    </w:p>
    <w:p>
      <w:pPr>
        <w:autoSpaceDN w:val="0"/>
        <w:autoSpaceDE w:val="0"/>
        <w:widowControl/>
        <w:spacing w:line="284" w:lineRule="exact" w:before="108" w:after="0"/>
        <w:ind w:left="52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6, 1945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by asking people to keep silent and listen patiently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he had to say. Nobody should clap hands. He wanted their ear; he wanted </w:t>
      </w:r>
      <w:r>
        <w:rPr>
          <w:rFonts w:ascii="Times" w:hAnsi="Times" w:eastAsia="Times"/>
          <w:b w:val="0"/>
          <w:i w:val="0"/>
          <w:color w:val="000000"/>
          <w:sz w:val="18"/>
        </w:rPr>
        <w:t>their heart. If his words reached their hearts through their ears, he would be satisfied.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congratulated them on their disciplined behaviour since Tuesday. On that day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had been hurt. They had been perhaps touched by the incident and had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maintain discipline and allow the prayers to go on as usual. On that day,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 crowd not lakhs but a few thousands. Whether it was because of thefact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fewer people or for any other reason, he was glad to find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learnt discipline. If they wanted to live together the first lesson they should learn was </w:t>
      </w:r>
      <w:r>
        <w:rPr>
          <w:rFonts w:ascii="Times" w:hAnsi="Times" w:eastAsia="Times"/>
          <w:b w:val="0"/>
          <w:i w:val="0"/>
          <w:color w:val="000000"/>
          <w:sz w:val="18"/>
        </w:rPr>
        <w:t>one of discipline.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he was a Gujarati and should normally speak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Gujarati. But it had been decided that whenever there was a cosmopolitan gathering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speak in the national language. He was responsible for that decision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others. They had also to learn both the scripts, namely, Nagari and Urdu.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learn to speak in such a simple way that everybody would understand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now realized that Urdu, Hindi, and Hindustani were all the same language.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learnt that language they could deal with members of any community and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any part of India. It served him when he went to the Punjab. It would serve him if </w:t>
      </w:r>
      <w:r>
        <w:rPr>
          <w:rFonts w:ascii="Times" w:hAnsi="Times" w:eastAsia="Times"/>
          <w:b w:val="0"/>
          <w:i w:val="0"/>
          <w:color w:val="000000"/>
          <w:sz w:val="18"/>
        </w:rPr>
        <w:t>he were to go to Kashmir—he had not been there, but he had some Kashmiri friends—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was one of them. Gandhiji said that it was wrong to refer to a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or a Muslim script. Both Hindus and Muslims wrote that language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wanted to steal the hearts of these people, they should be able to speak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language and write in that script.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Adverting to the National Week, Gandhiji said that they had been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Week for the last 26 years. Its observance was meant for the purification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thoughts and their language. In the beginning, the Week commenced with a fast.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since abandoned that. He had also abandoned hartal. The Week, however,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less holy on that account. The fifteen-point programme was there. It began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khadi. From that followed other items. On such a holy day the people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 to observe the fifteen-point programme. He was not asking them to observe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for the Week but for all time. They should not only follow it themselves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induce other people to do so. If they wanted to make India free and not wait for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free her, if they wanted to get freedom by truthful and non-violent means,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>no other way. But if it was to be by violence and revolution, that was another thing.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not known that method; he had not learnt it. Freedom would not fall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skies nor would it rise from the deep. If they wanted to get it from their own efforts,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only one way.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people thought in terms of Parliament. He did not want to utter its name.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wanted to forget Parliament but to think only of the constructive programme.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important item of this programme was Hindu-Muslim unity.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in our hands. When we breathe, we cannot take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help. If we resort to artificial methods of respiration,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on the brink of death. Freedom is like our breath.Having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it for a long time we do appreciate it. But I know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 have fully experienced freedom. And if you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>holy and worthy of achievement, this is the only way.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7-4-1945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TELEGRAM TO G. B. PANT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ALLABH PANT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   YOU         PROGRESSING.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long and welcome letter. I am making a desperate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someone—either her Ramprasad or Munnalal.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certain about me. I have expressed my wish. But ‘there is many </w:t>
      </w:r>
      <w:r>
        <w:rPr>
          <w:rFonts w:ascii="Times" w:hAnsi="Times" w:eastAsia="Times"/>
          <w:b w:val="0"/>
          <w:i w:val="0"/>
          <w:color w:val="000000"/>
          <w:sz w:val="22"/>
        </w:rPr>
        <w:t>a slip between the cup and the lip.’ Who knows but He? Your love of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B. Pant”, 8-4-1945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animals, among them of the cow, is boundless. I agree mostly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personal attention if we are to get the real response. I </w:t>
      </w:r>
      <w:r>
        <w:rPr>
          <w:rFonts w:ascii="Times" w:hAnsi="Times" w:eastAsia="Times"/>
          <w:b w:val="0"/>
          <w:i w:val="0"/>
          <w:color w:val="000000"/>
          <w:sz w:val="22"/>
        </w:rPr>
        <w:t>am here till 20th, then to Mahabaleshwar.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ULDASPUR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>AHADARABAD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WALAPUR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6505. Courtesy: Mirabehn. Also G.N. 9900</w:t>
      </w:r>
    </w:p>
    <w:p>
      <w:pPr>
        <w:autoSpaceDN w:val="0"/>
        <w:autoSpaceDE w:val="0"/>
        <w:widowControl/>
        <w:spacing w:line="292" w:lineRule="exact" w:before="6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POTTI SRIRAMULU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RAMULU,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informing but too long. You could have said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a p. c. Untouchability has to go. Truth must be repeated till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universal. You go on with your propaganda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do or do not do it. No fast but taking only from day to day </w:t>
      </w:r>
      <w:r>
        <w:rPr>
          <w:rFonts w:ascii="Times" w:hAnsi="Times" w:eastAsia="Times"/>
          <w:b w:val="0"/>
          <w:i w:val="0"/>
          <w:color w:val="000000"/>
          <w:sz w:val="22"/>
        </w:rPr>
        <w:t>what others give unsolicited is sound.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GOPINATH BARDOLOI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BARDOLOI,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can read Hindustani. I have your letter.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successful. Take care of your health. Write to me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read or have someone to read my letters. I am in Bombay till </w:t>
      </w:r>
      <w:r>
        <w:rPr>
          <w:rFonts w:ascii="Times" w:hAnsi="Times" w:eastAsia="Times"/>
          <w:b w:val="0"/>
          <w:i w:val="0"/>
          <w:color w:val="000000"/>
          <w:sz w:val="22"/>
        </w:rPr>
        <w:t>the 20th.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ARDOLOI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HARIBHAU JOSHI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JOSHI,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can my blessings do, especially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somewhat against it. Even so I wish you success. Write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>to others in Hindustani.</w:t>
      </w:r>
    </w:p>
    <w:p>
      <w:pPr>
        <w:autoSpaceDN w:val="0"/>
        <w:autoSpaceDE w:val="0"/>
        <w:widowControl/>
        <w:spacing w:line="220" w:lineRule="exact" w:before="8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OKSHAKTI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ARAKSHAN SINHA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SINHA,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read your letter. Have faith not in me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How can I help a boy belonging to a big family? The boy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anyone’s help if he is brave, simple and village-minded. I </w:t>
      </w:r>
      <w:r>
        <w:rPr>
          <w:rFonts w:ascii="Times" w:hAnsi="Times" w:eastAsia="Times"/>
          <w:b w:val="0"/>
          <w:i w:val="0"/>
          <w:color w:val="000000"/>
          <w:sz w:val="22"/>
        </w:rPr>
        <w:t>am passing on your letter to Anugraha Babu. May God help you.</w:t>
      </w:r>
    </w:p>
    <w:p>
      <w:pPr>
        <w:autoSpaceDN w:val="0"/>
        <w:autoSpaceDE w:val="0"/>
        <w:widowControl/>
        <w:spacing w:line="220" w:lineRule="exact" w:before="8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RAKSHAN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INHA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EHILO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J</w:t>
      </w:r>
      <w:r>
        <w:rPr>
          <w:rFonts w:ascii="Times" w:hAnsi="Times" w:eastAsia="Times"/>
          <w:b w:val="0"/>
          <w:i w:val="0"/>
          <w:color w:val="000000"/>
          <w:sz w:val="16"/>
        </w:rPr>
        <w:t>AINTPUR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JANAKDHARI PRASAD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JANAKDHARI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feeling that I have replied to your letter. But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know, so I write this. The remedy for your difficulty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Do only what is proper. Give Nayee Talim to the boy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girl. Nayee Talim is self-sufficient and gives an all-round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worry about what will happen after your death?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Who is the support of all. Do not spend even a cowrie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 the girls. They will find husbands for themselves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grow up. In Nayee Talim that worry has no place.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changing the ways of life; but that is the sort of thing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expect from 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58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GOPE GURBUXANI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GURBUXANI,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from you two. I remember both of you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spinning. I am here till the 14th, maybe till the 20th.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Mahabaleshwar. Let us see what God makes me do. It is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met Mother.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1313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286.  LETTER  TO  KERUM  NATH  BHATT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follow in your own practice as many of the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the Constructive Programme as you can and inspire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same. In business you should give first place to service.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profiteering. Never abandon truth and rectitude. Promote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service of the Harijans, use of items of village industries and </w:t>
      </w:r>
      <w:r>
        <w:rPr>
          <w:rFonts w:ascii="Times" w:hAnsi="Times" w:eastAsia="Times"/>
          <w:b w:val="0"/>
          <w:i w:val="0"/>
          <w:color w:val="000000"/>
          <w:sz w:val="22"/>
        </w:rPr>
        <w:t>show love, respect and generosity towards votaries of other faiths.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KHURSHED NAOROJI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1945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will hear from me at once if and when Satyavati </w:t>
      </w:r>
      <w:r>
        <w:rPr>
          <w:rFonts w:ascii="Times" w:hAnsi="Times" w:eastAsia="Times"/>
          <w:b w:val="0"/>
          <w:i w:val="0"/>
          <w:color w:val="000000"/>
          <w:sz w:val="22"/>
        </w:rPr>
        <w:t>comes. I am here till 14th, probably till 20th. The latter depends upon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subscription are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doctors. Narahari went last night and returns at the latest on 5th </w:t>
      </w:r>
      <w:r>
        <w:rPr>
          <w:rFonts w:ascii="Times" w:hAnsi="Times" w:eastAsia="Times"/>
          <w:b w:val="0"/>
          <w:i w:val="0"/>
          <w:color w:val="000000"/>
          <w:sz w:val="22"/>
        </w:rPr>
        <w:t>proximo. Khan Saheb will be with me for days more.</w:t>
      </w:r>
    </w:p>
    <w:p>
      <w:pPr>
        <w:autoSpaceDN w:val="0"/>
        <w:autoSpaceDE w:val="0"/>
        <w:widowControl/>
        <w:spacing w:line="234" w:lineRule="exact" w:before="5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both sisters from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2" w:after="0"/>
        <w:ind w:left="0" w:right="9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HURSHEDBEHN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ANCHAGANI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BHULABHAI J.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after all that has happened, the Chimur prisoners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hanged, I cannot see how a national government can be formed.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expect from such a government? Will you consider only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interests in what you do and give no thought to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masses? Both you and I need to ponder deeply over this.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can be done while the prisoners are still alive.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something with the League’s co-operation do it, otherwise do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yourself think proper.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Bhulabhai Desai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SUMITRA GANDHI</w:t>
      </w:r>
    </w:p>
    <w:p>
      <w:pPr>
        <w:autoSpaceDN w:val="0"/>
        <w:autoSpaceDE w:val="0"/>
        <w:widowControl/>
        <w:spacing w:line="266" w:lineRule="exact" w:before="2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good that you often get headaches and dysentery. With </w:t>
      </w:r>
      <w:r>
        <w:rPr>
          <w:rFonts w:ascii="Times" w:hAnsi="Times" w:eastAsia="Times"/>
          <w:b w:val="0"/>
          <w:i w:val="0"/>
          <w:color w:val="000000"/>
          <w:sz w:val="22"/>
        </w:rPr>
        <w:t>such health you should not exert yourself too much. You should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subscription are in Gujarat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less. Everything will be ruined if your health is ruined. I am </w:t>
      </w:r>
      <w:r>
        <w:rPr>
          <w:rFonts w:ascii="Times" w:hAnsi="Times" w:eastAsia="Times"/>
          <w:b w:val="0"/>
          <w:i w:val="0"/>
          <w:color w:val="000000"/>
          <w:sz w:val="22"/>
        </w:rPr>
        <w:t>here at least till the 14th.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UMITRA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ILANI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OMKARNATH THAKUR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OMKARNATH,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Hindustani letter is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Malaviyaji’s instructions about the Fund. Collect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places as you like by engaging reliable persons but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should be credited to the special account of the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for the purpose. It will be well if they get receipt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printed. The work will progress and shine only if the account is </w:t>
      </w:r>
      <w:r>
        <w:rPr>
          <w:rFonts w:ascii="Times" w:hAnsi="Times" w:eastAsia="Times"/>
          <w:b w:val="0"/>
          <w:i w:val="0"/>
          <w:color w:val="000000"/>
          <w:sz w:val="22"/>
        </w:rPr>
        <w:t>maintained meticulously.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OMKARNATH THAKUR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1945</w:t>
      </w:r>
    </w:p>
    <w:p>
      <w:pPr>
        <w:autoSpaceDN w:val="0"/>
        <w:tabs>
          <w:tab w:pos="550" w:val="left"/>
          <w:tab w:pos="1990" w:val="left"/>
          <w:tab w:pos="2570" w:val="left"/>
          <w:tab w:pos="3410" w:val="left"/>
          <w:tab w:pos="4450" w:val="left"/>
          <w:tab w:pos="5650" w:val="left"/>
          <w:tab w:pos="6230" w:val="left"/>
        </w:tabs>
        <w:autoSpaceDE w:val="0"/>
        <w:widowControl/>
        <w:spacing w:line="248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OMKARNATH,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Radhakrishnan have signed the statement. I believe that if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says is put into effect, you and the University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much service to the cause of music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discrimination. In fact that is how it should be in music. True music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lifts up people. There is no place in it for communal differences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hostility. You tell me that you also hold the same opinion.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wish your endeavour success.</w:t>
      </w:r>
    </w:p>
    <w:p>
      <w:pPr>
        <w:autoSpaceDN w:val="0"/>
        <w:tabs>
          <w:tab w:pos="5250" w:val="left"/>
          <w:tab w:pos="569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G. B. PANT</w:t>
      </w:r>
    </w:p>
    <w:p>
      <w:pPr>
        <w:autoSpaceDN w:val="0"/>
        <w:autoSpaceDE w:val="0"/>
        <w:widowControl/>
        <w:spacing w:line="244" w:lineRule="exact" w:before="88" w:after="0"/>
        <w:ind w:left="5250" w:right="0" w:hanging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8, 1945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GOVIND PANT,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surprising—yesterday I sent you a telegram and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your letter. Undergo the operation and then come here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permit you. I may be here till the 20th. Then Mahabaleshwar. </w:t>
      </w:r>
      <w:r>
        <w:rPr>
          <w:rFonts w:ascii="Times" w:hAnsi="Times" w:eastAsia="Times"/>
          <w:b w:val="0"/>
          <w:i w:val="0"/>
          <w:color w:val="000000"/>
          <w:sz w:val="22"/>
        </w:rPr>
        <w:t>Let us see where God takes me. Get well.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74" w:lineRule="exact" w:before="34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KUSUM NAIR</w:t>
      </w:r>
    </w:p>
    <w:p>
      <w:pPr>
        <w:autoSpaceDN w:val="0"/>
        <w:autoSpaceDE w:val="0"/>
        <w:widowControl/>
        <w:spacing w:line="244" w:lineRule="exact" w:before="88" w:after="0"/>
        <w:ind w:left="52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8,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be able to read my hand. I have shown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true success. Work hard, be unpretentious and self-reliant.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secret of success in work.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76" w:lineRule="exact" w:before="32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USUM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N. G. P. P.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UREAU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73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1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LILAVATI R. BHOGE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doing what I can. Yes, go to Poona and </w:t>
      </w:r>
      <w:r>
        <w:rPr>
          <w:rFonts w:ascii="Times" w:hAnsi="Times" w:eastAsia="Times"/>
          <w:b w:val="0"/>
          <w:i w:val="0"/>
          <w:color w:val="000000"/>
          <w:sz w:val="22"/>
        </w:rPr>
        <w:t>get ready.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AU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AMBHAU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R</w:t>
      </w:r>
      <w:r>
        <w:rPr>
          <w:rFonts w:ascii="Times" w:hAnsi="Times" w:eastAsia="Times"/>
          <w:b w:val="0"/>
          <w:i w:val="0"/>
          <w:color w:val="000000"/>
          <w:sz w:val="16"/>
        </w:rPr>
        <w:t>AVER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HANDESH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INTERVIEW TO B. E. S. T. WORKERS’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8, 1945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the request of the deputationists for advice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in this matter may not be of much use as,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Abidally, I am not acquainted with any of you.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any direct, intimate knowledge of the conditions in Bombay.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say to you that you should consult such leaders as </w:t>
      </w:r>
      <w:r>
        <w:rPr>
          <w:rFonts w:ascii="Times" w:hAnsi="Times" w:eastAsia="Times"/>
          <w:b w:val="0"/>
          <w:i w:val="0"/>
          <w:color w:val="000000"/>
          <w:sz w:val="22"/>
        </w:rPr>
        <w:t>enjoy your confidence and are sound and you should do as they say.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Pressed by the deputationists to give a word of guidance on the strength of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experience of strikes which he had led, Gandhiji observed: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conducted many strikes. I can, therefore,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a successful strike. The first is that the cause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and just. Secondly, the strikers should be firm and not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starvation, physical assaults or even death. Thirdly,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deviate from the path of truth and ahimsa in whatever they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B.E.S.T. workers had been on strike and had sought Gandhiji”s advice.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was Gandhiji”s silence day he gave his remarks in writing. The report given 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contained in a statement issued by Pyarelal in view of the fact that the Press had </w:t>
      </w:r>
      <w:r>
        <w:rPr>
          <w:rFonts w:ascii="Times" w:hAnsi="Times" w:eastAsia="Times"/>
          <w:b w:val="0"/>
          <w:i w:val="0"/>
          <w:color w:val="000000"/>
          <w:sz w:val="18"/>
        </w:rPr>
        <w:t>earlier published an unauthorized translation.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10-4-1945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do. Fourthly, the strikers should have public support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you can satisfy all these four conditions you should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firm, but if you fall short in any of these respects you should boldly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your steps. I cannot give you further guidance. The details are </w:t>
      </w:r>
      <w:r>
        <w:rPr>
          <w:rFonts w:ascii="Times" w:hAnsi="Times" w:eastAsia="Times"/>
          <w:b w:val="0"/>
          <w:i w:val="0"/>
          <w:color w:val="000000"/>
          <w:sz w:val="22"/>
        </w:rPr>
        <w:t>for you to decide.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their further request that he should address an appeal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Directors of the Company, most of whom were Indians,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practice to interfere in a matter with which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acquainted. I do not even know who are on the Board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Directors. If, as you say, the Board is composed predominantly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your task ought to be easy. My function ceases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The time is perhaps past when I could lead strikes myself.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this limitation of mine you will save my time as wellas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Time in your case is the very essence. You have therefore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promptly. If you carefully ponder over what I have said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told you everything.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deputationists finally asked whether Gandhiji would not appeal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to support them. Gandhiji replied: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my word but your conduct that can win for you public </w:t>
      </w:r>
      <w:r>
        <w:rPr>
          <w:rFonts w:ascii="Times" w:hAnsi="Times" w:eastAsia="Times"/>
          <w:b w:val="0"/>
          <w:i w:val="0"/>
          <w:color w:val="000000"/>
          <w:sz w:val="22"/>
        </w:rPr>
        <w:t>support.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12-4-1945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read my handwriting? If you find it difficult, I shall in </w:t>
      </w:r>
      <w:r>
        <w:rPr>
          <w:rFonts w:ascii="Times" w:hAnsi="Times" w:eastAsia="Times"/>
          <w:b w:val="0"/>
          <w:i w:val="0"/>
          <w:color w:val="000000"/>
          <w:sz w:val="22"/>
        </w:rPr>
        <w:t>future dictate my letters.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 pass and there is no time left for a heart-to-heart talk.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shall, therefore, put down in writing what I have to say. That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have my say. You can reply in a few words.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not, of course, mean that I am withdrawing what I have said.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leave here till I have given you time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postpone what I have to say. Profulla Babu said to me: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“Krishnakumar and Madhav Prasad have now become so big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even come to see me in my illness. Formerly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me occasionally and also asked me questions.” It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case of negligence. There is no question here of big and small. I had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asked Profulla if I could bring this matter up.</w:t>
      </w:r>
    </w:p>
    <w:p>
      <w:pPr>
        <w:autoSpaceDN w:val="0"/>
        <w:tabs>
          <w:tab w:pos="550" w:val="left"/>
          <w:tab w:pos="2450" w:val="left"/>
          <w:tab w:pos="2510" w:val="left"/>
          <w:tab w:pos="4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My work has increased. My endeavour now is to see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expects any money from me and the institutions I have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self-supporting. This will, of course, take some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shall have to find money for them. The institutions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Spinners’ Association, Village Industries Association,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Talim, Hindustani Prachar and the Ashram. The second, third,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fifth need the money now. So far as the fifth, the Ashram,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it will never be self-supporting. I am doing my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The Ashram also includes the hospital. The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 hospital is separate. Efforts are being made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for it from various sources. Still the annual expenses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alone are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neighbourhood of Rs. 100,000.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quotingthe figure from memory. The Ashram is not in need of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Rameshwardas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 the needed money.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third and fourth, they need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Rameshwardas has sent some money. Money is needed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Hindi and for Nayee Talim. Probably I shall want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200,000. Are you disposed to take this burden on your shoulders? As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“Sufferers’ Fund”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Rameshwardas’s letter mentions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given my opinion.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Now for my relationship with women and my experiment.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suspended the experiment for the sake of co-workers.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anything improper in it. I am the same who took a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1906 and have been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1901. Today I am a better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was in 1901. What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has done is to make me more firm in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was designed to make of myself 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God so wills it will lead to perfection.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talk to me and question me on the subject. You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Please do not hesitate. It will be unbearable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one with whom I have such intimate relations and whose </w:t>
      </w:r>
      <w:r>
        <w:rPr>
          <w:rFonts w:ascii="Times" w:hAnsi="Times" w:eastAsia="Times"/>
          <w:b w:val="0"/>
          <w:i w:val="0"/>
          <w:color w:val="000000"/>
          <w:sz w:val="22"/>
        </w:rPr>
        <w:t>money I have been so freely spending.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two of your brothers are together. This letter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certainly for both but you may take it that it is indeed for all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brothers and the entire family.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words.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of writing a short letter, but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lengthy. After all it covers three points.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mention one thing. You have given Rs. 50,000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land which has been transferred to the goshala.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that Chimanlal has sent mentions the Ashram field and some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well in it. If that is so, then all the houses go too.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It must have been an oversight. Though letters were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Janakidevi and others there was no result. Now, if you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land with the well has been given to the goshala, then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will have to be deducted from your Rs. 50,000.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proper.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8069.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HOMI TALEYARKHAN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”,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HOMI,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washed out and there is plenty of ‘planned’ work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me. Hence is it not the duty of friends like you to save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of mine? Really I should not have to write even this 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Karanjia has written to me too. Both of you should have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 rewarded.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ALEYARKHAN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R. K. KARANJIA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KARANJIA,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tired of meeting people. Even now I have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interest of work but I try to avoid it as far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meet me at the prayer time. I would request Mrs. Karanjia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that. You certainly have a heart in the Kamala Nehru Hospital.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need my blessings? Let me do whatever I can.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RUSTOM KARANJIA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POLLO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ANUPAMA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ANUPAMA,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true to your word. As you had said you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money. I have received the bank draft for RS. 501.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many girls have the deplorable habit of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>pencil. How is that? Keep your word.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NUPAMABEHN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PRABHAKAR SAKHALKAR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PRABHAKAR,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resort to satyagraha for everything. A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on truth will succeed on its own. In any case therefore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>are unnecessary. Harijans should have the permission.</w:t>
      </w:r>
    </w:p>
    <w:p>
      <w:pPr>
        <w:autoSpaceDN w:val="0"/>
        <w:autoSpaceDE w:val="0"/>
        <w:widowControl/>
        <w:spacing w:line="220" w:lineRule="exact" w:before="8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00" w:lineRule="exact" w:before="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AKHALKAR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AKHALKARWADI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ATNAGIRI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INTERVIEW TO K. R. NARAYANAN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 you still hold that the Harijan problem is only religious and social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it has no great political significance?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It has political significance but indirectly.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Congress as an organization has not taken up the Harijan work. Will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better if that work is taken up by the Congress and not by the 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>Sangh?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It is wrong to say that the Congress has not taken it 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it seems that leaders like Jawaharlal and the Rashtrapati are not keenly </w:t>
      </w:r>
      <w:r>
        <w:rPr>
          <w:rFonts w:ascii="Times" w:hAnsi="Times" w:eastAsia="Times"/>
          <w:b w:val="0"/>
          <w:i w:val="0"/>
          <w:color w:val="000000"/>
          <w:sz w:val="18"/>
        </w:rPr>
        <w:t>aware of the Harijan question?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Those two are immersed in that work.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Harijan Sevak Sangh after years of work had not yet produced even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dozen leaders from among the Harijans themselves.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That charge is only partly true.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All great men have a passion for simplification. You have simplified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R. Narayanan was on the staff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his </w:t>
      </w:r>
      <w:r>
        <w:rPr>
          <w:rFonts w:ascii="Times" w:hAnsi="Times" w:eastAsia="Times"/>
          <w:b w:val="0"/>
          <w:i w:val="0"/>
          <w:color w:val="000000"/>
          <w:sz w:val="18"/>
        </w:rPr>
        <w:t>answers in writing.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of human conflict as between violence and non-violence, truth and untruth,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and wrong. But in life, is not the conflict between one right and another right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one truth and another truth? How can non-violence deal with such a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That is a matter of application.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the Hindu-Muslim question where the conflict is between the rights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rights of the Muslims, what technique of non-violence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employed to solve the problem, especially when these rights seem to be </w:t>
      </w:r>
      <w:r>
        <w:rPr>
          <w:rFonts w:ascii="Times" w:hAnsi="Times" w:eastAsia="Times"/>
          <w:b w:val="0"/>
          <w:i w:val="0"/>
          <w:color w:val="000000"/>
          <w:sz w:val="18"/>
        </w:rPr>
        <w:t>irreconcilable?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awful situation can only be dealt with properly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show that you have not studied it. If I am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P[yarelal] will give you a list of the books. My advice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seriously study the literature on the subject.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How can a Harijan who goes abroad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best serve his country and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from abroad?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cannot serve the one without serving the other. Abroad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say it is a domestic question which you are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>solve for yourselves.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10547. Courtesy: K. R. Narayanan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MAHMUD YASIN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MAHMUD YASIN,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have I ever taken interest in elections? Please excuse me.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300" w:lineRule="exact" w:before="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AHMUD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UDHIANA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20" w:lineRule="exact" w:before="138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interviewer later joined the Indian Foreign Service.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10-4-1945.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SPEECH AT BORIVLI CAMP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his remarks by requesting them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give him a little respite.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time and place for everything in life, he told them. He had trained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listen to the inner voice irrespective of his surroundings. But in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 only partially. He could not keep himself absolutely unaffected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surroundings. Therefore he requested the photographers to spare him while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express his deepest feelings. Photography out of time and place was not art </w:t>
      </w:r>
      <w:r>
        <w:rPr>
          <w:rFonts w:ascii="Times" w:hAnsi="Times" w:eastAsia="Times"/>
          <w:b w:val="0"/>
          <w:i w:val="0"/>
          <w:color w:val="000000"/>
          <w:sz w:val="18"/>
        </w:rPr>
        <w:t>but vulgarity.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question of prayer” he said that he had learnt that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prayers had been excluded from their routine lest anyone should feel that religion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imposed upon her or him. Speaking for himself” he could say that he could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often done without food for days on end, but he could not do without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for a single day. Individual prayer was there but no one should fight shy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collective prayer. Man is a social being. If men and women could eat together, play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and work together why should they not pray together? Why should anyone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the need to pray away from everybody’s gaze? Was there anything sinful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orshameful in prayer that it should not be said in public? For close on fifty years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 believer in public prayer. From his earliest days in South Africa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his associates and co-workers men and women of every religion. Hindus,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Muslims, Christians and Parsis, all used to join him in prayer. In India 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in crowds attended his prayers wherever he went. He had been told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come to attend the prayers. They came just to have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if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they came because they wanted to join him-— a man of prayer. He was aware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not come as near to God as he wanted to. His realization of truth and ahimsa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still far from perfect, otherwise there would be no need for him to use speech.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being would radiate truth and ahimsa so that they would be able to see it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face and feel its presence. He had often said that the perfect ahimsa of one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enough for the whole world. Whatever measure of success he had attained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realization of truth and non-violence was the result of prayer.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should be a spontaneous welling up of the heart. One should not pray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felt that prayer was a burden. God was not hungry for man’s prayer or praise.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tolerated all because He was all Love. If they felt that they owed a debt to Him who is </w:t>
      </w:r>
      <w:r>
        <w:rPr>
          <w:rFonts w:ascii="Times" w:hAnsi="Times" w:eastAsia="Times"/>
          <w:b w:val="0"/>
          <w:i w:val="0"/>
          <w:color w:val="000000"/>
          <w:sz w:val="18"/>
        </w:rPr>
        <w:t>the Giver of all things” they should remember Him and pray to Him out of sheer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camp was organized by Mridula Sarabhai under the auspices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Gandhi National Memorial Fund.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cameramen who had been clicking continuously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gratitude. The fear of incurring anybody’s ridicule or displeasure should never deter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from performing one’s elementary duty towards the Maker. To illustrate his </w:t>
      </w:r>
      <w:r>
        <w:rPr>
          <w:rFonts w:ascii="Times" w:hAnsi="Times" w:eastAsia="Times"/>
          <w:b w:val="0"/>
          <w:i w:val="0"/>
          <w:color w:val="000000"/>
          <w:sz w:val="18"/>
        </w:rPr>
        <w:t>remark he told them the story of Prophet Daniel.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Answering next Shrimati Mridulabehn’s question as to what were the good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 points of Indians as a nation, he observed that he was convinced that in the sum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former far outweighed the latter. Indians had many defects. India was a slave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her slavery dated much farther back than the British conquest of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Slavery of evil customs and superstitions” he knew, was the worst form of slavery.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the solace that he could find in India he could find nowhere else. He had lived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and he had spent the best part of his life in South Africa. Yet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those countries as his home. In reply to a friend’s query years ago” he had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wanted to die in the lap of his mother. His own mother, who was a frail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woman, had died years ago. But Mother India with her 80 crores of hands 80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feet and 40 crores of mouths had beckoned to him from across the seas and he could </w:t>
      </w:r>
      <w:r>
        <w:rPr>
          <w:rFonts w:ascii="Times" w:hAnsi="Times" w:eastAsia="Times"/>
          <w:b w:val="0"/>
          <w:i w:val="0"/>
          <w:color w:val="000000"/>
          <w:sz w:val="18"/>
        </w:rPr>
        <w:t>not resist that call.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did it matter if that venerable mother appeared sick and paralysed today?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for him to proclaim India’s virtues. As for her shortcomings 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proclaiming them from the house-tops ever since his return to India. But if he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pressed to name only one shortcoming of Indians he would say that the worst was </w:t>
      </w:r>
      <w:r>
        <w:rPr>
          <w:rFonts w:ascii="Times" w:hAnsi="Times" w:eastAsia="Times"/>
          <w:b w:val="0"/>
          <w:i w:val="0"/>
          <w:color w:val="000000"/>
          <w:sz w:val="18"/>
        </w:rPr>
        <w:t>cowardice.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friend asked how women could go into the villages and work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Kasturba Gandhi National Memorial Fund scheme handicapped as they wereby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restrictions. Gandhiji’s reply was that he had expected that their first lesson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camp was to learn to break all social restrictions that cramped or degraded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He, however, warned them that this did not mean throwing off of all moral restraints.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at present a woeful deterioration of moral standards in society among 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those who talked loudly about enforcing monogamy through law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 it themselves. The same tendency was beginning to manifest itself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women. He had known educated girls who thought nothing of marrying men having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wife. He called this degradation of womanhood. Such views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defended under the pretence of banishing social superstitions or vice. Did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emancipation of women mean that they should imitate men in that respect?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not. India could never win swaraj, certainly not the swaraj of his conception, by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that path.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Uttermost moral purity was the first requisite for establishing social freedom.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one who lacked moral purity was qualified to lead a crusade against evil social 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question was how they were to deal with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in the villages. He agreed that the problem of untouchability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was very acute. But those who went there should go with the grim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destroy it root and branch or perish in the attempt.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 with the scavengers. Unfortunately, there was untouchability even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so-called untouchables. They should mix with them and eat and drink with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they observed the rules of cleanliness and sanitation. They could inculcate </w:t>
      </w:r>
      <w:r>
        <w:rPr>
          <w:rFonts w:ascii="Times" w:hAnsi="Times" w:eastAsia="Times"/>
          <w:b w:val="0"/>
          <w:i w:val="0"/>
          <w:color w:val="000000"/>
          <w:sz w:val="18"/>
        </w:rPr>
        <w:t>these habits upon them by cooking for them and cleaning up their homes for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question expressed the fear that since capitalists had contributed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bulk of the Kasturba Gandhi National Memorial Fund and since they were taken on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committees their influence would dominate the organization and vitiate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dismissed the apprehension as groundless. He maintained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endorsing the acceptance of donations of the rich he had not in any way accepted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dictation nor did they seek or expect any such thing from him. Moneyed men were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majority only in the Board of Trustees, but that did not mean that they dominated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dominate the organization. In fact they had offered voluntarily to retire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Board after the fund had been collected and would have gladly done so had he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such a desire. But he wanted not only their donations but their talent”</w:t>
      </w:r>
      <w:r>
        <w:rPr>
          <w:rFonts w:ascii="Times" w:hAnsi="Times" w:eastAsia="Times"/>
          <w:b w:val="0"/>
          <w:i w:val="0"/>
          <w:color w:val="000000"/>
          <w:sz w:val="18"/>
        </w:rPr>
        <w:t>goodwill and services for the cause and so they continued to be on the Board.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refused to believe that the capitalists were necessarily a bad lot or worse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any other class. In this world everyone was imperfect. He was too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aware of his own imperfections to presume to judge others. His ahimsa required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rigorous in viewing his own shortcomings but to be charitable in judging others.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enough if he could eradicate his own. If, therefore, instead of cavillingat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faults of others we turned the searchlight inward and concentrated on self-purification,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would become a better place to live in and the general social purification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reflected in the capitalist class too. He could not therefore say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capitalists that unless they renounced all their riches he would have nothing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them. Complete renunciation of one’s possessions was a thing which very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among the ordinary folk were capable of. All that one could legitimately expect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wealthy class was to hold their riches in trust and use them for the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>society. To insist upon more would be to kill the goose that laid the golden eggs.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13-4-1945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5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SPEECH AT PRAYER MEETING</w:t>
      </w:r>
    </w:p>
    <w:p>
      <w:pPr>
        <w:autoSpaceDN w:val="0"/>
        <w:autoSpaceDE w:val="0"/>
        <w:widowControl/>
        <w:spacing w:line="284" w:lineRule="exact" w:before="108" w:after="0"/>
        <w:ind w:left="515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11, 1945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he was reminded by Balasaheb Kher that he had visited Borivli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twenty years. He did not think it was such a long time. He was glad to be 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 their acquaintance after such a long period. On them rested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owing to Shrimati Mridulabehn’s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shibir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midst.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themselves in it. He then turned to Khan Saheb and said, if he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with Khan Saheb was he to expect him to learn Sanskritized Hindi or was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speaker, bound to speak and write to him in Urdu? But Khan Saheb was everyone’s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friend. Therefore it was the duty of the audience to learn the national language in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forms and both scripts. Thus and thus alone could the All-India language permeate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India. In this at least there should be no Pakistan and he who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common cause with Hindus and Muslims was bound to learn the two scripts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forms. A time would then come when the two forms of speech would become 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felt it a burden to learn the scripts, he could only say swaraj was not to be had </w:t>
      </w:r>
      <w:r>
        <w:rPr>
          <w:rFonts w:ascii="Times" w:hAnsi="Times" w:eastAsia="Times"/>
          <w:b w:val="0"/>
          <w:i w:val="0"/>
          <w:color w:val="000000"/>
          <w:sz w:val="18"/>
        </w:rPr>
        <w:t>easily and without toil. Where there was love toil was no trouble but pleasure.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then alluded to the evening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sung at the prayer. Its burden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that the way to God was for the valiant, not for the timid. But God was not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by slaves. Therefore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for those who wanted to throw off </w:t>
      </w:r>
      <w:r>
        <w:rPr>
          <w:rFonts w:ascii="Times" w:hAnsi="Times" w:eastAsia="Times"/>
          <w:b w:val="0"/>
          <w:i w:val="0"/>
          <w:color w:val="000000"/>
          <w:sz w:val="18"/>
        </w:rPr>
        <w:t>their slavery.</w:t>
      </w:r>
    </w:p>
    <w:p>
      <w:pPr>
        <w:autoSpaceDN w:val="0"/>
        <w:autoSpaceDE w:val="0"/>
        <w:widowControl/>
        <w:spacing w:line="260" w:lineRule="exact" w:before="40" w:after="1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then concluded that slavery must be the lot of those who hugged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and that too in the name of religion. He wanted therefore to repeat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2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what he had said so often, namely, that Hinduism must perish if untouchability lived.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Bombay Chronicle,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13-4-1945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2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end of the meeting a collection was made for the Harijan cause.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M. S. KELKAR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ICE,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It is perhaps shameful on my part to exile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months for coolness’ sake. My consolation is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driven me out. But very little temptation will hurl me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You should convert the people there to your view.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for me but for Ba and others. You try his remedy and treat </w:t>
      </w:r>
      <w:r>
        <w:rPr>
          <w:rFonts w:ascii="Times" w:hAnsi="Times" w:eastAsia="Times"/>
          <w:b w:val="0"/>
          <w:i w:val="0"/>
          <w:color w:val="000000"/>
          <w:sz w:val="22"/>
        </w:rPr>
        <w:t>him and others. I won’t desert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SAROJINI NAIDU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BULBUL,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Here is a note for Maina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sing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personal sorrow. Why should it be all joy? My love to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family.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shall not trouble you while you are undergoing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bath. I had many temptations to send the Singer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frontier, to Sind, to the States, etc. My answer was an emphatic ‘no’.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3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Randheer;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RANDHEER NAIDU</w:t>
      </w:r>
    </w:p>
    <w:p>
      <w:pPr>
        <w:autoSpaceDN w:val="0"/>
        <w:autoSpaceDE w:val="0"/>
        <w:widowControl/>
        <w:spacing w:line="266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MAINA,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Mother was able to give you my message.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recover but if you must leave before us all, I know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brave and be full of faith in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CHIMANLAL N. SHAH</w:t>
      </w:r>
    </w:p>
    <w:p>
      <w:pPr>
        <w:autoSpaceDN w:val="0"/>
        <w:autoSpaceDE w:val="0"/>
        <w:widowControl/>
        <w:spacing w:line="266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 little leisure today. If I were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considerate enough to keep Sarojini with me and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recover every pie from her and make her eat in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that should make her want to leave I would let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But do whatever seems proper to you. From this distance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 you advice. It is Ramprasad’s duty to go to Mirabehn.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 is light, the air is good and he will be there only for two </w:t>
      </w:r>
      <w:r>
        <w:rPr>
          <w:rFonts w:ascii="Times" w:hAnsi="Times" w:eastAsia="Times"/>
          <w:b w:val="0"/>
          <w:i w:val="0"/>
          <w:color w:val="000000"/>
          <w:sz w:val="22"/>
        </w:rPr>
        <w:t>months. If he does not go let him do whatever he likes.</w:t>
      </w:r>
    </w:p>
    <w:p>
      <w:pPr>
        <w:autoSpaceDN w:val="0"/>
        <w:tabs>
          <w:tab w:pos="550" w:val="left"/>
          <w:tab w:pos="3050" w:val="left"/>
          <w:tab w:pos="4630" w:val="left"/>
          <w:tab w:pos="5170" w:val="left"/>
          <w:tab w:pos="5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does not want the money back. Jajuji has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land which you did not want to give would not be given,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could deduct something if he so desired.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deduct anything. So that work is over.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Dr. Ice’s letter. We should build a house for him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asks. Consider all the changes he wants to make for us. I feel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some relief from heat by building a suitable house,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that.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Chimanlal N. Shah”, 4-4-1945.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KISHORELAL G. MASHRUWALA</w:t>
      </w:r>
    </w:p>
    <w:p>
      <w:pPr>
        <w:autoSpaceDN w:val="0"/>
        <w:autoSpaceDE w:val="0"/>
        <w:widowControl/>
        <w:spacing w:line="244" w:lineRule="exact" w:before="12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always thinking about you all. Today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Ice. He is keen on treating you. Do not run away from there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put up with the heat and undergo Dr. Ice’s treatment.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 is well. She should also consult Dr. Ice about her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>He is a nice man.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NOTE TO SARALADEVI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in agreeing with the scientific views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Madame Montessori. However, if they are propagated in their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garb in Indian villages they are more likely to prove useless and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prove harmful, because in that garb they will be too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 villages and ill-adapted to the village atmosphere.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the cities may not feel the expense so much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Western ways may be receptive to the ideas presented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garb; but even so it will be of no use because India lives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cities but in its seven lakh villages. Besides, scientific education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trappings might prove poisonous to the city-dwellers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education begins the moment the child is conceived and ends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knows when. These days the cities are created by the foreigners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toserve their ends and so they do not represent the villages.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protect the interests of the villagers but are becoming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exploiters.</w:t>
      </w:r>
    </w:p>
    <w:p>
      <w:pPr>
        <w:autoSpaceDN w:val="0"/>
        <w:autoSpaceDE w:val="0"/>
        <w:widowControl/>
        <w:spacing w:line="266" w:lineRule="exact" w:before="3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ARALADEVI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ETREAT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HAHIBAGH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Twenty-five rupees for the distilled water, and that to be paid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hospital! We certainly can’t take that from Hari-ichchha.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some misunderstanding. Please explain.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Yes, Sushilabehn was injured,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 bones were broken.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time to write more.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UNNALAL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RAMPRASAD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as well as grieved to read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even more surprised to read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Pyarelalji. There is no mention in it of my suggestion.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not received it, because Chi. Chimanlal writes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like to go to Mirabehn. How is that? It is work you 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is also cool. Can you get what you desire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notwilling to go? All this wants thinking over. Please correct me if I </w:t>
      </w:r>
      <w:r>
        <w:rPr>
          <w:rFonts w:ascii="Times" w:hAnsi="Times" w:eastAsia="Times"/>
          <w:b w:val="0"/>
          <w:i w:val="0"/>
          <w:color w:val="000000"/>
          <w:sz w:val="22"/>
        </w:rPr>
        <w:t>am wrong.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16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of “Speech at Prayer Meeting”, 3-4-1945.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L. Phadke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KUSUM NAIR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your Hindi very sweet. The handwriting too is good.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 have given. I did not say I would give the article soon. </w:t>
      </w:r>
      <w:r>
        <w:rPr>
          <w:rFonts w:ascii="Times" w:hAnsi="Times" w:eastAsia="Times"/>
          <w:b w:val="0"/>
          <w:i w:val="0"/>
          <w:color w:val="000000"/>
          <w:sz w:val="22"/>
        </w:rPr>
        <w:t>However if you keep on reminding me you will get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DEVPRAKASH NAYYAR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one of your letters. The importance of Nayee Talim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become teachers of all. However one who does not also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is not fit to be a teacher. Being a student one daily learns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new. You should not be afraid of anyone.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win over everyone by ahimsa. The heat there is stifling.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overcome that also. Everyone cannot go to a cool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make that place itself as cool as you can. Take Dr. Kelkar’s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He is a nice man and he has written to me about this. Make one </w:t>
      </w:r>
      <w:r>
        <w:rPr>
          <w:rFonts w:ascii="Times" w:hAnsi="Times" w:eastAsia="Times"/>
          <w:b w:val="0"/>
          <w:i w:val="0"/>
          <w:color w:val="000000"/>
          <w:sz w:val="22"/>
        </w:rPr>
        <w:t>house cool with his help.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ghee if it is necessary for your health and keep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TELEGRAM TO DEVDAS GANDHI</w:t>
      </w:r>
    </w:p>
    <w:p>
      <w:pPr>
        <w:autoSpaceDN w:val="0"/>
        <w:tabs>
          <w:tab w:pos="5130" w:val="left"/>
          <w:tab w:pos="5590" w:val="left"/>
        </w:tabs>
        <w:autoSpaceDE w:val="0"/>
        <w:widowControl/>
        <w:spacing w:line="304" w:lineRule="exact" w:before="72" w:after="38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13, 1945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7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KHANSAHEB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DETAINED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MEDICALLY.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MONDAY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EVENING.       INFORM      PURI.      HOPE          LAKSHMI        WELL.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KAMUBEHN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13, 1945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KAMU,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Beyond meeting face to face what more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desire? It is more than enough if there is a meeting of hearts.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there is no customary lamentation over your sister-in-law’s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It is wrong to grieve over a death. Everyone has to go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way—the only difference is some go early, some late. Mourning over </w:t>
      </w:r>
      <w:r>
        <w:rPr>
          <w:rFonts w:ascii="Times" w:hAnsi="Times" w:eastAsia="Times"/>
          <w:b w:val="0"/>
          <w:i w:val="0"/>
          <w:color w:val="000000"/>
          <w:sz w:val="22"/>
        </w:rPr>
        <w:t>it is futile.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well.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ARIDAS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UNGALOW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EHIND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KISHORELAL G. MASHRUWALA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about 1:12. I have made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deliberately. There is no time to write a letter. Swami will write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interest I have been accepting as an ideal for </w:t>
      </w:r>
      <w:r>
        <w:rPr>
          <w:rFonts w:ascii="Times" w:hAnsi="Times" w:eastAsia="Times"/>
          <w:b w:val="0"/>
          <w:i w:val="0"/>
          <w:color w:val="000000"/>
          <w:sz w:val="22"/>
        </w:rPr>
        <w:t>many years now. However it seems to me that it is not practicable.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have done well in prolonging your stay for some more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letter of yesterday.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let Dr. Ice examine Gomati’s tooth. I expect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something. Otherwise Dr. Manubhai is there.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>Durga will be leaving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Speak to him about his habits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irregularities and warn him. If he does not listen, then it is only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goes. Nevertheless tell him frankly if you all feel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incorrigible and relieve him.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Nayyar’s letter to the addressee about Majidbhai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JANAKIBEHN SOMAN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JANAKIBEHN,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have your letter. I have sent it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Brajkishorebhai. Your letter reminds me of the old times. May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well. Please tell Totaramji to write to me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>occasionally.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ANAKIBEHN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OMAN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VIMALA C.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VIMALA,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interesting story. My blessings to you both.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rising. I hope it is not to fall again. Falling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your job; it means leading a life of luxury and licence.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Kikabhai. He was close to my father. But I knew him more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dictionary, which was considered very good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shall most likely be in Mahabaleshwar after the 20th. Come </w:t>
      </w:r>
      <w:r>
        <w:rPr>
          <w:rFonts w:ascii="Times" w:hAnsi="Times" w:eastAsia="Times"/>
          <w:b w:val="0"/>
          <w:i w:val="0"/>
          <w:color w:val="000000"/>
          <w:sz w:val="22"/>
        </w:rPr>
        <w:t>and see me some time after I go up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IMALA </w:t>
      </w:r>
      <w:r>
        <w:rPr>
          <w:rFonts w:ascii="Times" w:hAnsi="Times" w:eastAsia="Times"/>
          <w:b w:val="0"/>
          <w:i w:val="0"/>
          <w:color w:val="000000"/>
          <w:sz w:val="20"/>
        </w:rPr>
        <w:t>C. 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HAWANI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AD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G. B. PANT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</w:t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GOVIND BALLABH PANT,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I. received your letter today. Dr. Jivraj told me only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are right. The body has to be made fit to undergo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intend to leave Bombay on the 20th. Write to me at </w:t>
      </w:r>
      <w:r>
        <w:rPr>
          <w:rFonts w:ascii="Times" w:hAnsi="Times" w:eastAsia="Times"/>
          <w:b w:val="0"/>
          <w:i w:val="0"/>
          <w:color w:val="000000"/>
          <w:sz w:val="22"/>
        </w:rPr>
        <w:t>Mahabaleshwar.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AINITAL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SATYAVATI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SATYAVATI,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Serving you is serving the people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live and do not wish to live for your own sake.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 you take is for the people. I won’t remove Chand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I saw her on the 11th. However, I will talk to her after the Cawp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 and try to send her to you. May God keep you well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meantime. Khurshedbehn is somewhat indisposed. She wants to see </w:t>
      </w:r>
      <w:r>
        <w:rPr>
          <w:rFonts w:ascii="Times" w:hAnsi="Times" w:eastAsia="Times"/>
          <w:b w:val="0"/>
          <w:i w:val="0"/>
          <w:color w:val="000000"/>
          <w:sz w:val="22"/>
        </w:rPr>
        <w:t>you. You should not be so foolhardy as to come 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ATYAVATI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B. 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INGSWAY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A NOTE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what appears to have been meant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to the constructive programme is its flat contradiction.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unworkable. If put in action, it will [not only] frustrate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largely hamper the constructive programme.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caution. Those who believe in this programme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 it till they are convinced to the contrary. That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do not want to reason even if I had the time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just now.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Jawaharlal Nehru Papers, Part:” Vol. IV.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CHI[MANLAL],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Pass on the accompanying letters.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detailed news. Let us see if we can use a part of Durga’s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absence. We have, of course, K.’s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house in the last resort.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10621</w:t>
      </w:r>
    </w:p>
    <w:p>
      <w:pPr>
        <w:autoSpaceDN w:val="0"/>
        <w:autoSpaceDE w:val="0"/>
        <w:widowControl/>
        <w:spacing w:line="240" w:lineRule="exact" w:before="2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with this for your perusal Anand’s letter regazding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books. I am sending also the English material which he has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will have that with you. Read both and return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comments. I have not yet written anything to Anand.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9954. Also C.W. 6928.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PRABHAKAR PAREKH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good. Shripat Baba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Bhimavaram. It may be possible to get coconuts here but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 also is needed.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set his heart on dying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Manahar’s institution is the only proper place and Shastriji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discernment to see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auto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Set apart two minutes before </w:t>
      </w:r>
      <w:r>
        <w:drawing>
          <wp:inline xmlns:a="http://schemas.openxmlformats.org/drawingml/2006/main" xmlns:pic="http://schemas.openxmlformats.org/drawingml/2006/picture">
            <wp:extent cx="3048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under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recite the </w:t>
      </w:r>
      <w:r>
        <w:drawing>
          <wp:inline xmlns:a="http://schemas.openxmlformats.org/drawingml/2006/main" xmlns:pic="http://schemas.openxmlformats.org/drawingml/2006/picture">
            <wp:extent cx="2540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prayer after </w:t>
      </w:r>
      <w:r>
        <w:drawing>
          <wp:inline xmlns:a="http://schemas.openxmlformats.org/drawingml/2006/main" xmlns:pic="http://schemas.openxmlformats.org/drawingml/2006/picture">
            <wp:extent cx="3175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it be halted for two </w:t>
      </w:r>
      <w:r>
        <w:rPr>
          <w:rFonts w:ascii="Times" w:hAnsi="Times" w:eastAsia="Times"/>
          <w:b w:val="0"/>
          <w:i w:val="0"/>
          <w:color w:val="000000"/>
          <w:sz w:val="22"/>
        </w:rPr>
        <w:t>minutes. But you should do only what you have suggested.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9023. Also C.W. 9147.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 Parekh</w:t>
      </w:r>
    </w:p>
    <w:p>
      <w:pPr>
        <w:autoSpaceDN w:val="0"/>
        <w:autoSpaceDE w:val="0"/>
        <w:widowControl/>
        <w:spacing w:line="220" w:lineRule="exact" w:before="11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Parachure Shastri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PARACHURE SHASTRI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15,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SHASTRIJI,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fallen ill! It is not good if it is from worry. But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calling, there is no harm. “You must go with a smile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lips.” And that too from a Lepers’ House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Whatever it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calm and sing Tukaram’s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abhangas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Vedic </w:t>
      </w:r>
      <w:r>
        <w:rPr>
          <w:rFonts w:ascii="Times" w:hAnsi="Times" w:eastAsia="Times"/>
          <w:b w:val="0"/>
          <w:i/>
          <w:color w:val="000000"/>
          <w:sz w:val="22"/>
        </w:rPr>
        <w:t>mantras.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10668. Also Pyarelal Papers.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328. FRAGMENT OF LETTER TO SHARAYU DHOTRE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the question is not difficult. I shall define the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each individual to decide how far it is proper to depart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Consider also that my own conduct is not in keeping with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lay down. My coming here and then going to Mahabaleshwar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 ideal. Even so, that is what I am doing. You are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act as you wish. If the heart is inclined in a certain way the </w:t>
      </w:r>
      <w:r>
        <w:rPr>
          <w:rFonts w:ascii="Times" w:hAnsi="Times" w:eastAsia="Times"/>
          <w:b w:val="0"/>
          <w:i w:val="0"/>
          <w:color w:val="000000"/>
          <w:sz w:val="22"/>
        </w:rPr>
        <w:t>ideal is secondary.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do without what everyone cannot have. I have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practice we do not do it. Now you have to decide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whether or not you should take help from Saroj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 or Kamalnayan. Neither I nor anybody else should take that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841. Courtesy: Sharayu Dhotre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copy from Pyarelal Papers, however” has 16.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 Dattapur Lepers’ House near Wardha.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second sheet of the letter is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E. W. ARYANAYAKUM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ARYANAYAKUM,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harm if I arrange to get another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in Rustom Bhavan itself? After all he is here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Isn’t he? Pyarelal needs all the rooms. He has a lot of papers </w:t>
      </w:r>
      <w:r>
        <w:rPr>
          <w:rFonts w:ascii="Times" w:hAnsi="Times" w:eastAsia="Times"/>
          <w:b w:val="0"/>
          <w:i w:val="0"/>
          <w:color w:val="000000"/>
          <w:sz w:val="22"/>
        </w:rPr>
        <w:t>and books.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UMA AGRAWAL</w:t>
      </w:r>
    </w:p>
    <w:p>
      <w:pPr>
        <w:autoSpaceDN w:val="0"/>
        <w:autoSpaceDE w:val="0"/>
        <w:widowControl/>
        <w:spacing w:line="244" w:lineRule="exact" w:before="12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keep your clothes in the room on getting up,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room is yours? The ideal thing would be that we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enough if we have a corner to keep our things in.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your clothes about anyhow or do you fold them and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neatly arranged? Do you wash your mouth and face before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prayer? You have described the schedule from lunch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3.15 p.m. as cleaning and ginning of cotton, newspaper-reading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You ought to mention specifically the time each activity 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eight hours is compulsory. In an institution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taking work from others is coercion.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work? Everything we do is work. We should not keep our diaries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secret. It is our ideal not to keep anything secret. It is better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>diary signed by the manager.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given to us is our study, or should be. Prof. Shriman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Narayan’s school should not have English. It will be discontinued.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price. You must find out. Do not send the diary to </w:t>
      </w:r>
      <w:r>
        <w:rPr>
          <w:rFonts w:ascii="Times" w:hAnsi="Times" w:eastAsia="Times"/>
          <w:b w:val="0"/>
          <w:i w:val="0"/>
          <w:color w:val="000000"/>
          <w:sz w:val="22"/>
        </w:rPr>
        <w:t>me. Show it to me when I come.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Bajaj’s daughter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26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P. B. CHANDWANI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CHANDWANI,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Hindi letter. Learn Hindi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thoroughly. I will try to go to Mahabaleshwar on the 20th.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B.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UKKUR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UKKUR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HIRALAL SHASTRI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HIRALAL SHASTRI,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Keep on doing your work unperturbed.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involve me. Da what your heart bids you—those are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RAJAMANDAL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HEJADA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AIPUR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SPEECH AT PRAYER MEETING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wanted to refer to a conversation he had with a friend. He was asked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define who was a Gandhi-ite as there was confusion in the public mind.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safely say there was no Gandhi-ite in India. He was himself not one. He had founded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cult. He claimed to be a satyagrahi and” therefore, he was also non-violent, or was </w:t>
      </w:r>
      <w:r>
        <w:rPr>
          <w:rFonts w:ascii="Times" w:hAnsi="Times" w:eastAsia="Times"/>
          <w:b w:val="0"/>
          <w:i w:val="0"/>
          <w:color w:val="000000"/>
          <w:sz w:val="18"/>
        </w:rPr>
        <w:t>trying to be and he invited everyone in the audience to do likewise.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odds were heavy against them in South Africa, where they were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hopeless minority, he had discovered satyagraha in 1906 in the place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programme. He had never been a member of any parliament or even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board. He saw that non-violent non-co-operation was the most powerful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instead. The constructive part was his 15- point programme which they had seen.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swaraj in it and much more.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was not a mere policy with him, it was his creed. He hoped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face to face through it. If that was the power of satyagraha surely political swaraj </w:t>
      </w:r>
      <w:r>
        <w:rPr>
          <w:rFonts w:ascii="Times" w:hAnsi="Times" w:eastAsia="Times"/>
          <w:b w:val="0"/>
          <w:i w:val="0"/>
          <w:color w:val="000000"/>
          <w:sz w:val="18"/>
        </w:rPr>
        <w:t>was a simple matter if all took to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his satyagraha told him that he was to bear with those who did not see eye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eye with him but sought to go through the parliamentary programme.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him closeted with Dr. Khan Saheb and his friends as also with Advocate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Bhulabhai Desai. He told them to follow their belief. He owned no enemy—certainly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Englishmen and not even English officials. But that did not mean that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them. He went his own way. The official way was to rule India, his was to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The official was all for power, he was all for service and that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God. Therefore he could afford to face the whole world’s opposition, for God,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believed, was with him and He was a never-failing, all-sufficing companion and </w:t>
      </w:r>
      <w:r>
        <w:rPr>
          <w:rFonts w:ascii="Times" w:hAnsi="Times" w:eastAsia="Times"/>
          <w:b w:val="0"/>
          <w:i w:val="0"/>
          <w:color w:val="000000"/>
          <w:sz w:val="18"/>
        </w:rPr>
        <w:t>infallible Guide.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16-4-1945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172"/>
        <w:gridCol w:w="2172"/>
        <w:gridCol w:w="2172"/>
      </w:tblGrid>
      <w:tr>
        <w:trPr>
          <w:trHeight w:hRule="exact" w:val="268"/>
        </w:trPr>
        <w:tc>
          <w:tcPr>
            <w:tcW w:type="dxa" w:w="4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334. ANSWERS TO QUESTIONS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62"/>
        </w:trPr>
        <w:tc>
          <w:tcPr>
            <w:tcW w:type="dxa" w:w="2172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16, 1945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undertaking the thankless task of going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jumble of my writings to find out what I have said or have not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caste, you have done well in sending me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 Do you still adhere to the views you have expressed on the caste system in </w:t>
      </w:r>
      <w:r>
        <w:rPr>
          <w:rFonts w:ascii="Times" w:hAnsi="Times" w:eastAsia="Times"/>
          <w:b w:val="0"/>
          <w:i w:val="0"/>
          <w:color w:val="000000"/>
          <w:sz w:val="18"/>
        </w:rPr>
        <w:t>your writings?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Do you still believe that the caste system is the best social order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 should adopt it?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Do you still believe that the thousands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sub-castes will disappear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merge so that in the end only the four varnas will remain? In the last twenty-five </w:t>
      </w:r>
      <w:r>
        <w:rPr>
          <w:rFonts w:ascii="Times" w:hAnsi="Times" w:eastAsia="Times"/>
          <w:b w:val="0"/>
          <w:i w:val="0"/>
          <w:color w:val="000000"/>
          <w:sz w:val="18"/>
        </w:rPr>
        <w:t>years how many sub-castes have thus disappeared and merged into bigger castes?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Whatever castes we find in history are all based on birth and the inequalities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arising therefrom. Do you think that the equality and brotherhood you preach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 with that kind of social order? If the Bhangis go on doing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>scavenging from one generation to the next, what will be their future?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 Isn’t Shri Sanjana’s severe criticism of the “Politics of the Cow”’ entirely </w:t>
      </w:r>
      <w:r>
        <w:rPr>
          <w:rFonts w:ascii="Times" w:hAnsi="Times" w:eastAsia="Times"/>
          <w:b w:val="0"/>
          <w:i w:val="0"/>
          <w:color w:val="000000"/>
          <w:sz w:val="18"/>
        </w:rPr>
        <w:t>true?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 Will you give your consent to the bill introduced in the Central Legislature </w:t>
      </w:r>
      <w:r>
        <w:rPr>
          <w:rFonts w:ascii="Times" w:hAnsi="Times" w:eastAsia="Times"/>
          <w:b w:val="0"/>
          <w:i w:val="0"/>
          <w:color w:val="000000"/>
          <w:sz w:val="18"/>
        </w:rPr>
        <w:t>for retaining caste differences in the Hindu Law?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 “The Congress is an orthodox Hindu organization and under the fostering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 of Gandhiji it has become a missionary organization for the renewal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well-being of the orthodox Hindu religion with its caste system.” What reply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give to such allegations of Shri Sanjana? And if what Shri Sanjana says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correct, does it not repudiate the Congress claim of being a truly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 Is the caste system consistent with democracy and democratic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need to refer to my past writings to say what I believe</w:t>
      </w:r>
    </w:p>
    <w:p>
      <w:pPr>
        <w:autoSpaceDN w:val="0"/>
        <w:autoSpaceDE w:val="0"/>
        <w:widowControl/>
        <w:spacing w:line="220" w:lineRule="exact" w:before="4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had been submitted to Gandhiji by a correspondent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quotations from Gandhiji’s writings. Gandhiji, in answering, summarized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these. Later the questions and the answers were published by Navajivan as a preface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Varnavyavastha.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17-4-1945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because only what I believe today counts. I wish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system as it exists to day in Hinduism is an anachronism.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those ugly things which will certainly hinder the growth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It must go if both Hinduism and India are to live and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today. The way to do it is for all Hindus to become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scavengers and treat the so-called hereditary Bhangis as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brothers.</w:t>
      </w:r>
    </w:p>
    <w:p>
      <w:pPr>
        <w:autoSpaceDN w:val="0"/>
        <w:autoSpaceDE w:val="0"/>
        <w:widowControl/>
        <w:spacing w:line="260" w:lineRule="exact" w:before="40" w:after="24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the Bhangis because they are at the lowest rung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ladder. This answers all the questions and I need say nothing more.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evident that the questioner has not taken the trouble to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Everybody knows that the Congress from its inception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and is not even now an orthodox Hindu organization.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democratic organization comprising people holding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and is daily becoming more and more so under my fostering </w:t>
      </w:r>
      <w:r>
        <w:rPr>
          <w:rFonts w:ascii="Times" w:hAnsi="Times" w:eastAsia="Times"/>
          <w:b w:val="0"/>
          <w:i w:val="0"/>
          <w:color w:val="000000"/>
          <w:sz w:val="22"/>
        </w:rPr>
        <w:t>care.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402" w:bottom="356" w:left="1440" w:header="720" w:footer="720" w:gutter="0"/>
          <w:cols w:num="2" w:equalWidth="0">
            <w:col w:w="2778" w:space="0"/>
            <w:col w:w="373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74"/>
        <w:ind w:left="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2" w:bottom="356" w:left="1440" w:header="720" w:footer="720" w:gutter="0"/>
          <w:cols w:num="2" w:equalWidth="0">
            <w:col w:w="2778" w:space="0"/>
            <w:col w:w="373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>, pp. 13-4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CABLE TO ELEANOR ROOSEVELT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6 p.m., April 16, 1945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OOSEVELT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(U. S. A.)</w:t>
      </w:r>
    </w:p>
    <w:p>
      <w:pPr>
        <w:autoSpaceDN w:val="0"/>
        <w:tabs>
          <w:tab w:pos="610" w:val="left"/>
          <w:tab w:pos="1630" w:val="left"/>
          <w:tab w:pos="3090" w:val="left"/>
          <w:tab w:pos="3810" w:val="left"/>
          <w:tab w:pos="5450" w:val="left"/>
          <w:tab w:pos="5870" w:val="left"/>
        </w:tabs>
        <w:autoSpaceDE w:val="0"/>
        <w:widowControl/>
        <w:spacing w:line="23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LATTER</w:t>
      </w:r>
    </w:p>
    <w:p>
      <w:pPr>
        <w:autoSpaceDN w:val="0"/>
        <w:tabs>
          <w:tab w:pos="1090" w:val="left"/>
          <w:tab w:pos="1910" w:val="left"/>
          <w:tab w:pos="3310" w:val="left"/>
          <w:tab w:pos="4450" w:val="left"/>
          <w:tab w:pos="5210" w:val="left"/>
          <w:tab w:pos="57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ILLUSTRIOUS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HUSBAND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HARNESS</w:t>
      </w:r>
    </w:p>
    <w:p>
      <w:pPr>
        <w:autoSpaceDN w:val="0"/>
        <w:tabs>
          <w:tab w:pos="790" w:val="left"/>
          <w:tab w:pos="1710" w:val="left"/>
          <w:tab w:pos="2510" w:val="left"/>
          <w:tab w:pos="3290" w:val="left"/>
          <w:tab w:pos="4470" w:val="left"/>
          <w:tab w:pos="501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WHERE</w:t>
      </w:r>
    </w:p>
    <w:p>
      <w:pPr>
        <w:autoSpaceDN w:val="0"/>
        <w:tabs>
          <w:tab w:pos="1070" w:val="left"/>
          <w:tab w:pos="2250" w:val="left"/>
          <w:tab w:pos="3070" w:val="left"/>
          <w:tab w:pos="4190" w:val="left"/>
          <w:tab w:pos="4930" w:val="left"/>
          <w:tab w:pos="5450" w:val="left"/>
          <w:tab w:pos="613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WAS</w:t>
      </w:r>
    </w:p>
    <w:p>
      <w:pPr>
        <w:autoSpaceDN w:val="0"/>
        <w:tabs>
          <w:tab w:pos="1010" w:val="left"/>
          <w:tab w:pos="2530" w:val="left"/>
          <w:tab w:pos="3810" w:val="left"/>
          <w:tab w:pos="4410" w:val="left"/>
          <w:tab w:pos="533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HUMILIATING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SPECTACLE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890" w:val="left"/>
          <w:tab w:pos="1830" w:val="left"/>
          <w:tab w:pos="3150" w:val="left"/>
          <w:tab w:pos="3770" w:val="left"/>
          <w:tab w:pos="4370" w:val="left"/>
          <w:tab w:pos="5490" w:val="left"/>
          <w:tab w:pos="61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THREATENS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WAR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BLOODIER STILL IF POSSIBLE.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>10-5-1945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F. D. Roosevelt died on April 12, 1945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Germany surrendered to the Allies on May 7 and Japan on August 14.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type w:val="continuous"/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BISWANATH DAS</w:t>
      </w:r>
    </w:p>
    <w:p>
      <w:pPr>
        <w:autoSpaceDN w:val="0"/>
        <w:autoSpaceDE w:val="0"/>
        <w:widowControl/>
        <w:spacing w:line="284" w:lineRule="exact" w:before="108" w:after="0"/>
        <w:ind w:left="477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April, 15/17, 1945</w:t>
      </w:r>
    </w:p>
    <w:p>
      <w:pPr>
        <w:autoSpaceDN w:val="0"/>
        <w:tabs>
          <w:tab w:pos="550" w:val="left"/>
          <w:tab w:pos="81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I agree that those who are so inclined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parliamentary activity. But the decision has to be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W. 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B. 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>, M.L.A. (</w:t>
      </w:r>
      <w:r>
        <w:rPr>
          <w:rFonts w:ascii="Times" w:hAnsi="Times" w:eastAsia="Times"/>
          <w:b w:val="0"/>
          <w:i w:val="0"/>
          <w:color w:val="000000"/>
          <w:sz w:val="16"/>
        </w:rPr>
        <w:t>CENTRAL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RISSA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SOURINDRA NATH BASU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SOURINDRA,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Bhupen that you have lost your brother. All my </w:t>
      </w:r>
      <w:r>
        <w:rPr>
          <w:rFonts w:ascii="Times" w:hAnsi="Times" w:eastAsia="Times"/>
          <w:b w:val="0"/>
          <w:i w:val="0"/>
          <w:color w:val="000000"/>
          <w:sz w:val="22"/>
        </w:rPr>
        <w:t>sympathy with you.</w:t>
      </w:r>
    </w:p>
    <w:p>
      <w:pPr>
        <w:autoSpaceDN w:val="0"/>
        <w:tabs>
          <w:tab w:pos="5990" w:val="left"/>
          <w:tab w:pos="605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HYT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OURINDRA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ANKERPARA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4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HOWANIPARA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Working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BHUPENDRA NARAYAN SENGUPTA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BHUPEN,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condolence message.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send me details about Dhirenda’s activities. And let Dr. </w:t>
      </w:r>
      <w:r>
        <w:rPr>
          <w:rFonts w:ascii="Times" w:hAnsi="Times" w:eastAsia="Times"/>
          <w:b w:val="0"/>
          <w:i w:val="0"/>
          <w:color w:val="000000"/>
          <w:sz w:val="22"/>
        </w:rPr>
        <w:t>Indra see Profulla about medical work.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HUPENDRA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ENGUPTA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99/2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ALLYGUNJ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10065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PREMA KANTAK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whether or not I have replied to your previous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second letter today. I leave on the 20th for Mahabalshwar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spending one month there. This depends on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unforeseen happening in the meanwhile. We can meet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there. One may go anywhere if necessary. Otherwise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I go to Mahabaleshwar?</w:t>
      </w:r>
    </w:p>
    <w:p>
      <w:pPr>
        <w:autoSpaceDN w:val="0"/>
        <w:tabs>
          <w:tab w:pos="550" w:val="left"/>
          <w:tab w:pos="4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the book mentioned by you. I will get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very fine if Acharya Bhagwat joins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seem to feel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the book.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10434, Also C.W. 6873.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 Kantak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training activities organized by the Kasturba Gandhi National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Fund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Ramprasad is to be sent to Mirabehn.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have work in hand. One person at a time should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by turns. Do not go on discussing things. The President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everything should decide either through consensus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vote or at his own discretion. Everything is imperfect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the arrangement does not function smoothly.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the sum of Rs. 25 is correct. It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see under which head it is accounted. Keeping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Hospital account seems all right.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5944.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RAMPRASAD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Mama also write. Please go to Mirabehn. </w:t>
      </w:r>
      <w:r>
        <w:rPr>
          <w:rFonts w:ascii="Times" w:hAnsi="Times" w:eastAsia="Times"/>
          <w:b w:val="0"/>
          <w:i w:val="0"/>
          <w:color w:val="000000"/>
          <w:sz w:val="22"/>
        </w:rPr>
        <w:t>All the information is given in the enclosed letter. Say to Mirabehn: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“Give my wages to Bapu. He will pay me. I have come to assist you </w:t>
      </w:r>
      <w:r>
        <w:rPr>
          <w:rFonts w:ascii="Times" w:hAnsi="Times" w:eastAsia="Times"/>
          <w:b w:val="0"/>
          <w:i w:val="0"/>
          <w:color w:val="000000"/>
          <w:sz w:val="22"/>
        </w:rPr>
        <w:t>for two months.”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easily do this. Write to me when you arrive there.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MANGANBHAI P. DESAI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has sent his opinion regarding your scheme. Have a </w:t>
      </w:r>
      <w:r>
        <w:rPr>
          <w:rFonts w:ascii="Times" w:hAnsi="Times" w:eastAsia="Times"/>
          <w:b w:val="0"/>
          <w:i w:val="0"/>
          <w:color w:val="000000"/>
          <w:sz w:val="22"/>
        </w:rPr>
        <w:t>look at it. Discuss it with him and write to me about it.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P. C. PADHYE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PADHYE,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on behalf of the Buddha Society.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helpless. I do not go anywhere I can possibly avoid going.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 am leaving Bombay. I have not received the book you mention. </w:t>
      </w:r>
      <w:r>
        <w:rPr>
          <w:rFonts w:ascii="Times" w:hAnsi="Times" w:eastAsia="Times"/>
          <w:b w:val="0"/>
          <w:i w:val="0"/>
          <w:color w:val="000000"/>
          <w:sz w:val="22"/>
        </w:rPr>
        <w:t>Maybe it will come.</w:t>
      </w:r>
    </w:p>
    <w:p>
      <w:pPr>
        <w:autoSpaceDN w:val="0"/>
        <w:tabs>
          <w:tab w:pos="550" w:val="left"/>
          <w:tab w:pos="5250" w:val="left"/>
          <w:tab w:pos="56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rPr>
          <w:rFonts w:ascii="Times" w:hAnsi="Times" w:eastAsia="Times"/>
          <w:b w:val="0"/>
          <w:i w:val="0"/>
          <w:color w:val="000000"/>
          <w:sz w:val="20"/>
        </w:rPr>
        <w:t>P. C.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ADHYE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UDDHA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MOHAMMAD YUNUS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YUNUS,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May your marriage prove good for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for the country. May both live in harmony and render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to the country. You may come whenever you feel like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UNUS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ESHAWAR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that silence is better than the spoken or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there are well-defined limitations to the application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maxim. The San Francisco Conference is announced to meet shortly.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its agenda. Probably no outsider knows it. Whatever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the Conference will have much to do with the world-to-be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so-called end of the war. I very much fear that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of world security sought to be raised lurk mistrust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which breed war. Therefore as a lifelong believer in peace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war, it seems well for me to record my convictions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reiterate my conviction that there will be no peace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Allies or the world unless they shed their belief in the efficacy of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accompanying terrible deception and fraud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hammer out real peace based on freedom and equality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races and nations. Exploitation and domination of one </w:t>
      </w:r>
      <w:r>
        <w:rPr>
          <w:rFonts w:ascii="Times" w:hAnsi="Times" w:eastAsia="Times"/>
          <w:b w:val="0"/>
          <w:i w:val="0"/>
          <w:color w:val="000000"/>
          <w:sz w:val="22"/>
        </w:rPr>
        <w:t>nationover another can have no place in a world striving to put an end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was convened on April 25 and concluded on June 26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Charter of the United Nations was finally adopted.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wars. It is only in such a world that the militarily weaker nations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free from the fear of intimidation or exploitation.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An indispensable preliminary to peace is the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India from all foreign control, not merely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classic example of imperialist domination but specially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big, ancient and cultured country which has fought for its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1920 deliberately with Truth and Nonviolence as its only </w:t>
      </w:r>
      <w:r>
        <w:rPr>
          <w:rFonts w:ascii="Times" w:hAnsi="Times" w:eastAsia="Times"/>
          <w:b w:val="0"/>
          <w:i w:val="0"/>
          <w:color w:val="000000"/>
          <w:sz w:val="22"/>
        </w:rPr>
        <w:t>weapon.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Indian soldier has fought not for India’s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shown during this war as never before that he is at least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of the best in his fighting qualities. I cite this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that India’s peaceful struggle is due to its lack of soldierly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quality. The inevitable deduction that is drawn from this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strong is infinitely braver than their violence.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may not yet have evolved such non-violence is another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the case, it does not detract from the statement that it has battled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non-violently for freedom and that not without considerable success.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Freedom of India will demonstrate to all the exploited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 that their freedom is very near and that in no case will </w:t>
      </w:r>
      <w:r>
        <w:rPr>
          <w:rFonts w:ascii="Times" w:hAnsi="Times" w:eastAsia="Times"/>
          <w:b w:val="0"/>
          <w:i w:val="0"/>
          <w:color w:val="000000"/>
          <w:sz w:val="22"/>
        </w:rPr>
        <w:t>they henceforth be exploited.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Peace must be just. In order to be that, it must neither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punitive nor vindictive. Germany and Japan should not be humiliated.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 are never vindictive. Therefore, fruits of peace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shared. The effort then will be to turn them into friends. The </w:t>
      </w:r>
      <w:r>
        <w:rPr>
          <w:rFonts w:ascii="Times" w:hAnsi="Times" w:eastAsia="Times"/>
          <w:b w:val="0"/>
          <w:i w:val="0"/>
          <w:color w:val="000000"/>
          <w:sz w:val="22"/>
        </w:rPr>
        <w:t>Allies can prove their democracy by no other 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It follows from the foregoing that there will be no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imposed upon the forcibly disarmed. All will be disarmed.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an international police force to enforce the lightest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peace. Even this retention of an international police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to human weakness, not by any means an emblem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If these foregoing essentials of peace are accepted, it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camouflage of Indian representation through Indians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</w:t>
      </w:r>
      <w:r>
        <w:rPr>
          <w:rFonts w:ascii="Times" w:hAnsi="Times" w:eastAsia="Times"/>
          <w:b w:val="0"/>
          <w:i w:val="0"/>
          <w:color w:val="000000"/>
          <w:sz w:val="22"/>
        </w:rPr>
        <w:t>nominated by British imperialism should be dropped.</w:t>
      </w:r>
    </w:p>
    <w:p>
      <w:pPr>
        <w:autoSpaceDN w:val="0"/>
        <w:tabs>
          <w:tab w:pos="39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will be worse than no representation. Either India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SanFrancisco is represented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representative or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not at all.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Government had nominated A. Ramaswamy Mudaliar, Firoz Khan </w:t>
      </w:r>
      <w:r>
        <w:rPr>
          <w:rFonts w:ascii="Times" w:hAnsi="Times" w:eastAsia="Times"/>
          <w:b w:val="0"/>
          <w:i w:val="0"/>
          <w:color w:val="000000"/>
          <w:sz w:val="18"/>
        </w:rPr>
        <w:t>Noon and V. T. Krishnamachari to represent India at the Conference.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from the Congress resolution of August 8, 1942, </w:t>
      </w:r>
      <w:r>
        <w:rPr>
          <w:rFonts w:ascii="Times" w:hAnsi="Times" w:eastAsia="Times"/>
          <w:b w:val="0"/>
          <w:i w:val="0"/>
          <w:color w:val="000000"/>
          <w:sz w:val="22"/>
        </w:rPr>
        <w:t>shows clearly what free India stands for: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A.I.C.C. must primarily be concerned with the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defence of India in this hour of danger, the Committee is of opinion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future peace, security and ordered progress of the world demand a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federation of free nations, and on no other basis can the problems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world be solved. Such a world federation would ensure the freedom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constituent nations, the prevention of aggression and exploitation by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over another, the protection of national minorities, the advancement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backward areas and peoples, and the pooling of the world’s resources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common good of all. On the establishment of such a world federation,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disarmament would be practicable in all countries, national armies, navies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 forces would no longer be necessary, and a world federal defence force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 world peace and prevent aggression. An independent India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gladly join such a world federation and co-operate on an equal basis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>countries in the solution of international problems.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demand for Indian independence is in no way selfish. </w:t>
      </w:r>
      <w:r>
        <w:rPr>
          <w:rFonts w:ascii="Times" w:hAnsi="Times" w:eastAsia="Times"/>
          <w:b w:val="0"/>
          <w:i w:val="0"/>
          <w:color w:val="000000"/>
          <w:sz w:val="22"/>
        </w:rPr>
        <w:t>Its nationalism spells internationalism.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18-4-1945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MESSAGE TO INDIANS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18,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India holds the key to the freedom of all the exploited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nations of the earth so do Indians in South Africa hold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and freedom of the exploited people in the overseas.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was in South Africa that satyagraha was fairly tried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successful. Will the Indians there unite and sacrifice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common cause?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2334</w:t>
      </w:r>
    </w:p>
    <w:p>
      <w:pPr>
        <w:autoSpaceDN w:val="0"/>
        <w:autoSpaceDE w:val="0"/>
        <w:widowControl/>
        <w:spacing w:line="220" w:lineRule="exact" w:before="9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conveyed through J. R. Bhala, Joint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Overseas Indian Students’ Association, who had met Gandhiji and acquainted him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difficulties facing the overseas students. The message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1-5-1945, and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>2-5-1945.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tells me that there is an understanding with Jajuji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others that, apart from diagnosis and general treatment,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on patent medicines should be borne by the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They should not be purchased by the Hospital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procured by the patients as per the prescription. According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arrangement, the cost of the distilled water should be recovered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patients to whom it is given or the Ashram should pay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This is a matter of keeping accounts. Sushilabehn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Hospital self-reliant. It seems that the water is being distilled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Hari-ichchha, Kishorelalbhai and others. We cannot take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them, so it seems to me that the expenses should be put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account. Write to me if you have something different to say.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R. K. SIDHWA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SIDHWA,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let you know beforehand if I write something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fear.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R. K. S</w:t>
      </w:r>
      <w:r>
        <w:rPr>
          <w:rFonts w:ascii="Times" w:hAnsi="Times" w:eastAsia="Times"/>
          <w:b w:val="0"/>
          <w:i w:val="0"/>
          <w:color w:val="000000"/>
          <w:sz w:val="16"/>
        </w:rPr>
        <w:t>IDHWA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26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PRANSHANKAR JOSHI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18,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PRANSHANKAR,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glad even if I get a single book.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time to spare for you. Still you may write to me after ten </w:t>
      </w:r>
      <w:r>
        <w:rPr>
          <w:rFonts w:ascii="Times" w:hAnsi="Times" w:eastAsia="Times"/>
          <w:b w:val="0"/>
          <w:i w:val="0"/>
          <w:color w:val="000000"/>
          <w:sz w:val="22"/>
        </w:rPr>
        <w:t>days, when I have reached Mahabaleshwar.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9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RANSHANKAR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HOOLWADI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ETPUR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ATHIAWAD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SHEELA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18,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SHEELA,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prolix and thoughtless. The briefer a letter,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sweeter it is. That I would be writing to you did not mean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writing to you daily. If I write once in a year it may be said I keep </w:t>
      </w:r>
      <w:r>
        <w:rPr>
          <w:rFonts w:ascii="Times" w:hAnsi="Times" w:eastAsia="Times"/>
          <w:b w:val="0"/>
          <w:i w:val="0"/>
          <w:color w:val="000000"/>
          <w:sz w:val="22"/>
        </w:rPr>
        <w:t>writing. There was no question of writing promptly.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is one who never expects a letter.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HEELABEHN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IKHSHASADAN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EERUT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PRABHAKAR PAREKH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answer two points. Chi. Ramdas has lost weight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cause no worry if he recovers and retains vitality. It is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 massage yourself. I used to have my own daily massage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age. I can do it even now. Those whose limbs have gone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necessarily have massage. This is my view. Consider it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do whatever seems proper to you.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9024. Also C.W. 9148.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 Parekh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read your letter fully only today.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Balkrishna has come. If in spite of the heat he can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fields let him do so. It is not difficult to have water fetched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should not be having the discharge. Stop taking onions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garlic. Take hip-baths with an empty stomach. It will benefit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the right treatment do not worry. Keep an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Remember the monkey teacher.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it in front of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it and can derive any benefit from it I shall send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could be the cause of your ailment but the chief factor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You must drink five pounds of water to stop the burning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urination. It would be good if you took distilled water. Or at least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should be boiled. Your bed should be of planks and hard.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isgood that you have decided about it, even if only after coming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Do whatever you can cope with easily. What Om Prakash </w:t>
      </w:r>
      <w:r>
        <w:rPr>
          <w:rFonts w:ascii="Times" w:hAnsi="Times" w:eastAsia="Times"/>
          <w:b w:val="0"/>
          <w:i w:val="0"/>
          <w:color w:val="000000"/>
          <w:sz w:val="22"/>
        </w:rPr>
        <w:t>says is wrong. If he cannot know the Ashram what can he know about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figure of the three monkeys.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39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send letters to others if I can manage it.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good vows. My indulgence you have.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letter from you—of the 19th. If the children want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let it be along with our own language. But not Ramen under </w:t>
      </w:r>
      <w:r>
        <w:rPr>
          <w:rFonts w:ascii="Times" w:hAnsi="Times" w:eastAsia="Times"/>
          <w:b w:val="0"/>
          <w:i w:val="0"/>
          <w:color w:val="000000"/>
          <w:sz w:val="22"/>
        </w:rPr>
        <w:t>any circumstances. Discretion in everything.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this. It is good. I didn’t read it as a critic. If I did,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make some suggestions, but I will not attempt that. If you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copies, give one to Pyarelal and one each to others whom M.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knows. Send one to Kakasaheb. He will send his comments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Show it to Nadavi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The interval between every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should be indicated. There is some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with all scripts. It may mean that they also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taught. Illiterates are in large number—they are in millions.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the Nagari script because it is a perfect one. That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one script for the languages descended from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would write his mother tongue also in that script. Let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mother tongue—the mother script is unnecessary.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should be written in two scripts as long as the dispute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settled. In words of non-Arabic and non-Persian origin, only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letters may be used. I shall not write more.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written more than I intended.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10807</w:t>
      </w:r>
    </w:p>
    <w:p>
      <w:pPr>
        <w:autoSpaceDN w:val="0"/>
        <w:autoSpaceDE w:val="0"/>
        <w:widowControl/>
        <w:spacing w:line="240" w:lineRule="exact" w:before="15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Najib Ashraf Nadavi, a professor in the Ismail Yusuf College, Andheri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KISHORELAL G. MASHRUWALA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about the meticulous way you do things.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note, the thorn pin and the daily news!!! About the snake,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from many. We are surrounded by them. We are also tested an </w:t>
      </w:r>
      <w:r>
        <w:rPr>
          <w:rFonts w:ascii="Times" w:hAnsi="Times" w:eastAsia="Times"/>
          <w:b w:val="0"/>
          <w:i w:val="0"/>
          <w:color w:val="000000"/>
          <w:sz w:val="22"/>
        </w:rPr>
        <w:t>such occasions.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Dev that I am not writing to him this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this to reach you before you leave. Manilal has not gone </w:t>
      </w:r>
      <w:r>
        <w:rPr>
          <w:rFonts w:ascii="Times" w:hAnsi="Times" w:eastAsia="Times"/>
          <w:b w:val="0"/>
          <w:i w:val="0"/>
          <w:color w:val="000000"/>
          <w:sz w:val="22"/>
        </w:rPr>
        <w:t>to Akola.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MAYASHANKAR V.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MAYASHANKAR,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I cannot spare any time here.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Mahabaleshwar after eight days. I will give you time when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permits. I will at least understand what you have to say.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 great deal. The question is how much my health will permit </w:t>
      </w:r>
      <w:r>
        <w:rPr>
          <w:rFonts w:ascii="Times" w:hAnsi="Times" w:eastAsia="Times"/>
          <w:b w:val="0"/>
          <w:i w:val="0"/>
          <w:color w:val="000000"/>
          <w:sz w:val="22"/>
        </w:rPr>
        <w:t>me to do.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AYASHANKAR </w:t>
      </w:r>
      <w:r>
        <w:rPr>
          <w:rFonts w:ascii="Times" w:hAnsi="Times" w:eastAsia="Times"/>
          <w:b w:val="0"/>
          <w:i w:val="0"/>
          <w:color w:val="000000"/>
          <w:sz w:val="20"/>
        </w:rPr>
        <w:t>V. 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HOGILAL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IRM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IAMOND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AVERI BAZAAR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KESHAV DEVDHAR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DEVDHAR,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It is God’s grace that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Devendranath has survived. Prabhakar is industrious and intelligent.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has come to this world only to help others. May God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long life. I do not know the other brothers. Please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all of them. The civil surgeon is of course very kind to us.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Devendra has fully recovered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EVDHAR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PURUSHOTTAMDAS TANDON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little unhappy over yesterday’s discussion. I wonder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wasted your time. Then again I could not explain to you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thing. I had made it clear at Indore that Hindi did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Urdu. You yourself do not want to give up Urdu.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your duty and mine—and of other patriots also—to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scripts and their styles. We include Urdu-knowing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account of the supporters of the national language.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language is=Hindi + Urdu. Hindi will be an incomplete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if we take it in its narrow sense. Those imbued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nationalism will easily learn two more languages.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lag behind. Such being my views, I will popularize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others support me or not. I am very keen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yourwhole-hearted support because you are you and I have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respect for you.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poison cannot spread if supporters of Hindi put up with and </w:t>
      </w:r>
      <w:r>
        <w:rPr>
          <w:rFonts w:ascii="Times" w:hAnsi="Times" w:eastAsia="Times"/>
          <w:b w:val="0"/>
          <w:i w:val="0"/>
          <w:color w:val="000000"/>
          <w:sz w:val="22"/>
        </w:rPr>
        <w:t>take kindly to the popularization of Hindustani.</w:t>
      </w:r>
    </w:p>
    <w:p>
      <w:pPr>
        <w:autoSpaceDN w:val="0"/>
        <w:autoSpaceDE w:val="0"/>
        <w:widowControl/>
        <w:spacing w:line="220" w:lineRule="exact" w:before="8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</w:t>
      </w:r>
      <w:r>
        <w:rPr>
          <w:rFonts w:ascii="Times" w:hAnsi="Times" w:eastAsia="Times"/>
          <w:b w:val="0"/>
          <w:i w:val="0"/>
          <w:color w:val="000000"/>
          <w:sz w:val="18"/>
        </w:rPr>
        <w:t>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CHANDRANI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nice letter. You have to complete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there. In the meantime I will get some more news of Satyavati.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writing to me at Mahabaleshwar. I will decide.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all the girls there.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again got fever with blood [in the sputum]. She feels </w:t>
      </w:r>
      <w:r>
        <w:rPr>
          <w:rFonts w:ascii="Times" w:hAnsi="Times" w:eastAsia="Times"/>
          <w:b w:val="0"/>
          <w:i w:val="0"/>
          <w:color w:val="000000"/>
          <w:sz w:val="22"/>
        </w:rPr>
        <w:t>weak but has not lost much weight.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HIBIR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UTIR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ORIVLI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Chandrani Papers. Courtesy: National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2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Gandhi’s daughter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HOSHIARI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HOSHIARI,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You have done right in writing a strong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boy. Now I will not ask you to let the children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during my absence. It is true that you are not a child now. </w:t>
      </w:r>
      <w:r>
        <w:rPr>
          <w:rFonts w:ascii="Times" w:hAnsi="Times" w:eastAsia="Times"/>
          <w:b w:val="0"/>
          <w:i w:val="0"/>
          <w:color w:val="000000"/>
          <w:sz w:val="22"/>
        </w:rPr>
        <w:t>Your curriculum is good. I see that there is a fall in the tempe-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rature there but it will rise again. Our country is hot. Isn’t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Yourhandwriting has improved a little. Improve it still further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your language.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SARASWATI GANDHI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SURU,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receive your letter. God will grant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 victory over Harilal, which was denied me,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two. You are correct in saying that if he can get rid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 he can be the best of all brothers. Let us see what you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Kanti is very confident. Faith is a great thing.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tomorrow. I shall be there for a month and then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month at Panchgani. Madhavdas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taken poison but has </w:t>
      </w:r>
      <w:r>
        <w:rPr>
          <w:rFonts w:ascii="Times" w:hAnsi="Times" w:eastAsia="Times"/>
          <w:b w:val="0"/>
          <w:i w:val="0"/>
          <w:color w:val="000000"/>
          <w:sz w:val="22"/>
        </w:rPr>
        <w:t>survived. Manilal, Sushila and the children have arrived.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from;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6185. Also C.W. 3459.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Madhavdas Gopaldas Kapadia, brother of Kasturba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SPEECH AT PRAYER MEETING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autoSpaceDE w:val="0"/>
        <w:widowControl/>
        <w:spacing w:line="260" w:lineRule="exact" w:before="5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spoke of the value of prayer and asked the audience to continue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 even after he was gone. In particular he asked them to pray that the taint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might be removed root and branch and find no place in their hearts.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reminded them also that it was not enough if they prayed.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ultimately depended on the will of God they must do their duty.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15-point constructive programme which he had set out before them was hidden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key to swaraj. If a large majority of them pursued this programme sincerely he was </w:t>
      </w:r>
      <w:r>
        <w:rPr>
          <w:rFonts w:ascii="Times" w:hAnsi="Times" w:eastAsia="Times"/>
          <w:b w:val="0"/>
          <w:i w:val="0"/>
          <w:color w:val="000000"/>
          <w:sz w:val="18"/>
        </w:rPr>
        <w:t>confident that their efforts would be crowned with success.</w:t>
      </w:r>
    </w:p>
    <w:p>
      <w:pPr>
        <w:autoSpaceDN w:val="0"/>
        <w:autoSpaceDE w:val="0"/>
        <w:widowControl/>
        <w:spacing w:line="294" w:lineRule="exact" w:before="11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20-4-1945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TELEGRAM TO JAIRAMDAS DOULATRAM</w:t>
      </w:r>
    </w:p>
    <w:p>
      <w:pPr>
        <w:autoSpaceDN w:val="0"/>
        <w:autoSpaceDE w:val="0"/>
        <w:widowControl/>
        <w:spacing w:line="286" w:lineRule="exact" w:before="106" w:after="0"/>
        <w:ind w:left="3510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[On or before]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1945</w:t>
      </w:r>
    </w:p>
    <w:p>
      <w:pPr>
        <w:autoSpaceDN w:val="0"/>
        <w:autoSpaceDE w:val="0"/>
        <w:widowControl/>
        <w:spacing w:line="300" w:lineRule="exact" w:before="1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GLAD      ALL       RELEASED.       LOVE.</w:t>
      </w:r>
    </w:p>
    <w:p>
      <w:pPr>
        <w:autoSpaceDN w:val="0"/>
        <w:autoSpaceDE w:val="0"/>
        <w:widowControl/>
        <w:spacing w:line="266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 left Bombay on this date. 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PURUSHOTTAMDAS TANDON</w:t>
      </w:r>
    </w:p>
    <w:p>
      <w:pPr>
        <w:autoSpaceDN w:val="0"/>
        <w:autoSpaceDE w:val="0"/>
        <w:widowControl/>
        <w:spacing w:line="286" w:lineRule="exact" w:before="106" w:after="0"/>
        <w:ind w:left="3670" w:right="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papers you have sent me about the Jaunpur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they should be saved from the gallows.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about the Ashti and Chimur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applies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case. You must have seen that I have tried to sate all such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prisoners. My hope is that such prisoners will not be hanged.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21-4-1945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 LETTER  TO  MIAN  IFTIKHAR-UD-DIN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 MIAN  SAHEB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your letter of 14th inst. I showed it to Gandhiji.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of opinion that under the circumstances you describe you should behave </w:t>
      </w:r>
      <w:r>
        <w:rPr>
          <w:rFonts w:ascii="Times" w:hAnsi="Times" w:eastAsia="Times"/>
          <w:b w:val="0"/>
          <w:i w:val="0"/>
          <w:color w:val="000000"/>
          <w:sz w:val="18"/>
        </w:rPr>
        <w:t>and act as if no restriction notice had ever been served on you.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kind regards.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42" w:after="0"/>
        <w:ind w:left="0" w:right="1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YARELAL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IAN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FTIKHAR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UD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DIN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 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IKMAN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AHORE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carrying the item is dated April 20.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 persons had been tried and sentenced to be hanged by the Jaunpur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Sessions Court. On appeal, the Allahabad High Court acquitted one of the accused,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the sentence of a second to three years’ imprisonment, and confirmed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sentences of the remaining five. An appeal for mercy had been sent to the Governor </w:t>
      </w:r>
      <w:r>
        <w:rPr>
          <w:rFonts w:ascii="Times" w:hAnsi="Times" w:eastAsia="Times"/>
          <w:b w:val="0"/>
          <w:i w:val="0"/>
          <w:color w:val="000000"/>
          <w:sz w:val="18"/>
        </w:rPr>
        <w:t>of U. 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31-3-1945.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CHIMANLAL N.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you ever since I came here. Do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against your will. Work done whole-heartedly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contentment and peace. Sharda may stay or leave. It will be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>we do our duty. Take care of your health, bodily and mental.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SWAMI ANAND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SWAMI,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unaware either of Chhotubhai’s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or of his sacrifice. You write that now his twenty-three-year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is getting married in a simple and austere ceremony.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are of course with them. May the bride and bridegroom live </w:t>
      </w:r>
      <w:r>
        <w:rPr>
          <w:rFonts w:ascii="Times" w:hAnsi="Times" w:eastAsia="Times"/>
          <w:b w:val="0"/>
          <w:i w:val="0"/>
          <w:color w:val="000000"/>
          <w:sz w:val="22"/>
        </w:rPr>
        <w:t>long and together render great service to the country.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have a talk with Bapa. Now I am writing to him.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change of air prove fruitful to Chi. Kishorelal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Gomati. What shall I write about Durga? Will she ever be healthy? She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can be.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ISHORE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ARAMBEL </w:t>
      </w:r>
      <w:r>
        <w:rPr>
          <w:rFonts w:ascii="Times" w:hAnsi="Times" w:eastAsia="Times"/>
          <w:b w:val="0"/>
          <w:i w:val="0"/>
          <w:color w:val="000000"/>
          <w:sz w:val="20"/>
        </w:rPr>
        <w:t>R.L.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BHOGILAL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BHOGILAL,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Shevate gave me your letter. Your handwriting is neat.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 also. I am glad that you are conscious of whose son you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write more as I am getting ready to leave.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the well-being of the entire family.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 LETTER  TO  MRIDULA   SARABHAI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MRIDULA,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write the preface for Tandon. Later there was a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behaviour at Swaraj Bhavan, and that dampened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somewhat. But I have not abandoned the thing. Now you will throw </w:t>
      </w:r>
      <w:r>
        <w:rPr>
          <w:rFonts w:ascii="Times" w:hAnsi="Times" w:eastAsia="Times"/>
          <w:b w:val="0"/>
          <w:i w:val="0"/>
          <w:color w:val="000000"/>
          <w:sz w:val="22"/>
        </w:rPr>
        <w:t>more light on the matter.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come to Mahabaleshwar.Look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It would be good if you do not work beyond your capacity.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11237. Courtesy: Sarabhai Foundation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Grimm’s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very good guide. You can frame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for the languages of India with its help. Ask me if you cannot.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very interesting study. You will see from it that learning scripts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play. I have received a chart which makes it very easy.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original script. At the moment I am very busy.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>write more than this. In a few hours I have to go to the station.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RISHNACHANDRA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BALVANT SINHA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 SINHA,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veterinary science. There is no harm in walking,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walk in the sun. Go in the morning. Stay in the city and leave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 o’clock. Do the reading and writing in the city. Hoshiari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satisfactorily. You must live in amity with all. Talk little and </w:t>
      </w:r>
      <w:r>
        <w:rPr>
          <w:rFonts w:ascii="Times" w:hAnsi="Times" w:eastAsia="Times"/>
          <w:b w:val="0"/>
          <w:i w:val="0"/>
          <w:color w:val="000000"/>
          <w:sz w:val="22"/>
        </w:rPr>
        <w:t>work a lot. Now the time for departure is drawing near.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1959</w:t>
      </w:r>
    </w:p>
    <w:p>
      <w:pPr>
        <w:autoSpaceDN w:val="0"/>
        <w:autoSpaceDE w:val="0"/>
        <w:widowControl/>
        <w:spacing w:line="220" w:lineRule="exact" w:before="11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 called after Jacob Grimm (1785-1863), a German grammarian,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postulates correspondence of consonants in the Germanic and other Indo-European </w:t>
      </w:r>
      <w:r>
        <w:rPr>
          <w:rFonts w:ascii="Times" w:hAnsi="Times" w:eastAsia="Times"/>
          <w:b w:val="0"/>
          <w:i w:val="0"/>
          <w:color w:val="000000"/>
          <w:sz w:val="18"/>
        </w:rPr>
        <w:t>languages.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GANESH RAM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GANESH 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advise you to follow the instructions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of the Ashram. I am not sure when I shall return.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CHIMANLAL N.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here today. Manu is here. The other girls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Manu is better today, though she is very weak. I hope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 here. Premlilabehn and Shantikumar have made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thearrangements. One may say it is fairly cool here at present,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sun is very hot. But that is so even in Simla.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0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Ramprasad must have gone to Mirabehn.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immediately. Her need is urgent.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Someone must go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10623</w:t>
      </w:r>
    </w:p>
    <w:p>
      <w:pPr>
        <w:autoSpaceDN w:val="0"/>
        <w:autoSpaceDE w:val="0"/>
        <w:widowControl/>
        <w:spacing w:line="240" w:lineRule="exact" w:before="2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Ramprasad”, 17-4-1945.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JAISUKHLAL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write to you only after coming here. Manu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lot. Her nose bled all day long. She had fever also.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her nose will not bleed and she will get no fever either.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Manu here. Treatment and care were provided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Sushilabehn. Sometimes I took courage in both hands and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remedies. And for two days a homoeopath came who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his hand. There is no cause for worry. Let me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she shows in this cool weather. Liquid paraffin helps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 movement. I may stay in this part of the country for two </w:t>
      </w:r>
      <w:r>
        <w:rPr>
          <w:rFonts w:ascii="Times" w:hAnsi="Times" w:eastAsia="Times"/>
          <w:b w:val="0"/>
          <w:i w:val="0"/>
          <w:color w:val="000000"/>
          <w:sz w:val="22"/>
        </w:rPr>
        <w:t>months.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AMBALAL SARABHAI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SUJNYA BHAISHREE,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acknowledge your letter. I shall write out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 on the basis of that. I have reached here today.</w:t>
      </w:r>
    </w:p>
    <w:p>
      <w:pPr>
        <w:autoSpaceDN w:val="0"/>
        <w:autoSpaceDE w:val="0"/>
        <w:widowControl/>
        <w:spacing w:line="220" w:lineRule="exact" w:before="86" w:after="30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ARABHAI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ALICO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12,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sectPr>
          <w:type w:val="continuous"/>
          <w:pgSz w:w="9360" w:h="12960"/>
          <w:pgMar w:top="726" w:right="1396" w:bottom="356" w:left="1440" w:header="720" w:footer="720" w:gutter="0"/>
          <w:cols w:num="2" w:equalWidth="0">
            <w:col w:w="3784" w:space="0"/>
            <w:col w:w="27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96" w:bottom="356" w:left="1440" w:header="720" w:footer="720" w:gutter="0"/>
          <w:cols w:num="2" w:equalWidth="0">
            <w:col w:w="3784" w:space="0"/>
            <w:col w:w="27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nephew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type w:val="continuous"/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MIRABEHN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April 14. I hope Ramprasad has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or will be arriving soon. He is very intelligent. Do not detain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more than two months. Give him as much rest as you can.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more I will see to it. I have arrived here today. Can you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Hindi? I am a guest of Premlilabehn and Shantikumar. I have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Sushila, Dinshaw and Pyarelal’s two assistants. Manu is ill, so </w:t>
      </w:r>
      <w:r>
        <w:rPr>
          <w:rFonts w:ascii="Times" w:hAnsi="Times" w:eastAsia="Times"/>
          <w:b w:val="0"/>
          <w:i w:val="0"/>
          <w:color w:val="000000"/>
          <w:sz w:val="22"/>
        </w:rPr>
        <w:t>I have Kanu. He will go to Rajkot for a few days.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27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ULDASPUR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AHADARABAD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WALAPUR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ARDWAR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 P.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Papers,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AMRITA LAL CHATTERJEE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1945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AMRITALAL,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write to you before coming to Mahabaleshwar.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only yesterday. I have written to Pushpa’s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about the women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have some satisfactory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evidence.</w:t>
      </w:r>
    </w:p>
    <w:p>
      <w:pPr>
        <w:autoSpaceDN w:val="0"/>
        <w:autoSpaceDE w:val="0"/>
        <w:widowControl/>
        <w:spacing w:line="230" w:lineRule="exact" w:before="6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to Profulla Babu regarding the Kasturba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not been finally decided whether the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province-wise or community-wise.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10400. Courtesy: Amrita Lal Chatterjee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girl who wanted to join Sevagram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to Gandhiji that members of British armed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forces had been committing outrages against women.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drawn Gandhiji’s attention to the criticism that there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Bengali representative on the Kasturba Memorial Trust.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AHABALESESWAR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wrote to Jivanji.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 still feel it would have been better if you had stayed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Bhimavaram. Gokhale is there, and keeping well. Babaji is not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have also stayed at Bhimavaram. Go there if you can.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peace in Karachi and your health is all right, then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came here today.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SPEECH AT PRAYER MEETING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Gandhi, addressing the gathering at the end of prayers, asked them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 him alone to have peace. He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here for the sake of pleasure but to gain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and improve my health so that I may work harder.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wanted them to contribute towards the Harijan Fund if they wanted removal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untouchability. Announcing that henceforth prayers would be held earlier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 for the benefit of those who came from a distance, he said that those who attended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prayers should come with a desire to participate in the prayers and not merely to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look at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22-4-1945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TELEGRAM TO DEVDAS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1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90" w:val="left"/>
              </w:tabs>
              <w:autoSpaceDE w:val="0"/>
              <w:widowControl/>
              <w:spacing w:line="258" w:lineRule="exact" w:before="78" w:after="0"/>
              <w:ind w:left="20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AHABALESHWAR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22, 1945</w:t>
            </w:r>
          </w:p>
        </w:tc>
      </w:tr>
    </w:tbl>
    <w:p>
      <w:pPr>
        <w:autoSpaceDN w:val="0"/>
        <w:autoSpaceDE w:val="0"/>
        <w:widowControl/>
        <w:spacing w:line="280" w:lineRule="exact" w:before="0" w:after="18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29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KRISHNADAS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MESSAGE 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ATTENDING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MORNING</w:t>
            </w:r>
          </w:p>
        </w:tc>
      </w:tr>
      <w:tr>
        <w:trPr>
          <w:trHeight w:hRule="exact" w:val="233"/>
        </w:trPr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     WHEN      LAXMI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 EXPECTED.</w:t>
            </w:r>
          </w:p>
        </w:tc>
        <w:tc>
          <w:tcPr>
            <w:tcW w:type="dxa" w:w="1087"/>
            <w:vMerge/>
            <w:tcBorders/>
          </w:tcPr>
          <w:p/>
        </w:tc>
        <w:tc>
          <w:tcPr>
            <w:tcW w:type="dxa" w:w="1087"/>
            <w:vMerge/>
            <w:tcBorders/>
          </w:tcPr>
          <w:p/>
        </w:tc>
        <w:tc>
          <w:tcPr>
            <w:tcW w:type="dxa" w:w="1087"/>
            <w:vMerge/>
            <w:tcBorders/>
          </w:tcPr>
          <w:p/>
        </w:tc>
      </w:tr>
    </w:tbl>
    <w:p>
      <w:pPr>
        <w:autoSpaceDN w:val="0"/>
        <w:tabs>
          <w:tab w:pos="6050" w:val="left"/>
        </w:tabs>
        <w:autoSpaceDE w:val="0"/>
        <w:widowControl/>
        <w:spacing w:line="254" w:lineRule="exact" w:before="2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TELEGRAM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4790" w:val="left"/>
          <w:tab w:pos="5130" w:val="left"/>
        </w:tabs>
        <w:autoSpaceDE w:val="0"/>
        <w:widowControl/>
        <w:spacing w:line="30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Express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</w:p>
    <w:p>
      <w:pPr>
        <w:autoSpaceDN w:val="0"/>
        <w:autoSpaceDE w:val="0"/>
        <w:widowControl/>
        <w:spacing w:line="300" w:lineRule="exact" w:before="16" w:after="28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3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WROTE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BHULABHAI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DESAI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REPORTED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</w:t>
            </w:r>
          </w:p>
        </w:tc>
      </w:tr>
      <w:tr>
        <w:trPr>
          <w:trHeight w:hRule="exact" w:val="24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130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STANDARD </w:t>
            </w:r>
          </w:p>
        </w:tc>
        <w:tc>
          <w:tcPr>
            <w:tcW w:type="dxa" w:w="1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ACCORDING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NOR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THOUGHT</w:t>
            </w:r>
          </w:p>
        </w:tc>
      </w:tr>
      <w:tr>
        <w:trPr>
          <w:trHeight w:hRule="exact" w:val="25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EXCEPT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SPEECH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FIFTEENTH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APRIL.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PLEASE      ADVERTISE      DENIAL.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MESSAGE TO K. RAMKRISHNA PILLAI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56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22,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 best judges of what to do under the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also what I have done in similar situation. Beyond this I am </w:t>
      </w:r>
      <w:r>
        <w:rPr>
          <w:rFonts w:ascii="Times" w:hAnsi="Times" w:eastAsia="Times"/>
          <w:b w:val="0"/>
          <w:i w:val="0"/>
          <w:color w:val="000000"/>
          <w:sz w:val="22"/>
        </w:rPr>
        <w:t>unable to say anything.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24-4-1945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15-4-1945.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apprised Gandhiji of the latest political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Travancore and of the arrest of the President and two Secretaries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CHHOTUBHAI SUTHAR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CHHOTUBHAI,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what you had sent. It was Kakasaheb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interested in Tarak Mandal. My interest continues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welcomed your activity. Abide by the pledge you have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journal. May the activities of your Mandal go on increasing.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sending me your literature. I would have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 if I were not a beggar.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27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HHOTUBHAI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UTHAR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HAKKAR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UILDING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NAND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SUMITRA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say you get the griping pain only once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day, as if it was something you had to get and that not once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times. The thing is that you should never get gripes.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suggests indigestion. You should never get gripes.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water during the day. Drink large quantity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an getting up. Eat slowly and masticate the food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green vegetables and fruit. Keep on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 Do not be obstinate about studies.</w:t>
      </w:r>
    </w:p>
    <w:p>
      <w:pPr>
        <w:autoSpaceDN w:val="0"/>
        <w:autoSpaceDE w:val="0"/>
        <w:widowControl/>
        <w:spacing w:line="220" w:lineRule="exact" w:before="4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3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UMITRA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ILANI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CHIMANLAL N.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things mentioned in today’s letter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scratched out deserve attention. Have you done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that all of us, new members and old, men,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should learn Hindustani. The necessary literature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purpose should be collected.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truth as regards the bullocks. I think it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right about the dogs. Torturing is worse than killing.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my absence, the administration must be improved.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SHAKARIBEHN C. SHAH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SHAKARIBEHN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capacity to progress. You have the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Gujarati and Hindustani in both the scripts. Marathi can </w:t>
      </w:r>
      <w:r>
        <w:rPr>
          <w:rFonts w:ascii="Times" w:hAnsi="Times" w:eastAsia="Times"/>
          <w:b w:val="0"/>
          <w:i w:val="0"/>
          <w:color w:val="000000"/>
          <w:sz w:val="22"/>
        </w:rPr>
        <w:t>also be learnt easily.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first-rate health.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Chimanlal the remedy. The more I think about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realize its value and necessity. The only condition is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should resolve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wrote. I am sure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milk and other necessaries. There is therefore no cause at all </w:t>
      </w:r>
      <w:r>
        <w:rPr>
          <w:rFonts w:ascii="Times" w:hAnsi="Times" w:eastAsia="Times"/>
          <w:b w:val="0"/>
          <w:i w:val="0"/>
          <w:color w:val="000000"/>
          <w:sz w:val="22"/>
        </w:rPr>
        <w:t>for worry.</w:t>
      </w:r>
    </w:p>
    <w:p>
      <w:pPr>
        <w:autoSpaceDN w:val="0"/>
        <w:autoSpaceDE w:val="0"/>
        <w:widowControl/>
        <w:spacing w:line="260" w:lineRule="exact" w:before="40" w:after="2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should be fully restored. I have doubts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wisdom of the fasts—total or partial—that you undertake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then. I have not discussed this point with you but that is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feel. My purpose in writing this letter is to remind you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to come here as soon as you have done your work in Ahmedabad.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blessings to everyone there. I trust the Doctor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all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ANUGA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RIDGE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GOPE GURBUXANI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GURBUXANI,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Keep in touch with Rajkumariji and do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Vimala must have fully recovered by now. Let her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her attend to the household work but in such a way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 to do public service. I consider it important that both of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Patel, imprisoned in Ahmednagar Fort at the time,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>keeping good health.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Kanuga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well acquainted with the science of khadi and learn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processes. We arrived here yesterday.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 LETTER TO AMRITA LAL CHATTERJEE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AMRITA 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mention one thing in my letter yesterday. I am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most of the complaints in Manu Bhimani’s letter.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them. There are other things too. If she can send me </w:t>
      </w:r>
      <w:r>
        <w:rPr>
          <w:rFonts w:ascii="Times" w:hAnsi="Times" w:eastAsia="Times"/>
          <w:b w:val="0"/>
          <w:i w:val="0"/>
          <w:color w:val="000000"/>
          <w:sz w:val="22"/>
        </w:rPr>
        <w:t>some convincing proof I am willing to investigate.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10401.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NOTE TO SHRIKRISHNADAS JAJU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 is 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Induce him to accept the post if he comes.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only a general rule. Cancel your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Mahabaleshwar on the 17th. Write to Bapa.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was in reply to the addressee’s letter of April 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opinion whether Appasaheb Patwardhan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the right man for the post of Acharya in the Khadi Yidyalaya, Ratnagiri.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TELEGRAM TO C. RAJAGOPALACHARI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AJAJI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1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31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LAXMI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BABY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BLESSINGS.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CAN      NOW      COME.      WEATHER      NICE.       LOVE      ALL.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10555. Courtesy: Lakshmi Gandhi. Also Pyarelal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RAMANLAL ENGINEER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RAMANLAL,</w:t>
      </w:r>
    </w:p>
    <w:p>
      <w:pPr>
        <w:autoSpaceDN w:val="0"/>
        <w:autoSpaceDE w:val="0"/>
        <w:widowControl/>
        <w:spacing w:line="260" w:lineRule="exact" w:before="19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Please let me know what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caused by the eating of lemons and tomatoes. I have taken these in </w:t>
      </w:r>
      <w:r>
        <w:rPr>
          <w:rFonts w:ascii="Times" w:hAnsi="Times" w:eastAsia="Times"/>
          <w:b w:val="0"/>
          <w:i w:val="0"/>
          <w:color w:val="000000"/>
          <w:sz w:val="22"/>
        </w:rPr>
        <w:t>large quantities and made others do so. I have noticed no harm.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plenty of fruit. I have observed no ill effects from it.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why one should not take fruit. I would like to take less fruit </w:t>
      </w:r>
      <w:r>
        <w:rPr>
          <w:rFonts w:ascii="Times" w:hAnsi="Times" w:eastAsia="Times"/>
          <w:b w:val="0"/>
          <w:i w:val="0"/>
          <w:color w:val="000000"/>
          <w:sz w:val="22"/>
        </w:rPr>
        <w:t>and more vegetables because the latter are cheaper.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tried pumpkin seeds? If that remedy should work,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consider it very good and it is also cheap.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can you say from your experience?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Dr. Mehta has formed of you is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read a great deal but seem to have no experience.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are busy translating Lindbar’s book.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if you gained some experience either under Dr. </w:t>
      </w:r>
      <w:r>
        <w:rPr>
          <w:rFonts w:ascii="Times" w:hAnsi="Times" w:eastAsia="Times"/>
          <w:b w:val="0"/>
          <w:i w:val="0"/>
          <w:color w:val="000000"/>
          <w:sz w:val="22"/>
        </w:rPr>
        <w:t>Dinshaw or, if you can put up with the heat, at Sevagram, where you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 Gandhi had given birth to her youngest son, Gopalkrishna.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stay even in my absence. If you have an extra copy of Lindbar, </w:t>
      </w:r>
      <w:r>
        <w:rPr>
          <w:rFonts w:ascii="Times" w:hAnsi="Times" w:eastAsia="Times"/>
          <w:b w:val="0"/>
          <w:i w:val="0"/>
          <w:color w:val="000000"/>
          <w:sz w:val="22"/>
        </w:rPr>
        <w:t>lend it to me to read.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AMANLAL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AMNIVAS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HARADAVADI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ARSOVA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 LETTER  TO LILAVATI 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have your letter. What can I do when you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? When a  person is superfluous he is certainly noticed.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you along as a patient. Why then should I have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? There was a reason for sending you to hospital.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 am everything  to you, yet you are unable to understand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surely understand the person one regarded both as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father. One would not argue with him. Whatever he said would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to one’s heart.  But what can I do when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even after persuasion ? What kind of a person are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hesitate to go to Shantikumar’s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 ? How much he does for </w:t>
      </w:r>
      <w:r>
        <w:rPr>
          <w:rFonts w:ascii="Times" w:hAnsi="Times" w:eastAsia="Times"/>
          <w:b w:val="0"/>
          <w:i w:val="0"/>
          <w:color w:val="000000"/>
          <w:sz w:val="22"/>
        </w:rPr>
        <w:t>you !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Wake up from your slumber !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Shantikumar N. Morarjee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TULSI MAHER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again got fever? You had my blessings,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rPr>
          <w:rFonts w:ascii="Times" w:hAnsi="Times" w:eastAsia="Times"/>
          <w:b w:val="0"/>
          <w:i/>
          <w:color w:val="000000"/>
          <w:sz w:val="22"/>
        </w:rPr>
        <w:t>khakhra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me. Will all this go in vain? You will never fall ill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follow the rules of health. The most important rule is to utter </w:t>
      </w:r>
      <w:r>
        <w:rPr>
          <w:rFonts w:ascii="Times" w:hAnsi="Times" w:eastAsia="Times"/>
          <w:b w:val="0"/>
          <w:i w:val="0"/>
          <w:color w:val="000000"/>
          <w:sz w:val="22"/>
        </w:rPr>
        <w:t>Ramanama from the heart. The other rules are comparatively easier.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ANANTRAM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ANANTRAM,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you have recovered and render considerable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others. I am very happy to know this. May your life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 service of others. Learn Urdu also and make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in 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BARBARA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BARBARA, ALIAS VASANTI,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afraid for you. The reason is that having been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cool place, you may not be able to bear the heat. You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put up with the heat if you lead a life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climate. You are getting on well with your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read and understand Hindustani?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DEVENDRANATH DEVDHAR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DEVENDRA,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to know that you have escaped death.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God has saved you. He wanted to save you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became favourable. From your letters I find that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life of service. And now since God has given you a new life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service-minded and learn more for the sake of service and lead a </w:t>
      </w:r>
      <w:r>
        <w:rPr>
          <w:rFonts w:ascii="Times" w:hAnsi="Times" w:eastAsia="Times"/>
          <w:b w:val="0"/>
          <w:i w:val="0"/>
          <w:color w:val="000000"/>
          <w:sz w:val="22"/>
        </w:rPr>
        <w:t>simple life.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Keshav Devdhar”, 19-4-1945.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GOPINATH BARDOLOI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BARDOLOI,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your Hindustani very sweet. I do not find any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your handwriting. You must improve your Hindustani. You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 should also be better than Mahavir’s. Make an effort.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ARDOLOI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AUHATI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TARACHAND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TARACHANDJI,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yesterday. I am forwarding it to Professor </w:t>
      </w:r>
      <w:r>
        <w:rPr>
          <w:rFonts w:ascii="Times" w:hAnsi="Times" w:eastAsia="Times"/>
          <w:b w:val="0"/>
          <w:i w:val="0"/>
          <w:color w:val="000000"/>
          <w:sz w:val="22"/>
        </w:rPr>
        <w:t>Shriman Narayan. I will write to you on hearing from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 saw me. I cannot say what support he will give us.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not become a member.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Dr. Haq’s criticism. He does not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me. Tandonji of course does not want it.</w:t>
      </w:r>
    </w:p>
    <w:p>
      <w:pPr>
        <w:autoSpaceDN w:val="0"/>
        <w:autoSpaceDE w:val="0"/>
        <w:widowControl/>
        <w:spacing w:line="220" w:lineRule="exact" w:before="86" w:after="0"/>
        <w:ind w:left="0" w:right="4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>ARACHAND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HATHAM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7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190" w:val="left"/>
          <w:tab w:pos="4910" w:val="left"/>
          <w:tab w:pos="5130" w:val="left"/>
        </w:tabs>
        <w:autoSpaceDE w:val="0"/>
        <w:widowControl/>
        <w:spacing w:line="31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399. LETTER TO SHRIMAN NARAYAN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23, 1945 </w:t>
      </w:r>
      <w:r>
        <w:rPr>
          <w:rFonts w:ascii="Times" w:hAnsi="Times" w:eastAsia="Times"/>
          <w:b w:val="0"/>
          <w:i w:val="0"/>
          <w:color w:val="000000"/>
          <w:sz w:val="16"/>
        </w:rPr>
        <w:t>CHI. SHRIMAN NARAYAN,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your opinion.</w:t>
      </w:r>
    </w:p>
    <w:p>
      <w:pPr>
        <w:sectPr>
          <w:type w:val="continuous"/>
          <w:pgSz w:w="9360" w:h="12960"/>
          <w:pgMar w:top="726" w:right="1396" w:bottom="358" w:left="1440" w:header="720" w:footer="720" w:gutter="0"/>
          <w:cols w:num="2" w:equalWidth="0">
            <w:col w:w="2288" w:space="0"/>
            <w:col w:w="423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Dr. Tara Chand. Read it and send me</w:t>
      </w:r>
    </w:p>
    <w:p>
      <w:pPr>
        <w:sectPr>
          <w:type w:val="nextColumn"/>
          <w:pgSz w:w="9360" w:h="12960"/>
          <w:pgMar w:top="726" w:right="1396" w:bottom="358" w:left="1440" w:header="720" w:footer="720" w:gutter="0"/>
          <w:cols w:num="2" w:equalWidth="0">
            <w:col w:w="2288" w:space="0"/>
            <w:col w:w="423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feel that the expenditure is too much on the Western style.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to be done in Wardha we have provision for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>The printing can be done by the Navajivan Press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authority to do anything on my own. Don’t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to place the matter before our executive?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08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Hindi]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DEV PRAKASH NAYYAR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Prabhakar writes that you are losing weight and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headaches. You must take more ghee. Have a mud-pack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abdomen at night and sit in a tub filled with cold water for an hour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do. Fill the water yourself. It will be very good if you find a </w:t>
      </w:r>
      <w:r>
        <w:rPr>
          <w:rFonts w:ascii="Times" w:hAnsi="Times" w:eastAsia="Times"/>
          <w:b w:val="0"/>
          <w:i w:val="0"/>
          <w:color w:val="000000"/>
          <w:sz w:val="22"/>
        </w:rPr>
        <w:t>solitary place near the well. You must keep a wet cloth on the head.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National Archives of India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RAMESHWARI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some respite here at any rate. So I am attending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lying unanswered. One of the letters is from the Kauls.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Rs. 1000 for the work Raja Saheb had mentioned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Dr. Mahmud. I do not now wish to issue an appeal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approve of such memorials, but the beginning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Punjab. I do not share Raja Saheb’s view that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one crore for the Hindu-Muslim work. Even so, a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can be collected if an appeal is issued. You say that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Muslims had attended the funeral. Will they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Can you give your view? You are not the one to desist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Saheb was your father. You are objective enough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give your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here for a month. Then Panchgani.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8007. Also C.W. 3106.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PRABHAKAR PAREKH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Aryanayakumji or Ashabehn about the hair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Chimur children. Lice in the hair cannot be tolerated. Cut the hair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and even grown-up women if they are agreeable. It will save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time. It does not spoil the face at all. After a while, if one wants, </w:t>
      </w:r>
      <w:r>
        <w:rPr>
          <w:rFonts w:ascii="Times" w:hAnsi="Times" w:eastAsia="Times"/>
          <w:b w:val="0"/>
          <w:i w:val="0"/>
          <w:color w:val="000000"/>
          <w:sz w:val="22"/>
        </w:rPr>
        <w:t>hair can be grown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acted with great alertness with regard to Devendra.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should improve if you do your own massage.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9025. Also C.W. 9149.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Prabhakar Parekh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MADALASA</w:t>
      </w:r>
    </w:p>
    <w:p>
      <w:pPr>
        <w:autoSpaceDN w:val="0"/>
        <w:autoSpaceDE w:val="0"/>
        <w:widowControl/>
        <w:spacing w:line="298" w:lineRule="exact" w:before="80" w:after="0"/>
        <w:ind w:left="51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are you? Do you take sufficient care of your health?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08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A NOTE</w:t>
      </w:r>
    </w:p>
    <w:p>
      <w:pPr>
        <w:autoSpaceDN w:val="0"/>
        <w:autoSpaceDE w:val="0"/>
        <w:widowControl/>
        <w:spacing w:line="282" w:lineRule="exact" w:before="9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24, 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this gentleman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my reply was in response to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from a Parsi gentleman.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DR. ANAND KUMARI BAMLE</w:t>
      </w:r>
    </w:p>
    <w:p>
      <w:pPr>
        <w:autoSpaceDN w:val="0"/>
        <w:autoSpaceDE w:val="0"/>
        <w:widowControl/>
        <w:spacing w:line="298" w:lineRule="exact" w:before="80" w:after="0"/>
        <w:ind w:left="51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ANAND KUMARI,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not impressed me much. Is the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>yours? Shall I send the letter to Shastriji?</w:t>
      </w:r>
    </w:p>
    <w:p>
      <w:pPr>
        <w:autoSpaceDN w:val="0"/>
        <w:tabs>
          <w:tab w:pos="550" w:val="left"/>
          <w:tab w:pos="5250" w:val="left"/>
          <w:tab w:pos="527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D. D.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AIPUR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4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Raghavachandrayya Sathsastri who had asked Gandhiji what had prompted </w:t>
      </w:r>
      <w:r>
        <w:rPr>
          <w:rFonts w:ascii="Times" w:hAnsi="Times" w:eastAsia="Times"/>
          <w:b w:val="0"/>
          <w:i w:val="0"/>
          <w:color w:val="000000"/>
          <w:sz w:val="18"/>
        </w:rPr>
        <w:t>him to write the article “Caste System—An Anachronism”.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“Answers to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Questions”, 16-4-1945.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DEVENDRA SINGH</w:t>
      </w:r>
    </w:p>
    <w:p>
      <w:pPr>
        <w:autoSpaceDN w:val="0"/>
        <w:autoSpaceDE w:val="0"/>
        <w:widowControl/>
        <w:spacing w:line="298" w:lineRule="exact" w:before="80" w:after="0"/>
        <w:ind w:left="51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DEVENDRA SINGH,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Write to me who the manager of the goshala is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other details. I shall then write to him.</w:t>
      </w:r>
    </w:p>
    <w:p>
      <w:pPr>
        <w:autoSpaceDN w:val="0"/>
        <w:tabs>
          <w:tab w:pos="5250" w:val="left"/>
          <w:tab w:pos="561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AIDRAJ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EVENDRA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YURVEDIC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USHADHALAYA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AJADHAR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UXER</w:t>
      </w:r>
      <w:r>
        <w:rPr>
          <w:rFonts w:ascii="Times" w:hAnsi="Times" w:eastAsia="Times"/>
          <w:b w:val="0"/>
          <w:i w:val="0"/>
          <w:color w:val="000000"/>
          <w:sz w:val="20"/>
        </w:rPr>
        <w:t>, E.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A. VIRESHWAR RAO</w:t>
      </w:r>
    </w:p>
    <w:p>
      <w:pPr>
        <w:autoSpaceDN w:val="0"/>
        <w:autoSpaceDE w:val="0"/>
        <w:widowControl/>
        <w:spacing w:line="298" w:lineRule="exact" w:before="80" w:after="0"/>
        <w:ind w:left="51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VIRESHWAR RAO,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Mridulabehn has written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 difference of opinion about emphasizing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>and words. Have patience. Why do you write to me in English?</w:t>
      </w:r>
    </w:p>
    <w:p>
      <w:pPr>
        <w:autoSpaceDN w:val="0"/>
        <w:tabs>
          <w:tab w:pos="5250" w:val="left"/>
          <w:tab w:pos="5270" w:val="left"/>
        </w:tabs>
        <w:autoSpaceDE w:val="0"/>
        <w:widowControl/>
        <w:spacing w:line="302" w:lineRule="exact" w:before="26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IRESHWAR RAO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ETAPHYSICIAN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EVASADAN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ODUR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ANUKU</w:t>
      </w:r>
      <w:r>
        <w:rPr>
          <w:rFonts w:ascii="Times" w:hAnsi="Times" w:eastAsia="Times"/>
          <w:b w:val="0"/>
          <w:i w:val="0"/>
          <w:color w:val="000000"/>
          <w:sz w:val="20"/>
        </w:rPr>
        <w:t>, M. &amp; S. M. RLY.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GHANSHYAM MIRCHANDANI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place I would not submit even if I were to die.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one law for everyone. You should act solely according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In any event seeing that you did not accept the notice,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inform the authorities that you would not accept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of your own conscience and that you fully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26-4-1945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409. INTERVIEW TO RALPH CONISTON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RALPH CONISTON</w:t>
      </w:r>
      <w:r>
        <w:rPr>
          <w:rFonts w:ascii="Times" w:hAnsi="Times" w:eastAsia="Times"/>
          <w:b w:val="0"/>
          <w:i w:val="0"/>
          <w:color w:val="000000"/>
          <w:sz w:val="18"/>
        </w:rPr>
        <w:t>: Why do you feel so sceptical about the possibility of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lasting peace emerging from the defeat of the Axis Powers?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reason is patent. Violence is bound sooner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to exhaust itself but peace cannot issue out of such exhaustion.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uttering God’s truth when I say that unless there is a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sanity, violent people will be swept off the face of the earth . . 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their hands dyed deep in blood cannot build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order for the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While the representatives of the big powers who would be meeting at San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Francisco were what they were, the people at large, after the experience of the horrors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war, would force the hands of their respective Governments.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the European mind well enough to know that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choose between abstract justice and self-interest, it will plump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latter. The man in the street even in America does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himself. He will put faith in what Roosevelt says.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Rooseveltgives him market, credit and all that. Similarly Churchill can </w:t>
      </w:r>
      <w:r>
        <w:rPr>
          <w:rFonts w:ascii="Times" w:hAnsi="Times" w:eastAsia="Times"/>
          <w:b w:val="0"/>
          <w:i w:val="0"/>
          <w:color w:val="000000"/>
          <w:sz w:val="22"/>
        </w:rPr>
        <w:t>say to the English working class that he has kept the Empire intact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item carrying the letter is dated Karachi, April 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advice in regard to the restraint order </w:t>
      </w:r>
      <w:r>
        <w:rPr>
          <w:rFonts w:ascii="Times" w:hAnsi="Times" w:eastAsia="Times"/>
          <w:b w:val="0"/>
          <w:i w:val="0"/>
          <w:color w:val="000000"/>
          <w:sz w:val="18"/>
        </w:rPr>
        <w:t>served upon him by the Sind Government.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Colliers Weekly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obvious that this discussion took place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San Francisco Conference which opened on April 25,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for them the foreign markets. The people will, as they do, </w:t>
      </w:r>
      <w:r>
        <w:rPr>
          <w:rFonts w:ascii="Times" w:hAnsi="Times" w:eastAsia="Times"/>
          <w:b w:val="0"/>
          <w:i w:val="0"/>
          <w:color w:val="000000"/>
          <w:sz w:val="22"/>
        </w:rPr>
        <w:t>follow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So, you don’t think that the average man in Europe or America cares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for the high ideals for which the war is professed to be fought?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afraid, I do not. If you hold the contrary view,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honour you for your belief but I cannot share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Then, you don’t think the Big Five or the Big Three can guarantee peace?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positive. If they are so arrogant as to think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lasting peace while the exploitation of the coloured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backward races goes on, they are living in a fool’s paradise.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You think they will fall out among themselves before long?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you are stealing my language. The quarrel with Russia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started. It is only a question when the other two—England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America—will start quarreling with each other. Maybe,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will dictate a wiser course and those who will be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at San Francisco will say: ‘Let us not fall out over a fallen carcass.’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in the street will gain nothing by it. Freedom of India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lines, on the other hand, will mean the biggest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exploited races of the earth. I am, therefore, trying to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If India acts on the square when her turn comes,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terms at the Peace Conference but peace and freedom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upon it, not as a terrifying torrent, but as ‘gentle 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heaven’. Liberty won non-violently will belong to the least.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swear by non-violence. Only when the least can say, ‘I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>my liberty’ have I got mine.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conversation then turned on the issue of the treatment of the aggressor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nations after the war.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a non-violent man, I do not believe in the punishment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individuals, much less can I stomach the punishment of a whole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the war criminals?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is a war criminal? Was not war itself a crime against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humanity and, therefore, were not all those who sanctioned,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engineered, and conducted wars, war criminals? War criminals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notconfined to the Axis Powers alone. Roosevelt and Churchill are no </w:t>
      </w:r>
      <w:r>
        <w:rPr>
          <w:rFonts w:ascii="Times" w:hAnsi="Times" w:eastAsia="Times"/>
          <w:b w:val="0"/>
          <w:i w:val="0"/>
          <w:color w:val="000000"/>
          <w:sz w:val="22"/>
        </w:rPr>
        <w:t>less war criminals than Hitler and Mussolini.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 was “Great Britain’s sin”. Hitler is only an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imperialism, and this I say in spite of the fact that I hate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Hitlerism and its anti-Semitism. England, America and Russia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got their hands dyed more or less red—not merely Germany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Japan. The Japanese have only proved themselves to be apt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West. They have learnt at the feet of the West and beaten it at its </w:t>
      </w:r>
      <w:r>
        <w:rPr>
          <w:rFonts w:ascii="Times" w:hAnsi="Times" w:eastAsia="Times"/>
          <w:b w:val="0"/>
          <w:i w:val="0"/>
          <w:color w:val="000000"/>
          <w:sz w:val="22"/>
        </w:rPr>
        <w:t>own game.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What would you see accomplished at San Francisco?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Parity among all nations—the strongest and the weakest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—the strong should be the servants of the weak not their masters or </w:t>
      </w:r>
      <w:r>
        <w:rPr>
          <w:rFonts w:ascii="Times" w:hAnsi="Times" w:eastAsia="Times"/>
          <w:b w:val="0"/>
          <w:i w:val="0"/>
          <w:color w:val="000000"/>
          <w:sz w:val="22"/>
        </w:rPr>
        <w:t>exploiters.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Is not this too idealistic?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Maybe. But you asked me what I would like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accomplished. It is my belief that human nature is ever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upward. I can, therefore, never take a pessimistic view of the future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nature. If the Big Five say, ‘We shall hold on to what we have’,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will be a terrible catastrophe and then Heaven help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Big Five. There will be another and bloodier war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>San Francisco.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Would the results of the second San Francisco be any better than that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so. They will be saner then. They will have gained </w:t>
      </w:r>
      <w:r>
        <w:rPr>
          <w:rFonts w:ascii="Times" w:hAnsi="Times" w:eastAsia="Times"/>
          <w:b w:val="0"/>
          <w:i w:val="0"/>
          <w:color w:val="000000"/>
          <w:sz w:val="22"/>
        </w:rPr>
        <w:t>their balance somewhat after their third experience.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not go to the West to teach them the art of peace?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second World War some British pacifists,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Dick Sheppard and Maude Royden had written to me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the way. My reply in substance was: Even if one of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true in the right sense of the word, that one man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inculcate non-violence among the European folk. I cannot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Europe, however much I may like to. I know Europe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If I go there I shall be like a stranger. Probably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lionized but that is all. I shall not be able to present to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peace in language they can understand.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if I can make good my non-violence in India. I shall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through India. I, therefore, declined to accept the invitations </w:t>
      </w:r>
      <w:r>
        <w:rPr>
          <w:rFonts w:ascii="Times" w:hAnsi="Times" w:eastAsia="Times"/>
          <w:b w:val="0"/>
          <w:i w:val="0"/>
          <w:color w:val="000000"/>
          <w:sz w:val="22"/>
        </w:rPr>
        <w:t>from America and Europe. My answer would be the same today.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If you were at San Francisco, what would you be advocat-ing there?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 knew I would tell you but I am made differently.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a situation, the solution comes to me. I am not a man who sits </w:t>
      </w:r>
      <w:r>
        <w:rPr>
          <w:rFonts w:ascii="Times" w:hAnsi="Times" w:eastAsia="Times"/>
          <w:b w:val="0"/>
          <w:i w:val="0"/>
          <w:color w:val="000000"/>
          <w:sz w:val="22"/>
        </w:rPr>
        <w:t>down and thinks out problems syllogistically. I am a man of action.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react to a situation intuitively. Logic comes afterwards,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 the event. The moment I am at the Peace Conference,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word will come. But not beforehand. This much,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>can say that whatever I say there will be in terms of peace, not war.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What kind of world organization would promote an enduring peace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preserve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an organization based predominantly on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With the present imperfect condition of the world and human nature,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would in your opinion promote peace?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Nearest approach to the condition laid down in my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previous question.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Would you have a world government?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Yes. I claim to be a practical idealist. I believe in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it does not involve the sacrifice of principles. I may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world government that I want just now but if it is a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just touch my ideal, I would accept it as a compromise.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although I am not enamoured of a world federation,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prepared to accept it if it is built on an essentially non-violent basis.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. If the nations of the world were to consider world government as a means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preserving peace and promoting the welfare of all peoples, would you advocate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abandonment of India’s aspiration for independence ill order to join in the general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will carefully go through the much abused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August 1942, you will discover that independence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India becoming an efficient partner in any scheme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preservation of lasting peace in the world.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I, pp. 113-6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0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410. A THOUGHT FOR THE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though we find the young and the old, the rich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all passing away before our very eyes, we do not want to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peace; rather for the sake of living a few days more, we try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except Rama.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would be if having realized this truth, we relied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Rama, put up with whatever ailments came our way and made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>peaceful.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the corporeal Mahadev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physical body 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writings—which was one and the same thing. The Mahadev,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transcends the body is, however, all-pervading. He can be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virtues which we can all share alike. No one can have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>or smaller share.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birth and death perhaps the two sides of the same coin?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death on the one side and birth on the other.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this give rise to sorrow or joy?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be true of birth and death as it certainly is, then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fear death even in the slightest degree or sorrow over it and </w:t>
      </w:r>
      <w:r>
        <w:rPr>
          <w:rFonts w:ascii="Times" w:hAnsi="Times" w:eastAsia="Times"/>
          <w:b w:val="0"/>
          <w:i w:val="0"/>
          <w:color w:val="000000"/>
          <w:sz w:val="22"/>
        </w:rPr>
        <w:t>rejoice in a birth? Every man should ask himself this question.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full of opposites. There is sorrow behind happiness,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happiness behind sorrow. Where there is sunshine,there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shadow; where there is light, there is also darkness;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birth, there is also death. Non-attachment lies in remaining unaffected</w:t>
      </w:r>
    </w:p>
    <w:p>
      <w:pPr>
        <w:autoSpaceDN w:val="0"/>
        <w:autoSpaceDE w:val="0"/>
        <w:widowControl/>
        <w:spacing w:line="220" w:lineRule="exact" w:before="4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started writing “A Thought for the Day” for Anand T. Hingorani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latter’s request on November 20, 1944, and continued the practice for about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years. The thoughts for the period covered by this volume are reproduced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item under the last date, April 24, 1945. The thoughts were originally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Hindi. The translation by Anand T. Hingorani is reproduced here with slight </w:t>
      </w:r>
      <w:r>
        <w:rPr>
          <w:rFonts w:ascii="Times" w:hAnsi="Times" w:eastAsia="Times"/>
          <w:b w:val="0"/>
          <w:i w:val="0"/>
          <w:color w:val="000000"/>
          <w:sz w:val="18"/>
        </w:rPr>
        <w:t>alteration.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these opposites. The way to triumph over them is not to efface </w:t>
      </w:r>
      <w:r>
        <w:rPr>
          <w:rFonts w:ascii="Times" w:hAnsi="Times" w:eastAsia="Times"/>
          <w:b w:val="0"/>
          <w:i w:val="0"/>
          <w:color w:val="000000"/>
          <w:sz w:val="22"/>
        </w:rPr>
        <w:t>then, but to rise above them and be completely free from attachment.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shows that the key to happiness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worship of Truth, which is the giver of all things.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How, then, shall we worship truth? Who knows the truth?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here is to relative truth, that which appears to us as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will show that truth, even in this limited sense, is very hard </w:t>
      </w:r>
      <w:r>
        <w:rPr>
          <w:rFonts w:ascii="Times" w:hAnsi="Times" w:eastAsia="Times"/>
          <w:b w:val="0"/>
          <w:i w:val="0"/>
          <w:color w:val="000000"/>
          <w:sz w:val="22"/>
        </w:rPr>
        <w:t>indeed to observe.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a person, knowing what is truth, hesitate to utter it?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ashamed? Ashamed of whom? Whether high or low, what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The fact is that habit consumes us all. Let us reflect over this and </w:t>
      </w:r>
      <w:r>
        <w:rPr>
          <w:rFonts w:ascii="Times" w:hAnsi="Times" w:eastAsia="Times"/>
          <w:b w:val="0"/>
          <w:i w:val="0"/>
          <w:color w:val="000000"/>
          <w:sz w:val="22"/>
        </w:rPr>
        <w:t>rid ourselves of the bad habit.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are freed from this habit, we cannot tread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Indeed, we must sacrifice all at the altar of truth.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not as we are but as very much better. How nice it would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if we are lowly, to appear lowly—but if we wish to rise, to act nobly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 nobly. If that be not possible, then let us appear lowly. Then </w:t>
      </w:r>
      <w:r>
        <w:rPr>
          <w:rFonts w:ascii="Times" w:hAnsi="Times" w:eastAsia="Times"/>
          <w:b w:val="0"/>
          <w:i w:val="0"/>
          <w:color w:val="000000"/>
          <w:sz w:val="22"/>
        </w:rPr>
        <w:t>some day we shall attain the desired height.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experience I gather, the more I realize that man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is the cause of his happiness as well as his misery.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12,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being so, why is man happy or miserable?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man does not like to give any thought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things; so he persuades himself to believe that he has no time to spare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reflection. On.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1945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live a true life, we must give up our mental laziness </w:t>
      </w:r>
      <w:r>
        <w:rPr>
          <w:rFonts w:ascii="Times" w:hAnsi="Times" w:eastAsia="Times"/>
          <w:b w:val="0"/>
          <w:i w:val="0"/>
          <w:color w:val="000000"/>
          <w:sz w:val="22"/>
        </w:rPr>
        <w:t>and do some basic thinking. Our life will thereby become very simple.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1945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seer has called us wayfarers. And it is true. We are here for </w:t>
      </w:r>
      <w:r>
        <w:rPr>
          <w:rFonts w:ascii="Times" w:hAnsi="Times" w:eastAsia="Times"/>
          <w:b w:val="0"/>
          <w:i w:val="0"/>
          <w:color w:val="000000"/>
          <w:sz w:val="22"/>
        </w:rPr>
        <w:t>only a few days. Thereafter we do not die, but only go home. What 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beautiful and true thought!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1945</w:t>
      </w:r>
    </w:p>
    <w:p>
      <w:pPr>
        <w:autoSpaceDN w:val="0"/>
        <w:autoSpaceDE w:val="0"/>
        <w:widowControl/>
        <w:spacing w:line="26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tons of earth and stone have to be excavated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hard labour before even one diamond is discovered.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even a fraction of this labour to the removal of the rubble of </w:t>
      </w:r>
      <w:r>
        <w:rPr>
          <w:rFonts w:ascii="Times" w:hAnsi="Times" w:eastAsia="Times"/>
          <w:b w:val="0"/>
          <w:i w:val="0"/>
          <w:color w:val="000000"/>
          <w:sz w:val="22"/>
        </w:rPr>
        <w:t>untruth and the search for the diamond of Truth?</w:t>
      </w:r>
    </w:p>
    <w:p>
      <w:pPr>
        <w:autoSpaceDN w:val="0"/>
        <w:autoSpaceDE w:val="0"/>
        <w:widowControl/>
        <w:spacing w:line="270" w:lineRule="exact" w:before="28" w:after="4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2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Nothing is ever achieved without toil, that is without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tapa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then, can self-purification be possible without it?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How,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our time belongs to God, how can we afford to waste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moment? Likewise, if we belong to God,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even a part of our being to the pursuit of the vain pleasures of </w:t>
      </w:r>
      <w:r>
        <w:rPr>
          <w:rFonts w:ascii="Times" w:hAnsi="Times" w:eastAsia="Times"/>
          <w:b w:val="0"/>
          <w:i w:val="0"/>
          <w:color w:val="000000"/>
          <w:sz w:val="22"/>
        </w:rPr>
        <w:t>life?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action is a source of strength, for such action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>worship of God.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1945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 Mehta has sent me one of the prayers of St. Francis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Assissi, a part of which reads: “O Divine Master! It is in giving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>receive, and it is in dying that we are born to eternal life.”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Verily, the land belongs to him who labours on it.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who is truly clean within, cannot remain unclean without.</w:t>
      </w:r>
    </w:p>
    <w:p>
      <w:pPr>
        <w:autoSpaceDN w:val="0"/>
        <w:autoSpaceDE w:val="0"/>
        <w:widowControl/>
        <w:spacing w:line="270" w:lineRule="exact" w:before="28" w:after="4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7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end.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right cause never fails; A true word never hurts in the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word uttered from a pure heart goes never vain.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idleness gives us pain, we will not remain idle. Similarly, if </w:t>
      </w:r>
      <w:r>
        <w:rPr>
          <w:rFonts w:ascii="Times" w:hAnsi="Times" w:eastAsia="Times"/>
          <w:b w:val="0"/>
          <w:i w:val="0"/>
          <w:color w:val="000000"/>
          <w:sz w:val="22"/>
        </w:rPr>
        <w:t>impurity causes us unhappiness, we will not be or stay impure.</w:t>
      </w:r>
    </w:p>
    <w:p>
      <w:pPr>
        <w:autoSpaceDN w:val="0"/>
        <w:autoSpaceDE w:val="0"/>
        <w:widowControl/>
        <w:spacing w:line="270" w:lineRule="exact" w:before="28" w:after="4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Independence Day, January 26,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35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Work must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first, and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then,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possible,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wages</w:t>
            </w:r>
          </w:p>
        </w:tc>
      </w:tr>
    </w:tbl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Penance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commensurate with the amount of work done. To work in this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God. But if the wages are demanded first,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to Satan.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not to yield to desire. Once we give in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>becomes difficult if not impossible.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is unable to rule over himself can never really succeed </w:t>
      </w:r>
      <w:r>
        <w:rPr>
          <w:rFonts w:ascii="Times" w:hAnsi="Times" w:eastAsia="Times"/>
          <w:b w:val="0"/>
          <w:i w:val="0"/>
          <w:color w:val="000000"/>
          <w:sz w:val="22"/>
        </w:rPr>
        <w:t>in ruling over others.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know himself, man must come out of his shell and </w:t>
      </w:r>
      <w:r>
        <w:rPr>
          <w:rFonts w:ascii="Times" w:hAnsi="Times" w:eastAsia="Times"/>
          <w:b w:val="0"/>
          <w:i w:val="0"/>
          <w:color w:val="000000"/>
          <w:sz w:val="22"/>
        </w:rPr>
        <w:t>view himself dispassionately.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man is worthless who lightens anyone’s burden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 bit.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happiness and peace of mind lie in our doing what we </w:t>
      </w:r>
      <w:r>
        <w:rPr>
          <w:rFonts w:ascii="Times" w:hAnsi="Times" w:eastAsia="Times"/>
          <w:b w:val="0"/>
          <w:i w:val="0"/>
          <w:color w:val="000000"/>
          <w:sz w:val="22"/>
        </w:rPr>
        <w:t>regard as right and proper, not in doing what others say or do.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strength does accrue from the reading of scriptures; but </w:t>
      </w:r>
      <w:r>
        <w:rPr>
          <w:rFonts w:ascii="Times" w:hAnsi="Times" w:eastAsia="Times"/>
          <w:b w:val="0"/>
          <w:i w:val="0"/>
          <w:color w:val="000000"/>
          <w:sz w:val="22"/>
        </w:rPr>
        <w:t>real freedom cannot be attained without enlightenment.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seek a favour is to barter away one’s freedom.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greatness of a person lies in his heart, not in his head,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intellect.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that which comprehends all. In other words,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permeates life in all its aspects and at all times.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1945</w:t>
      </w:r>
    </w:p>
    <w:p>
      <w:pPr>
        <w:autoSpaceDN w:val="0"/>
        <w:autoSpaceDE w:val="0"/>
        <w:widowControl/>
        <w:spacing w:line="26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not something apart from life. Life itself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religion. Life divorced from religion is not human life, it </w:t>
      </w:r>
      <w:r>
        <w:rPr>
          <w:rFonts w:ascii="Times" w:hAnsi="Times" w:eastAsia="Times"/>
          <w:b w:val="0"/>
          <w:i w:val="0"/>
          <w:color w:val="000000"/>
          <w:sz w:val="22"/>
        </w:rPr>
        <w:t>is animal life.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1945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the greatest measure of self-control or are most </w:t>
      </w:r>
      <w:r>
        <w:rPr>
          <w:rFonts w:ascii="Times" w:hAnsi="Times" w:eastAsia="Times"/>
          <w:b w:val="0"/>
          <w:i w:val="0"/>
          <w:color w:val="000000"/>
          <w:sz w:val="22"/>
        </w:rPr>
        <w:t>absorbed in work, speak the least. Speech and action go ill together.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Nature. She is continuously in action, never resting for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moment, and is yet silent.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thinks of the suffering humanity, will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himself. Where has he the time?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will see and hear only that which he wishes to see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hear. A gardener will see only the flowers in a garden, whilst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 will be oblivious of them. Perhaps he will not even notice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is inside the garden or outside!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and even rectify our shortcomings through those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with. If we maintain the highest standard of purity in our </w:t>
      </w:r>
      <w:r>
        <w:rPr>
          <w:rFonts w:ascii="Times" w:hAnsi="Times" w:eastAsia="Times"/>
          <w:b w:val="0"/>
          <w:i w:val="0"/>
          <w:color w:val="000000"/>
          <w:sz w:val="22"/>
        </w:rPr>
        <w:t>everyday life, we can hope to render real service.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take the vow of Truth should practise silence.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we find that many a seeker after Truth is given to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talking, the obvious reason being force of habit. Let us give up this </w:t>
      </w:r>
      <w:r>
        <w:rPr>
          <w:rFonts w:ascii="Times" w:hAnsi="Times" w:eastAsia="Times"/>
          <w:b w:val="0"/>
          <w:i w:val="0"/>
          <w:color w:val="000000"/>
          <w:sz w:val="22"/>
        </w:rPr>
        <w:t>habit.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1945</w:t>
      </w:r>
    </w:p>
    <w:p>
      <w:pPr>
        <w:autoSpaceDN w:val="0"/>
        <w:tabs>
          <w:tab w:pos="550" w:val="left"/>
          <w:tab w:pos="1430" w:val="left"/>
          <w:tab w:pos="3370" w:val="left"/>
          <w:tab w:pos="4450" w:val="left"/>
          <w:tab w:pos="4870" w:val="left"/>
          <w:tab w:pos="60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we remember the dear departed? It is my firm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die; it is only their bodies that perish. Their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kept alive by imbibing their virtues as far as we can,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their good work and promoting it to the best of our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samadhis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remembrance. But to remain content with mere flower-offering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idol-worship.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wrong it is to ask others to be clean when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unclean!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difference between man and man all the world over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degree, and not of kind, even as there is between trees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species. Why then anger, envy or discrimination?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 man not make a good resolution at all; but if he makes </w:t>
      </w:r>
      <w:r>
        <w:rPr>
          <w:rFonts w:ascii="Times" w:hAnsi="Times" w:eastAsia="Times"/>
          <w:b w:val="0"/>
          <w:i w:val="0"/>
          <w:color w:val="000000"/>
          <w:sz w:val="22"/>
        </w:rPr>
        <w:t>one after due deliberation, let him never abandon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capacity for self-deception is immeasurably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for deceiving others. Every sensible person will testify to this.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lies in restraining one’s anger against one’s own kith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kin. In the case of strangers, one is compelled to keep one’s temper </w:t>
      </w:r>
      <w:r>
        <w:rPr>
          <w:rFonts w:ascii="Times" w:hAnsi="Times" w:eastAsia="Times"/>
          <w:b w:val="0"/>
          <w:i w:val="0"/>
          <w:color w:val="000000"/>
          <w:sz w:val="22"/>
        </w:rPr>
        <w:t>under control. What merit can there be in that?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means not revelry—eating, drinking and making merry but </w:t>
      </w:r>
      <w:r>
        <w:rPr>
          <w:rFonts w:ascii="Times" w:hAnsi="Times" w:eastAsia="Times"/>
          <w:b w:val="0"/>
          <w:i w:val="0"/>
          <w:color w:val="000000"/>
          <w:sz w:val="22"/>
        </w:rPr>
        <w:t>praising God, i. e., rendering true service to humanity.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distinguishes man from animals? Comprehensive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on this question will solve a lot of our problems.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man oversteps his limits, works or even thinks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he is likely to be assailed by illness and anger. Such haste is </w:t>
      </w:r>
      <w:r>
        <w:rPr>
          <w:rFonts w:ascii="Times" w:hAnsi="Times" w:eastAsia="Times"/>
          <w:b w:val="0"/>
          <w:i w:val="0"/>
          <w:color w:val="000000"/>
          <w:sz w:val="22"/>
        </w:rPr>
        <w:t>waste and can be harmful too.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morning’s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said: “God never forgets us; it </w:t>
      </w:r>
      <w:r>
        <w:rPr>
          <w:rFonts w:ascii="Times" w:hAnsi="Times" w:eastAsia="Times"/>
          <w:b w:val="0"/>
          <w:i w:val="0"/>
          <w:color w:val="000000"/>
          <w:sz w:val="22"/>
        </w:rPr>
        <w:t>is we who forget Him. And that is our misery.”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God does not wish it, neither wealth nor parents, nor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physicians, will save us. What, then, should we do?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any right to pray so long as we have not purged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of our impurities?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may use a rosary because it is blessed by a saint or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sacred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tulsi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sandalwood or </w:t>
      </w:r>
      <w:r>
        <w:rPr>
          <w:rFonts w:ascii="Times" w:hAnsi="Times" w:eastAsia="Times"/>
          <w:b w:val="0"/>
          <w:i/>
          <w:color w:val="000000"/>
          <w:sz w:val="22"/>
        </w:rPr>
        <w:t>rudraksha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beads. But if the user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rosary as all, he had better throw it away. If,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rosary draws him nearer to God and makes him alive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of his duties, he may certainly use it regularly.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exist, because God is. This shows that man, or any living </w:t>
      </w:r>
      <w:r>
        <w:rPr>
          <w:rFonts w:ascii="Times" w:hAnsi="Times" w:eastAsia="Times"/>
          <w:b w:val="0"/>
          <w:i w:val="0"/>
          <w:color w:val="000000"/>
          <w:sz w:val="22"/>
        </w:rPr>
        <w:t>being, is part of the Divine.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Basil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3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1945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sentence in the New Testment: Let there be no care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heart, nor fear of aught.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for those who have faith in God.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1945</w:t>
      </w:r>
    </w:p>
    <w:p>
      <w:pPr>
        <w:autoSpaceDN w:val="0"/>
        <w:autoSpaceDE w:val="0"/>
        <w:widowControl/>
        <w:spacing w:line="260" w:lineRule="exact" w:before="4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New Testment tells us that if God leads us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temptation, He also delivers us from evil.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applicable only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do not, of their own accord, succumb to temptation.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Tulsidas was the only one who had sung the glory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Lord’s name. I find the same in the Bible as well. In </w:t>
      </w:r>
      <w:r>
        <w:rPr>
          <w:rFonts w:ascii="Times" w:hAnsi="Times" w:eastAsia="Times"/>
          <w:b w:val="0"/>
          <w:i/>
          <w:color w:val="000000"/>
          <w:sz w:val="22"/>
        </w:rPr>
        <w:t>Romans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X. 13, it is said: “For whosoever shall call upon the name of the Lord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saved.”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stays not hid. It is writ large on the face of man.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fully know that book but the thing is plain.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 1945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have been reading verses from the Bible.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following: “And all things, whatever ye shall ask in prayer,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believing, ye shall receive.”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1945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 is the Help of the helpless.” The same idea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</w:t>
      </w:r>
      <w:r>
        <w:rPr>
          <w:rFonts w:ascii="Times" w:hAnsi="Times" w:eastAsia="Times"/>
          <w:b w:val="0"/>
          <w:i/>
          <w:color w:val="000000"/>
          <w:sz w:val="22"/>
        </w:rPr>
        <w:t>Psalms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XXXIV. 18, which says: “The Lord is nigh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untothem that are of a broken heart; and seventh such as be of a </w:t>
      </w:r>
      <w:r>
        <w:rPr>
          <w:rFonts w:ascii="Times" w:hAnsi="Times" w:eastAsia="Times"/>
          <w:b w:val="0"/>
          <w:i w:val="0"/>
          <w:color w:val="000000"/>
          <w:sz w:val="22"/>
        </w:rPr>
        <w:t>contrite spirit.”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Isaiah, XLI. 10 has: “Fear thou not; for I am with thee.”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“Trust ye in the Lord for ever: for in the Lord Jehovah is </w:t>
      </w:r>
      <w:r>
        <w:rPr>
          <w:rFonts w:ascii="Times" w:hAnsi="Times" w:eastAsia="Times"/>
          <w:b w:val="0"/>
          <w:i w:val="0"/>
          <w:color w:val="000000"/>
          <w:sz w:val="22"/>
        </w:rPr>
        <w:t>everlasting strength.” Isaiah, XXVI. 4.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1945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is in the nature of water to flow downward, so also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 drags man downward and is, therefore, undoubtedly the easy way. </w:t>
      </w:r>
      <w:r>
        <w:rPr>
          <w:rFonts w:ascii="Times" w:hAnsi="Times" w:eastAsia="Times"/>
          <w:b w:val="0"/>
          <w:i w:val="0"/>
          <w:color w:val="000000"/>
          <w:sz w:val="22"/>
        </w:rPr>
        <w:t>Virtue takes a man upward and so appears to be rather difficult.</w:t>
      </w:r>
    </w:p>
    <w:p>
      <w:pPr>
        <w:autoSpaceDN w:val="0"/>
        <w:autoSpaceDE w:val="0"/>
        <w:widowControl/>
        <w:spacing w:line="220" w:lineRule="exact" w:before="52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Philippians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iv.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vi. 13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>, xxi. 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“My grace is sufficient for thee: for my strength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in weakness.” II </w:t>
      </w:r>
      <w:r>
        <w:rPr>
          <w:rFonts w:ascii="Times" w:hAnsi="Times" w:eastAsia="Times"/>
          <w:b w:val="0"/>
          <w:i/>
          <w:color w:val="000000"/>
          <w:sz w:val="22"/>
        </w:rPr>
        <w:t>Corinthians</w:t>
      </w:r>
      <w:r>
        <w:rPr>
          <w:rFonts w:ascii="Times" w:hAnsi="Times" w:eastAsia="Times"/>
          <w:b w:val="0"/>
          <w:i w:val="0"/>
          <w:color w:val="000000"/>
          <w:sz w:val="22"/>
        </w:rPr>
        <w:t>, XII. 9.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 is our refuge and strength, a very present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trouble.” </w:t>
      </w:r>
      <w:r>
        <w:rPr>
          <w:rFonts w:ascii="Times" w:hAnsi="Times" w:eastAsia="Times"/>
          <w:b w:val="0"/>
          <w:i/>
          <w:color w:val="000000"/>
          <w:sz w:val="22"/>
        </w:rPr>
        <w:t>Psalms</w:t>
      </w:r>
      <w:r>
        <w:rPr>
          <w:rFonts w:ascii="Times" w:hAnsi="Times" w:eastAsia="Times"/>
          <w:b w:val="0"/>
          <w:i w:val="0"/>
          <w:color w:val="000000"/>
          <w:sz w:val="22"/>
        </w:rPr>
        <w:t>, XLVI. 1.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1945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word is: “I am, was and ever shall be, I am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everything.” Knowing this, we turn away from God,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 in that which is perishable and imperfect, and thus make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miserable. Can there be anything more amazing?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draw distinctions between the East and the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must be judged on its merits. Thus alone can we do proper </w:t>
      </w:r>
      <w:r>
        <w:rPr>
          <w:rFonts w:ascii="Times" w:hAnsi="Times" w:eastAsia="Times"/>
          <w:b w:val="0"/>
          <w:i w:val="0"/>
          <w:color w:val="000000"/>
          <w:sz w:val="22"/>
        </w:rPr>
        <w:t>justice to things.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there good and evil, happiness and misery? God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He is not an individual. He is the Law as well as the Law-giver.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follows that man is what his actions make of him. He rises </w:t>
      </w:r>
      <w:r>
        <w:rPr>
          <w:rFonts w:ascii="Times" w:hAnsi="Times" w:eastAsia="Times"/>
          <w:b w:val="0"/>
          <w:i w:val="0"/>
          <w:color w:val="000000"/>
          <w:sz w:val="22"/>
        </w:rPr>
        <w:t>by good actions, and falls by evil ones.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service of society is that whereby society, that is,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are uplifted. Only by studying a particular society will it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say how it can be raised.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knows very well that when death is near, there is no solace </w:t>
      </w:r>
      <w:r>
        <w:rPr>
          <w:rFonts w:ascii="Times" w:hAnsi="Times" w:eastAsia="Times"/>
          <w:b w:val="0"/>
          <w:i w:val="0"/>
          <w:color w:val="000000"/>
          <w:sz w:val="22"/>
        </w:rPr>
        <w:t>but God, yet hesitates to utter His name! Why?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way of achieving independence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non-violence: by dying we live, by killing never.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1945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we die? By committing suicide? Never.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readiness to die, when there is occasion for it, is to die </w:t>
      </w:r>
      <w:r>
        <w:rPr>
          <w:rFonts w:ascii="Times" w:hAnsi="Times" w:eastAsia="Times"/>
          <w:b w:val="0"/>
          <w:i w:val="0"/>
          <w:color w:val="000000"/>
          <w:sz w:val="22"/>
        </w:rPr>
        <w:t>only to live for ever.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15, 1945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that cannot be attained by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equanimity. The truth of this can be verified in one’s daily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5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1945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Between destiny and human endeavour there is an inces-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 struggle. Let us continue to endeavour and leave the result to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leave everything to destiny, nor be vain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endeavour. Destiny will take its own course. We should only see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intervene or where it is our duty to do so, whatever be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pity is that even while knowing what our duty is, we fail to </w:t>
      </w:r>
      <w:r>
        <w:rPr>
          <w:rFonts w:ascii="Times" w:hAnsi="Times" w:eastAsia="Times"/>
          <w:b w:val="0"/>
          <w:i w:val="0"/>
          <w:color w:val="000000"/>
          <w:sz w:val="22"/>
        </w:rPr>
        <w:t>perform it! For this, let every man answer to himself.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of my life I realize that silence is the best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must speak, speak as little as possible. Avoid using two words if </w:t>
      </w:r>
      <w:r>
        <w:rPr>
          <w:rFonts w:ascii="Times" w:hAnsi="Times" w:eastAsia="Times"/>
          <w:b w:val="0"/>
          <w:i w:val="0"/>
          <w:color w:val="000000"/>
          <w:sz w:val="22"/>
        </w:rPr>
        <w:t>one suffices.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little things upset us, let us understand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lurking somewhere. We should find it and banish it.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to think that we remain upright in big things, for there we are </w:t>
      </w:r>
      <w:r>
        <w:rPr>
          <w:rFonts w:ascii="Times" w:hAnsi="Times" w:eastAsia="Times"/>
          <w:b w:val="0"/>
          <w:i w:val="0"/>
          <w:color w:val="000000"/>
          <w:sz w:val="22"/>
        </w:rPr>
        <w:t>under compulsion. Surely, that cannot pass for uprightness.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1945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occasions the verse to remember is: “Contacts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with their objects come and go. Endure them.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one does, one must do well or not at all.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observes every day. Today it was especially borne in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was Ba’s death anniversary, and so there was the usual Gita </w:t>
      </w:r>
      <w:r>
        <w:rPr>
          <w:rFonts w:ascii="Times" w:hAnsi="Times" w:eastAsia="Times"/>
          <w:b w:val="0"/>
          <w:i w:val="0"/>
          <w:color w:val="000000"/>
          <w:sz w:val="22"/>
        </w:rPr>
        <w:t>recitation. But there was no life in it.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wrong ceases to be a wrong only when it is righted. If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suppressed, it erupts like a boil and assumes a dangerous form.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 rises by realizing the true nature of the Self, by meditating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thereon and by following its virtues. A contrary course of action leads </w:t>
      </w:r>
      <w:r>
        <w:rPr>
          <w:rFonts w:ascii="Times" w:hAnsi="Times" w:eastAsia="Times"/>
          <w:b w:val="0"/>
          <w:i w:val="0"/>
          <w:color w:val="000000"/>
          <w:sz w:val="22"/>
        </w:rPr>
        <w:t>to his downfall.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patience? Shankaracharya says: “Sit by the seashore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one drop of water on a blade of grass. If you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and there is a place near by wherein that drop can be stored,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in time empty the ocean of all its water.”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>illustration of almost perfect patience.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26,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who has not in him infinite patience cannot observe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1945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difference between a snake and a human being?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a snake crawls on its belly, while man walks erect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Things are, however, not what they seem to be. For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man who mentally crawls on his belly?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see the importance of silence. It is good for all, but </w:t>
      </w:r>
      <w:r>
        <w:rPr>
          <w:rFonts w:ascii="Times" w:hAnsi="Times" w:eastAsia="Times"/>
          <w:b w:val="0"/>
          <w:i w:val="0"/>
          <w:color w:val="000000"/>
          <w:sz w:val="22"/>
        </w:rPr>
        <w:t>for him who is deeply absorbed in work, silence is indeed golden.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“The hasty are ruffled; the slow and steady have composure.”</w:t>
      </w:r>
      <w:r>
        <w:rPr>
          <w:rFonts w:ascii="Times" w:hAnsi="Times" w:eastAsia="Times"/>
          <w:b w:val="0"/>
          <w:i w:val="0"/>
          <w:color w:val="000000"/>
          <w:sz w:val="22"/>
        </w:rPr>
        <w:t>One sees the truth of this every moment.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dangerous it is to fall out of routine? Since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Bombay, I have failed to write daily. (Written on 3-4-1945.)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1945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work without rules. The entire solar system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pieces if there were even a momentary breach of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>governing it. (Written on 3-4-1945.)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lesson is for all alike, big and small. We must learn it and </w:t>
      </w:r>
      <w:r>
        <w:rPr>
          <w:rFonts w:ascii="Times" w:hAnsi="Times" w:eastAsia="Times"/>
          <w:b w:val="0"/>
          <w:i w:val="0"/>
          <w:color w:val="000000"/>
          <w:sz w:val="22"/>
        </w:rPr>
        <w:t>act accordingly, or else die a living death.</w:t>
      </w:r>
    </w:p>
    <w:p>
      <w:pPr>
        <w:autoSpaceDN w:val="0"/>
        <w:autoSpaceDE w:val="0"/>
        <w:widowControl/>
        <w:spacing w:line="294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(Written on 3-4-1945.)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sinful to multiply wants unnecessarily.</w:t>
      </w:r>
    </w:p>
    <w:p>
      <w:pPr>
        <w:autoSpaceDN w:val="0"/>
        <w:autoSpaceDE w:val="0"/>
        <w:widowControl/>
        <w:spacing w:line="294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(Written on 3-4-1945.)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(general strike) is being observed today for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those who have been condemned to the gallows. If the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carried out with understanding, we shall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>big stride forward on the path of non-violence.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knows what his duty is, yet does not do what he knows he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to. Why is that so?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undone if we succumb to the psychological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around us. The situation regarding the Chimur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changing from day to day. Let us do our duty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>detached.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6,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high degree of non-violence is needed to bear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person who is bent on misunderstanding even the simplest </w:t>
      </w:r>
      <w:r>
        <w:rPr>
          <w:rFonts w:ascii="Times" w:hAnsi="Times" w:eastAsia="Times"/>
          <w:b w:val="0"/>
          <w:i w:val="0"/>
          <w:color w:val="000000"/>
          <w:sz w:val="22"/>
        </w:rPr>
        <w:t>thing!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strive hard to preserve my physical body. Do I take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pains to know my soul?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1945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misunderstanding I become angry, I weep,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laugh, I feel pity. But instead of this, is it not my duty to keep calm </w:t>
      </w:r>
      <w:r>
        <w:rPr>
          <w:rFonts w:ascii="Times" w:hAnsi="Times" w:eastAsia="Times"/>
          <w:b w:val="0"/>
          <w:i w:val="0"/>
          <w:color w:val="000000"/>
          <w:sz w:val="22"/>
        </w:rPr>
        <w:t>and try to remove the misunderstanding.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believe? Praise of us or censure of us? Both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undeserved. Then, shall we be our own judges? Here too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enough for error. God alone knows what we are, but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tell us. It is, therefore, best neither to seek to know nor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ourselves. We are what we are. Nothing is to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knowing or believing what we are. Performance of duty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thing that really matters.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is not he who has lost his eyes, but he who hides his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shortcomings.</w:t>
      </w:r>
    </w:p>
    <w:p>
      <w:pPr>
        <w:autoSpaceDN w:val="0"/>
        <w:autoSpaceDE w:val="0"/>
        <w:widowControl/>
        <w:spacing w:line="270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Man’s serenity of mind can be tested only in the world of men,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on the solitary heights of the Himalayas.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ideal is one thing; living up to it is quite another.</w:t>
      </w:r>
    </w:p>
    <w:p>
      <w:pPr>
        <w:autoSpaceDN w:val="0"/>
        <w:autoSpaceDE w:val="0"/>
        <w:widowControl/>
        <w:spacing w:line="294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(Written on 15-4-1945.)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1945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man without an ideal is like a ship without a rudder.</w:t>
      </w:r>
    </w:p>
    <w:p>
      <w:pPr>
        <w:autoSpaceDN w:val="0"/>
        <w:autoSpaceDE w:val="0"/>
        <w:widowControl/>
        <w:spacing w:line="294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(Written on 15-4-1945.)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said to have an ideal only when I put forth an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realize it.</w:t>
      </w:r>
    </w:p>
    <w:p>
      <w:pPr>
        <w:autoSpaceDN w:val="0"/>
        <w:autoSpaceDE w:val="0"/>
        <w:widowControl/>
        <w:spacing w:line="294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(Written on 15-4-1945.)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rest content with trying, provided we make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to the best of our ability. The result does not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 alone. There are other factors over which we have no control.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be called the right effort? One test is that very often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the desired result. So the rightness is judged by the result.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shows that this is not always the case. Right effort is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is deep conviction about the correctness of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employed, so much so that, even in the face of contrary results,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 do not change, nor does the effort vary or slacken.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be called “the best of our ability”? That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spend all our energy without stint. Success generally attends </w:t>
      </w:r>
      <w:r>
        <w:rPr>
          <w:rFonts w:ascii="Times" w:hAnsi="Times" w:eastAsia="Times"/>
          <w:b w:val="0"/>
          <w:i w:val="0"/>
          <w:color w:val="000000"/>
          <w:sz w:val="22"/>
        </w:rPr>
        <w:t>such pure effort.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reaches decisions on the strength of insignificant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shapes his course of action accordingly. Where such is the case,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not to reach a decision as far as possible and to be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results. But should it become a duty to take a decision,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taken with the greatest possible care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fearlessly implemented.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matter loses importance if irrelevant. A relevant </w:t>
      </w:r>
      <w:r>
        <w:rPr>
          <w:rFonts w:ascii="Times" w:hAnsi="Times" w:eastAsia="Times"/>
          <w:b w:val="0"/>
          <w:i w:val="0"/>
          <w:color w:val="000000"/>
          <w:sz w:val="22"/>
        </w:rPr>
        <w:t>thing, though small, is of the highest importance.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avarice reaches up to the highest heavens and down to </w:t>
      </w:r>
      <w:r>
        <w:rPr>
          <w:rFonts w:ascii="Times" w:hAnsi="Times" w:eastAsia="Times"/>
          <w:b w:val="0"/>
          <w:i w:val="0"/>
          <w:color w:val="000000"/>
          <w:sz w:val="22"/>
        </w:rPr>
        <w:t>the lowest regions of the earth. Hence, it should be controlled.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joy knows no bounds when he obtains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beyond his hopes.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surely something wrong with a person who is supposed </w:t>
      </w:r>
      <w:r>
        <w:rPr>
          <w:rFonts w:ascii="Times" w:hAnsi="Times" w:eastAsia="Times"/>
          <w:b w:val="0"/>
          <w:i w:val="0"/>
          <w:color w:val="000000"/>
          <w:sz w:val="22"/>
        </w:rPr>
        <w:t>to be highly spiritual and yet is always physically ailing.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how enormous is the amount of work we have to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panic and accomplish nothing. Whereas, if we coolly get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grips with it, we shall find that even a mountain of work becomes </w:t>
      </w:r>
      <w:r>
        <w:rPr>
          <w:rFonts w:ascii="Times" w:hAnsi="Times" w:eastAsia="Times"/>
          <w:b w:val="0"/>
          <w:i w:val="0"/>
          <w:color w:val="000000"/>
          <w:sz w:val="22"/>
        </w:rPr>
        <w:t>easier day by day and is ultimately completed.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24, 1945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to see our own faults, but take delight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perceiving the faults of others. Much unhappiness arises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habit.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Thought for the Day</w:t>
      </w:r>
      <w:r>
        <w:rPr>
          <w:rFonts w:ascii="Times" w:hAnsi="Times" w:eastAsia="Times"/>
          <w:b w:val="0"/>
          <w:i w:val="0"/>
          <w:color w:val="000000"/>
          <w:sz w:val="18"/>
        </w:rPr>
        <w:t>, pp. 43-156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TELEGRAM TO N. G. RANGA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ONNUR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WORK      BEST      MESSAGE.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economist; President, All-India Kisan Sabha and Andhra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Committee; Member, Congress Parliamentary Party at the Centre;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Founder-President, Swatantra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for a message on the occasion of inauguration of </w:t>
      </w:r>
      <w:r>
        <w:rPr>
          <w:rFonts w:ascii="Times" w:hAnsi="Times" w:eastAsia="Times"/>
          <w:b w:val="0"/>
          <w:i w:val="0"/>
          <w:color w:val="000000"/>
          <w:sz w:val="18"/>
        </w:rPr>
        <w:t>training for rural work in peasants' institute which was opened by Gandhiji in 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TELEGRAM TO JAIRAMDAS DOULATRAM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40" w:lineRule="exact" w:before="5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OULATRAM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EXPECT       YOU      HERE.      SYMPATHY      CHIMANDAS.     LOVE.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TELEGRAM TO SINANA KRIPALANI</w:t>
      </w:r>
    </w:p>
    <w:p>
      <w:pPr>
        <w:autoSpaceDN w:val="0"/>
        <w:autoSpaceDE w:val="0"/>
        <w:widowControl/>
        <w:spacing w:line="244" w:lineRule="exact" w:before="128" w:after="0"/>
        <w:ind w:left="513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40" w:lineRule="exact" w:before="5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INANA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RIPALANI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>RINIDAS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NDIES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DOMICILED     INDIANS     PROVE     WORTHY    OF    MOTHERLAND.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MUNNALAL G. SHAH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726" w:right="1396" w:bottom="356" w:left="1440" w:header="720" w:footer="720" w:gutter="0"/>
          <w:cols w:num="2" w:equalWidth="0">
            <w:col w:w="3366" w:space="0"/>
            <w:col w:w="3157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5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sectPr>
          <w:type w:val="nextColumn"/>
          <w:pgSz w:w="9360" w:h="12960"/>
          <w:pgMar w:top="726" w:right="1396" w:bottom="356" w:left="1440" w:header="720" w:footer="720" w:gutter="0"/>
          <w:cols w:num="2" w:equalWidth="0">
            <w:col w:w="3366" w:space="0"/>
            <w:col w:w="3157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MUN NALAL ,</w:t>
      </w:r>
    </w:p>
    <w:p>
      <w:pPr>
        <w:autoSpaceDN w:val="0"/>
        <w:autoSpaceDE w:val="0"/>
        <w:widowControl/>
        <w:spacing w:line="224" w:lineRule="exact" w:before="7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of the 14th only today. I think Ram-prasad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left by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need not, therefore, go. Take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the kitchen yourself. Put up cheerfully with everybody’s tempera-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In that lies your victory. Servants are not servants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sisters. It is a virtue, not a sin, to run the kitchen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help. But one should know how to do that. The servants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treated as one’s brothers and sisters.</w:t>
      </w:r>
    </w:p>
    <w:p>
      <w:pPr>
        <w:autoSpaceDN w:val="0"/>
        <w:autoSpaceDE w:val="0"/>
        <w:widowControl/>
        <w:spacing w:line="22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8457. Also C.W. 5574.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help Mirabehn;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7-5-1945.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type w:val="continuous"/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CHIMANLAL N.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CHI MANLA 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sad after reading your letter. I am returning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me about it when I return there. I cannot do anything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You are weak, but if you have gained sufficient strength,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Shri Ramprasad. See what reply he gives. Improve your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to Munnalal. If he cannot have peace of mind there, let </w:t>
      </w:r>
      <w:r>
        <w:rPr>
          <w:rFonts w:ascii="Times" w:hAnsi="Times" w:eastAsia="Times"/>
          <w:b w:val="0"/>
          <w:i w:val="0"/>
          <w:color w:val="000000"/>
          <w:sz w:val="22"/>
        </w:rPr>
        <w:t>him come here.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AKBAR CHAWDA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AKB AR,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about liquor. Your job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one, but you have undertaken it knowingly.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>give it up now, especially when you are confronted with obstacles?</w:t>
      </w:r>
    </w:p>
    <w:p>
      <w:pPr>
        <w:autoSpaceDN w:val="0"/>
        <w:autoSpaceDE w:val="0"/>
        <w:widowControl/>
        <w:spacing w:line="260" w:lineRule="exact" w:before="40" w:after="6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stay here up to the end of May and after that one month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Whether or not I will be able to do so, rests with God. I </w:t>
      </w:r>
      <w:r>
        <w:rPr>
          <w:rFonts w:ascii="Times" w:hAnsi="Times" w:eastAsia="Times"/>
          <w:b w:val="0"/>
          <w:i w:val="0"/>
          <w:color w:val="000000"/>
          <w:sz w:val="22"/>
        </w:rPr>
        <w:t>feel better.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happy if Vasumati </w:t>
      </w:r>
      <w:r>
        <w:rPr>
          <w:rFonts w:ascii="Times" w:hAnsi="Times" w:eastAsia="Times"/>
          <w:b w:val="0"/>
          <w:i w:val="0"/>
          <w:color w:val="000000"/>
          <w:sz w:val="22"/>
        </w:rPr>
        <w:t>if she settles down somewhere.</w:t>
      </w:r>
    </w:p>
    <w:p>
      <w:pPr>
        <w:sectPr>
          <w:type w:val="continuous"/>
          <w:pgSz w:w="9360" w:h="12960"/>
          <w:pgMar w:top="726" w:right="1396" w:bottom="358" w:left="1440" w:header="720" w:footer="720" w:gutter="0"/>
          <w:cols w:num="2" w:equalWidth="0">
            <w:col w:w="3366" w:space="0"/>
            <w:col w:w="315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stayed on there. It will be good</w:t>
      </w:r>
    </w:p>
    <w:p>
      <w:pPr>
        <w:sectPr>
          <w:type w:val="nextColumn"/>
          <w:pgSz w:w="9360" w:h="12960"/>
          <w:pgMar w:top="726" w:right="1396" w:bottom="358" w:left="1440" w:header="720" w:footer="720" w:gutter="0"/>
          <w:cols w:num="2" w:equalWidth="0">
            <w:col w:w="3366" w:space="0"/>
            <w:col w:w="3157" w:space="0"/>
          </w:cols>
          <w:docGrid w:linePitch="360"/>
        </w:sectPr>
      </w:pP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Badshah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is partially true. You went to Samau of </w:t>
      </w:r>
      <w:r>
        <w:rPr>
          <w:rFonts w:ascii="Times" w:hAnsi="Times" w:eastAsia="Times"/>
          <w:b w:val="0"/>
          <w:i w:val="0"/>
          <w:color w:val="000000"/>
          <w:sz w:val="22"/>
        </w:rPr>
        <w:t>your own accord, though it is true that I approved of your decision.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also approve of your going to the Frontier Province—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even more—but only on condition that you desired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there. Now I would not even induce you. You yourself, therefore,</w:t>
      </w:r>
    </w:p>
    <w:p>
      <w:pPr>
        <w:autoSpaceDN w:val="0"/>
        <w:autoSpaceDE w:val="0"/>
        <w:widowControl/>
        <w:spacing w:line="220" w:lineRule="exact" w:before="34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Vasumati Pandit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Ghaffar Khan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to Badshah Khan and tell him that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 your dharma, if you were to leave Samau. If you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down to work there, you would have gone to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If you could train somebody for the Samau work,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like you to go to the Frontier Province. Just now,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 am trying to persuade Zohra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Join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another letter to Badshah Khan. One to Vasumati and one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SITARAM P. PATWARDHAN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 APP 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have sent an account of the satyagraha.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seem to have displayed considerable forbearance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I see the conditions were favourable. That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too was forthcoming is a good sign. Much remains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this success an enduring one. In order to retain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Harijan men and women will have to go a long way in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cleanliness. It is not right to argue that others are not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Harijan brethren have to go against the current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develop the necessary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this in whatever way you like, so that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again.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ADHAKASHRAM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ANAKAVALI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ATNAGIRI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MAGANBHAI P.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MAG ANBHA I,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place reliance on me which,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is not right. One does not even know whether or not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recover. I hope to live for 125 years but there are many obstacles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Even supposing I survived, it seems to me I shall only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adviser. It is true that if the Congress comes into power, I will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the field of education. However, your duty is clear.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to persuade your colleagues and go ahead. That iswhy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you. You will have to be cautious, if he holds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view. The essence of democracy is that one must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along one’s colleagues. My help will be limited to using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infIuence. I can render that help only if I am in Ahmedabad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all the discussions. Sitting here I can only write letters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realize my limitations? Keep on writing to me as long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do not.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SAROJINI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 SAROJINI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advise you to do what Chimanlalji says.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proper for me to say anything from here. Keep fit, keep </w:t>
      </w:r>
      <w:r>
        <w:rPr>
          <w:rFonts w:ascii="Times" w:hAnsi="Times" w:eastAsia="Times"/>
          <w:b w:val="0"/>
          <w:i w:val="0"/>
          <w:color w:val="000000"/>
          <w:sz w:val="22"/>
        </w:rPr>
        <w:t>calm and mix with others as sugar mixes with milk.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Narahari D. Parikh’s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She had come from Orissa to stay for a few months in the Sevagram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DEV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DEV 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wrote the essay for Aryanayakamji.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previous letter.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 to send you to Punjab. Go,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but on condition that you will go there only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shorttime and all the expenses will be borne by Punjab. I 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it will not be proper for you to go, if the central office </w:t>
      </w:r>
      <w:r>
        <w:rPr>
          <w:rFonts w:ascii="Times" w:hAnsi="Times" w:eastAsia="Times"/>
          <w:b w:val="0"/>
          <w:i w:val="0"/>
          <w:color w:val="000000"/>
          <w:sz w:val="22"/>
        </w:rPr>
        <w:t>has to bear the expenses.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show this letter to Aryanayakamji and Ashadevi.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keep good health.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HOSHIARI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HOS HIARI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say that I did not write to you? I have written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not one but two letters. I do not do so always.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large.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handwriting is very good. Never mind if the letters are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trying to keep Father happy. You are sending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children. Now calm down. Do your work. The children should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arriving any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Balvantsinha will bring them.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E. W. Aryanayakam, Secretary, Hindustani Talimi Sangh, and Ashadevi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Aryanayakam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Balvantsinha’s niece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VAMANRAO JOSHI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 VAM ANRAO  JOS 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neat and cheerful letter. I am very 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keeping good health.</w:t>
      </w:r>
    </w:p>
    <w:p>
      <w:pPr>
        <w:autoSpaceDN w:val="0"/>
        <w:autoSpaceDE w:val="0"/>
        <w:widowControl/>
        <w:spacing w:line="220" w:lineRule="exact" w:before="4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84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the time being I am here.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AMANRAO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MRAOTI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ERAI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RAIHANA TYABJI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 R RAI HANA, 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receive your letter. You are right.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say in your letter that I cannot remove you from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trustee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know our duty, don’t you? Whatever we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anyone, we should let them know first. Hence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do not say anything to Mridulabehn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should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your letter to her. That will make your work and mine easier.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your grievances have been redressed. The rest, too, will be set </w:t>
      </w:r>
      <w:r>
        <w:rPr>
          <w:rFonts w:ascii="Times" w:hAnsi="Times" w:eastAsia="Times"/>
          <w:b w:val="0"/>
          <w:i w:val="0"/>
          <w:color w:val="000000"/>
          <w:sz w:val="22"/>
        </w:rPr>
        <w:t>right. You are right that we should not act in haste.</w:t>
      </w:r>
    </w:p>
    <w:p>
      <w:pPr>
        <w:autoSpaceDN w:val="0"/>
        <w:autoSpaceDE w:val="0"/>
        <w:widowControl/>
        <w:spacing w:line="220" w:lineRule="exact" w:before="7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in Homoeopathy and have also found a good doctor. </w:t>
      </w:r>
      <w:r>
        <w:rPr>
          <w:rFonts w:ascii="Times" w:hAnsi="Times" w:eastAsia="Times"/>
          <w:b w:val="0"/>
          <w:i w:val="0"/>
          <w:color w:val="000000"/>
          <w:sz w:val="22"/>
        </w:rPr>
        <w:t>Why do you still continue to be unwell?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574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 my regards to Mother.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she well?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to you and Saroj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from</w:t>
            </w:r>
          </w:p>
        </w:tc>
      </w:tr>
    </w:tbl>
    <w:p>
      <w:pPr>
        <w:autoSpaceDN w:val="0"/>
        <w:autoSpaceDE w:val="0"/>
        <w:widowControl/>
        <w:spacing w:line="266" w:lineRule="exact" w:before="12" w:after="0"/>
        <w:ind w:left="0" w:right="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9678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Kasturba Gandhi National Memorial Trust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Sarabhai, Organizing Secretary of Kasturba Gandhi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Trust;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Mridula Sarabhai”, 29-4-1945.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Amina Tyabji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 Nanavati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A NOTE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 25,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the non-spinners that they must spin at least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anna in a rupee. Only those who wear khadi to oblige others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so. One should wear khadi realizing that it is one’s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M. S. KELKAR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 R DR.  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let me know how much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distilled water . . . would cost per leper. Why not remove the cases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to Dattapur? That would be the least costly. And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what success would attend your effort. Whatever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with the Manager’s consent and approval. Shastriji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will perhaps be the most willing patient if you will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upon him.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Dr. Sushila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his heart is not weak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T. B. now. All he needs is proper digestion and good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he has. He has gained much weight through the vaid’s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Nevertheless you may talk to him and he can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would like to do.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about Chimanlal himself?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an envelope bearing the postmark “April 25, 1945”.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this name on account of the addressee’s faith in ice treatment.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Parachure Shastri, a leprosy patient. He came to Ashram in 1939 and stayed </w:t>
      </w:r>
      <w:r>
        <w:rPr>
          <w:rFonts w:ascii="Times" w:hAnsi="Times" w:eastAsia="Times"/>
          <w:b w:val="0"/>
          <w:i w:val="0"/>
          <w:color w:val="000000"/>
          <w:sz w:val="18"/>
        </w:rPr>
        <w:t>there till his death on September 5, 1945.</w:t>
      </w:r>
    </w:p>
    <w:p>
      <w:pPr>
        <w:autoSpaceDN w:val="0"/>
        <w:autoSpaceDE w:val="0"/>
        <w:widowControl/>
        <w:spacing w:line="220" w:lineRule="exact" w:before="2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Balkrishna Bhave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Sushila Nayyar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p. 9.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 LETTER  TO  M.  S.  KELKAR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DR.  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 are  you  so  stingy  about  your paper ? I  like  economy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 dislike  stinginess. You crowd  in your  words.  You  must  leave </w:t>
      </w:r>
      <w:r>
        <w:rPr>
          <w:rFonts w:ascii="Times" w:hAnsi="Times" w:eastAsia="Times"/>
          <w:b w:val="0"/>
          <w:i w:val="0"/>
          <w:color w:val="000000"/>
          <w:sz w:val="22"/>
        </w:rPr>
        <w:t>some space at the top and on the sides.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Sushila Nayyar says Hiralakshmi had no pleurisy. Her </w:t>
      </w:r>
      <w:r>
        <w:rPr>
          <w:rFonts w:ascii="Times" w:hAnsi="Times" w:eastAsia="Times"/>
          <w:b w:val="0"/>
          <w:i w:val="0"/>
          <w:color w:val="000000"/>
          <w:sz w:val="22"/>
        </w:rPr>
        <w:t>disease is simply T.B.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pity if the distilling machine has gone bad. I hope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capable of being repaired. What about your own ? What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cost of a new one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S. says it can be simply done by the mechanic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must you continue to write to me in English ?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write in Hindustani, you may write in Marathi.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leisure you should concentrate on the other patients.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 Singh has better use for his time than learning English.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all he needs about vet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Marathi Literature.</w:t>
      </w:r>
    </w:p>
    <w:p>
      <w:pPr>
        <w:autoSpaceDN w:val="0"/>
        <w:autoSpaceDE w:val="0"/>
        <w:widowControl/>
        <w:spacing w:line="294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Love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V. I. MUNISWAMY PILLAY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 MUN ISWAM Y,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reached me too late to overtake the wedding date. </w:t>
      </w:r>
      <w:r>
        <w:rPr>
          <w:rFonts w:ascii="Times" w:hAnsi="Times" w:eastAsia="Times"/>
          <w:b w:val="0"/>
          <w:i w:val="0"/>
          <w:color w:val="000000"/>
          <w:sz w:val="22"/>
        </w:rPr>
        <w:t>May the couple have a long and happy life of service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given this name to the addressee on account of his enthusiasm </w:t>
      </w:r>
      <w:r>
        <w:rPr>
          <w:rFonts w:ascii="Times" w:hAnsi="Times" w:eastAsia="Times"/>
          <w:b w:val="0"/>
          <w:i w:val="0"/>
          <w:color w:val="000000"/>
          <w:sz w:val="18"/>
        </w:rPr>
        <w:t>for ice-treatment.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motherland.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 I.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UNISWAMY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ILLAY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OTY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BALKRISHNA BHAVE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BAL KRISH NA,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have gone to Rustom Bhavan. How do you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Dr. Kelkar writes to ask whether he may treat you?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 treated by him? If you do, you have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Chandiprasad’s treatment. I would like you to decide about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Kelkar’s treatment.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AMRITLAL V. THAKKAR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returned after successfully accomplishing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the Bhils, and with eyes and body uninjured. Write,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worth reporting. I am enclosing Swami’s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latest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wanted to talk to you about his demands but somehow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got left out. It seems I shall have to write something for him. But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do so without informing you?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Balkrishna Bhave”, 26-4-1945.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Amritlal V. Thakkar, Secretary, Kasturba Gandhi National Memorial Trust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Swami Anand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quarrel was a domestic one, the public did not come into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you had nothing against Swami or his work; then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you say that his work was irreproachable or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thing? I would say that.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HAKKAR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MUN NALAL 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three letters together. I have observed that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so many letters at once, you are agitated. It is so this time,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that? You are agitated when I am in the Ashram and also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not. Maybe, the nature of your agitation is different in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but the effect on your health is the same. This shows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 springs from within, and that its supposed externalcauses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nothing but imagination. How can it be that your old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harass you? The harassment is imagined.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do not constitute harassment. What is the use of my ordering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After all it is with your co-workers that you have to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must, therefore, work in harmony with them. This is what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public opinion, “democracy”. Work of this nature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accepting the majority opinion or the decision of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selected as the leader. Why should one feel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this, or think that one’s self-respect is being offended?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of serving other people—not in the manner we like,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manner that they desire. Only if you do this cheerfully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wisdom, rise higher and do the utmost possible service.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therefore, is that you should remain there and go on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and cheerfully. I should, of course, like you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servants as you would with your own brothers and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bring credit to you, and if you succeed, the results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excellent. Servants have always been with us in their capacity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The only difference is that now we wish to draw them nearer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and give some time to them. If you do not show discretion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you will fail. But even if you fail, what does it matter? Success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in failure. He who fails will one day succeed. One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fear of failing will achieve nothing. If you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re-counting from the point where you went wrong, you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>figure right.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losing yourself you will gain yourself. One becomes oneself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one ceases to be oneself. Why, then, need you fear losing your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individuality? Let it be lost.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today, which I am sending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perusal. Let her stay where she is. She will get trained there. Amtussalaam </w:t>
      </w:r>
      <w:r>
        <w:rPr>
          <w:rFonts w:ascii="Times" w:hAnsi="Times" w:eastAsia="Times"/>
          <w:b w:val="0"/>
          <w:i w:val="0"/>
          <w:color w:val="000000"/>
          <w:sz w:val="22"/>
        </w:rPr>
        <w:t>also mentions her in her letter. I am, therefore, sending that too.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tear up your letters. You should never preserve your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contain your sarcasms on the impulse of the moment.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point in re-reading or recalling them.</w:t>
      </w:r>
    </w:p>
    <w:p>
      <w:pPr>
        <w:autoSpaceDN w:val="0"/>
        <w:tabs>
          <w:tab w:pos="550" w:val="left"/>
          <w:tab w:pos="1310" w:val="left"/>
          <w:tab w:pos="2110" w:val="left"/>
          <w:tab w:pos="3890" w:val="left"/>
          <w:tab w:pos="4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have been kept fully informed about ourselves.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here up to the end of May, then June in Panchgani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Sevagram. This is my intention. Only His will be done. Our hosts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PremliIabehn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Shantikumar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in Panchgani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beNanji Sheth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addition, Bachchharajbhai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of course 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autoSpaceDE w:val="0"/>
        <w:widowControl/>
        <w:spacing w:line="220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8456. Also C.W. 5575.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23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Premlila Thackersey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Shantikumar N. Morarjee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Nanji Kalidas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Bachchharaj Sheth who had adopted Jamnalal Bajaj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38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A LETTER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2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Chi.... likes what you have done. You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about it any more. I examined your doings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a near relation, but as an educated woman’s. Though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guilty, even then I regard it as a great error on your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the knowledge of his marriage in childhood a secret.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of course, your marrying outside the caste. That neither ...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treated the childhood marriage as marriage seems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improper. ... seems to be a very good man. However, according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done no service to the lady. You certainly have not. How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felt, if you had been in that woman’s place?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cases in Hindu society like. . .’s. If everybody did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done, what would be the condition of the girls married to them?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.’s duty was to live with that girl and be her teacher. You were 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thought of doing social service, and he was infatuated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accept this analysis. Both of you believe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dharma in what you did. That is enough for you.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dharma is what one believes to be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both.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not writing separately to.... Treat this as meant for you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 Bapuni Shili Chhayaman</w:t>
      </w:r>
      <w:r>
        <w:rPr>
          <w:rFonts w:ascii="Times" w:hAnsi="Times" w:eastAsia="Times"/>
          <w:b w:val="0"/>
          <w:i w:val="0"/>
          <w:color w:val="000000"/>
          <w:sz w:val="18"/>
        </w:rPr>
        <w:t>, pp. 226-7</w:t>
      </w:r>
    </w:p>
    <w:p>
      <w:pPr>
        <w:autoSpaceDN w:val="0"/>
        <w:autoSpaceDE w:val="0"/>
        <w:widowControl/>
        <w:spacing w:line="240" w:lineRule="exact" w:before="2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SAHEB MOHAMMED</w:t>
      </w:r>
    </w:p>
    <w:p>
      <w:pPr>
        <w:autoSpaceDN w:val="0"/>
        <w:autoSpaceDE w:val="0"/>
        <w:widowControl/>
        <w:spacing w:line="298" w:lineRule="exact" w:before="80" w:after="0"/>
        <w:ind w:left="51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 KHW AJA SAH 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to Pyarelalji. I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bit by bit. I do not get time but of what use is my opinion?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Dr. Mahmud’s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opinion that is important. I have only a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Urdu. The only thing I can say is that according to me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done well in doing the translation.</w:t>
      </w:r>
    </w:p>
    <w:p>
      <w:pPr>
        <w:autoSpaceDN w:val="0"/>
        <w:tabs>
          <w:tab w:pos="550" w:val="left"/>
          <w:tab w:pos="5250" w:val="left"/>
          <w:tab w:pos="561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ETIRED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RINCIPAL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SLAMIA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UTSIDE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DIPTI DAS GUPTA</w:t>
      </w:r>
    </w:p>
    <w:p>
      <w:pPr>
        <w:autoSpaceDN w:val="0"/>
        <w:autoSpaceDE w:val="0"/>
        <w:widowControl/>
        <w:spacing w:line="298" w:lineRule="exact" w:before="80" w:after="0"/>
        <w:ind w:left="51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DIP TI DAS  GUP TA,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you live long and serve the country.</w:t>
      </w:r>
    </w:p>
    <w:p>
      <w:pPr>
        <w:autoSpaceDN w:val="0"/>
        <w:tabs>
          <w:tab w:pos="550" w:val="left"/>
          <w:tab w:pos="5250" w:val="left"/>
          <w:tab w:pos="5290" w:val="left"/>
        </w:tabs>
        <w:autoSpaceDE w:val="0"/>
        <w:widowControl/>
        <w:spacing w:line="300" w:lineRule="exact" w:before="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IPTI 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ALPAIGURI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Syed Mahmud, Education and Development Minister in Bihar, 1937-39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SUBHADRA KUMARI CHAUHAN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 SIS 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blessings to the newly married couple. May they </w:t>
      </w:r>
      <w:r>
        <w:rPr>
          <w:rFonts w:ascii="Times" w:hAnsi="Times" w:eastAsia="Times"/>
          <w:b w:val="0"/>
          <w:i w:val="0"/>
          <w:color w:val="000000"/>
          <w:sz w:val="22"/>
        </w:rPr>
        <w:t>render great service to the country.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UBHADRA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HAUHAN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569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ABALPUR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HOSHIARI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HOS HIARI 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second letter, Written in a neat hand.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have received a letter from Uncle. Your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him. In Case he does not, Balvantsinha will certainly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Your pure conduct and diligence will also have an effect [on </w:t>
      </w:r>
      <w:r>
        <w:rPr>
          <w:rFonts w:ascii="Times" w:hAnsi="Times" w:eastAsia="Times"/>
          <w:b w:val="0"/>
          <w:i w:val="0"/>
          <w:color w:val="000000"/>
          <w:sz w:val="22"/>
        </w:rPr>
        <w:t>him].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Gajaraj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TOTARAM SANADHYA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 TOT ARAM, 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letter.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much service. Now it is time for you to take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yourself and pray. Sincere prayer in itself is service for an invalid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having news of you regularly.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the right suggestion about Chi. Hariprasad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to visit you. I shall be reaching Sevagram in July. It is no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Hariprasad’s duty to visit me. It is a difficult journey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pretty expensive. I am writing to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HARIPRASAD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HAR IPRAS AD,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me a vivid description of you. It is better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to Sabarmati to meet him. You need not come to Sevagram.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off, and the fare is also more. I will spend two months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Sevagram. That is my plan at the moment.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1160" w:after="0"/>
        <w:ind w:left="432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adopted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Totaram Sanadhya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work if you are not paid. Money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coming from Maganwadi. It will have to come from P.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Bhagirathji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 strive for money. It is all right if it comes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If there is any help available for the oil-press,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it. If not, abandon it. Your duty is to serve. If P. Babu relieves </w:t>
      </w:r>
      <w:r>
        <w:rPr>
          <w:rFonts w:ascii="Times" w:hAnsi="Times" w:eastAsia="Times"/>
          <w:b w:val="0"/>
          <w:i w:val="0"/>
          <w:color w:val="000000"/>
          <w:sz w:val="22"/>
        </w:rPr>
        <w:t>you, isn’t there plenty of service to be done in the Ashram?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spending one month in Mahabaleshwar,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month in Panchgani and then I shall be in the Ashram.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00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279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must improve your health. Lavanyalata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done good sale of khadi.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must be well. You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the letter to Hayat’s doctor. Read it and write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to me or to Hayatullah or to the doctor.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OM PRAKASH GUPTA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 PRAKASH,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scrupulously follow all the Ashram rules,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nothing by merely staying in the Ashram. You will have to get a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from the inmates of the Ashram. If you are hot-tempered,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Presumably, Prafulla Chandra Ghosh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Bhagirath Kanodia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Lavanyalata Chanda who was later appointed Agent, Kasturba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Memorial Trust, Bengal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was working at Borkamta in Bengal.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cure yourself of it. The Ashram is the place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temperamental shortcomings. Not everybody can do so.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must. You have to provide an ideal. If you do not like the Ashram,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futile for you to stay there.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5896.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BALVANTSINHA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BAL VANTS INHA, 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feel unhappy over having brought 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 with you. What can one do if such persons get in?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bring him deliberately. I have written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hope he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Hoshiari is getting along well.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Kelkar has written about teaching you English.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dissuaded him. We can acquire all knowledge through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But if you are particular, I shall not stop you, nor shall I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you.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</w:t>
      </w:r>
      <w:r>
        <w:rPr>
          <w:rFonts w:ascii="Times" w:hAnsi="Times" w:eastAsia="Times"/>
          <w:b w:val="0"/>
          <w:i/>
          <w:color w:val="000000"/>
          <w:sz w:val="22"/>
        </w:rPr>
        <w:t>T</w:t>
      </w:r>
      <w:r>
        <w:rPr>
          <w:rFonts w:ascii="Times" w:hAnsi="Times" w:eastAsia="Times"/>
          <w:b w:val="0"/>
          <w:i/>
          <w:color w:val="000000"/>
          <w:sz w:val="24"/>
        </w:rPr>
        <w:t>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KRI SHNAC HANDR 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5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was sorry to read about Ram Narayan’s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informed. Let us hope he will recover.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illness. Keep me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has lost a lot of weight. Are not dates available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Ashram? Look in my room. If there are any, give them to him; if not,</w:t>
      </w:r>
    </w:p>
    <w:p>
      <w:pPr>
        <w:autoSpaceDN w:val="0"/>
        <w:autoSpaceDE w:val="0"/>
        <w:widowControl/>
        <w:spacing w:line="220" w:lineRule="exact" w:before="30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Ram Narayan Chaudhary’s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Chimanlal write to Rameshwar Das Birla. You will have the dates.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56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understand about Om Prakash. Put up with him as long as you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Speak again to Ashadevi. You should do what you can easily do.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discharge will stop. It is not anybody’s duty to sleep on hot sand.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use my wooden divan. If you sprinkle some water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sand, the heat will disappear.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4511. Also C.W. 5897.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Krishnachandra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GANGI A. HINGORANI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GANGI,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It was good that Anand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a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doctor’s treatment should continue. This is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letter. 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20" w:lineRule="exact" w:before="328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preceding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husband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ANA 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forget? Do I not have to write for you daily?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like your illness. There is danger in treating oneself. Do as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Gangi. Now, when you go to Dr. Raju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take his treatment.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now with the doctor’s treatment. What about Mahadev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D. RAMASWAMI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 R RAMAS WAMI,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1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you.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takli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postcard. I don’t think Ch. told me anything special about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glad you are doing well and spinning regularly on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speed and count? Do you make your own slivers?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D. R</w:t>
      </w:r>
      <w:r>
        <w:rPr>
          <w:rFonts w:ascii="Times" w:hAnsi="Times" w:eastAsia="Times"/>
          <w:b w:val="0"/>
          <w:i w:val="0"/>
          <w:color w:val="000000"/>
          <w:sz w:val="16"/>
        </w:rPr>
        <w:t>AMASWAMI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ASULIPATAM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“A Thought for the Day”, </w:t>
      </w:r>
      <w:r>
        <w:rPr>
          <w:rFonts w:ascii="Times" w:hAnsi="Times" w:eastAsia="Times"/>
          <w:b w:val="0"/>
          <w:i w:val="0"/>
          <w:color w:val="000000"/>
          <w:sz w:val="18"/>
        </w:rPr>
        <w:t>16-7-1945.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Dr. Krishna Raju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NAR ANDAS 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the corrections which occurred to me.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don’t wish to think more. Bombay also is all right. Kaniya’s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in connection with Bombay. It means that he will have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for those months. I shall not object. Think over it, both of </w:t>
      </w:r>
      <w:r>
        <w:rPr>
          <w:rFonts w:ascii="Times" w:hAnsi="Times" w:eastAsia="Times"/>
          <w:b w:val="0"/>
          <w:i w:val="0"/>
          <w:color w:val="000000"/>
          <w:sz w:val="22"/>
        </w:rPr>
        <w:t>you. He will acquit himself well wherever he is.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8623.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NAR ANDAS 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scheme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are two tests in it—of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and pice contribution. In both what matters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donors. Yarn is a source of strength, as is evident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saying: “Many threads mean strength.” One thread of yarn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snap, but a rope made up of many threads would pull much heavier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depending on the number of threads...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yarn,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individual, however much it may be, is of no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many who will be ready to give more than seventy-six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pice... It is good that you have decided not to accept more.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[even less than that]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accepted. Otherwise the account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clear. Only a little .... There are millions in this poor country who </w:t>
      </w:r>
      <w:r>
        <w:rPr>
          <w:rFonts w:ascii="Times" w:hAnsi="Times" w:eastAsia="Times"/>
          <w:b w:val="0"/>
          <w:i w:val="0"/>
          <w:color w:val="000000"/>
          <w:sz w:val="22"/>
        </w:rPr>
        <w:t>can offer no more than a pie. There are also likely to be millions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Kanu Gandhi,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celebrating Gandhiji’s 76th birthday. It was that every one should </w:t>
      </w:r>
      <w:r>
        <w:rPr>
          <w:rFonts w:ascii="Times" w:hAnsi="Times" w:eastAsia="Times"/>
          <w:b w:val="0"/>
          <w:i w:val="0"/>
          <w:color w:val="000000"/>
          <w:sz w:val="18"/>
        </w:rPr>
        <w:t>present to Gandhiji at least one hank of yarn and 76 pice.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15-7-1945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even one pie. Those of them who are eager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offer 76 pice in the name of one of them as their representative.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a family may contribute 76 pice for each member. Even </w:t>
      </w:r>
      <w:r>
        <w:rPr>
          <w:rFonts w:ascii="Times" w:hAnsi="Times" w:eastAsia="Times"/>
          <w:b w:val="0"/>
          <w:i w:val="0"/>
          <w:color w:val="000000"/>
          <w:sz w:val="22"/>
        </w:rPr>
        <w:t>after saying all this, I would say that my preference is for the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Part 2, p. 304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MAN 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Immediately after reading it, I tore it up.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kept aside by mistake, but it came to me as soon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>discovered that it was personal.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there so personal in what you have written?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it just to respect your wishes and to reassure you and will post </w:t>
      </w:r>
      <w:r>
        <w:rPr>
          <w:rFonts w:ascii="Times" w:hAnsi="Times" w:eastAsia="Times"/>
          <w:b w:val="0"/>
          <w:i w:val="0"/>
          <w:color w:val="000000"/>
          <w:sz w:val="22"/>
        </w:rPr>
        <w:t>this in the same way.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fasts, perhaps I must have undertaken more of them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in the group. In South Africa I used to fast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pretext. I must have taken only one meal a day for more than a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of the opinion that moderation in eating is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fasting. Fasts have a place in our life but the death of a relative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an occasion for them. Why shouldn’t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on the occasion of birth? I have done that also but gave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>that up on further reflection. From this you can judge your fasts.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body is the temple of God, and should be taken care of as </w:t>
      </w:r>
      <w:r>
        <w:rPr>
          <w:rFonts w:ascii="Times" w:hAnsi="Times" w:eastAsia="Times"/>
          <w:b w:val="0"/>
          <w:i w:val="0"/>
          <w:color w:val="000000"/>
          <w:sz w:val="22"/>
        </w:rPr>
        <w:t>such.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I do not know of your regular habits. Motilalji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gave you first rank in that. But you should be charitable to co-workers.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fail in your duty to your neighbours because you are not so.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 you admit your shortcomings. People admit their short-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comings either because they wish to stick to them or wish to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them. Don’t you wish to get rid of your shortcomings?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infect others with your regularity and at the same time must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yours. You should act as I do and keep your own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Manibehn Patel”, 22-4-1945.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Motilal Nehru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clean. Didn’t you learn this much even after being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times in jail? What have you learnt from Mahadev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Did you </w:t>
      </w:r>
      <w:r>
        <w:rPr>
          <w:rFonts w:ascii="Times" w:hAnsi="Times" w:eastAsia="Times"/>
          <w:b w:val="0"/>
          <w:i w:val="0"/>
          <w:color w:val="000000"/>
          <w:sz w:val="22"/>
        </w:rPr>
        <w:t>observe his generosity?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more than enough for you. If all your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answered, come over here. But do not come simply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me. Come only if you feel that it is your dharma to do so,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charitable heart or with the aim of making it generous.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resentful, what will you gain by coming here? Let us magnify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molehills of our faults into mountains and see the mountains of </w:t>
      </w:r>
      <w:r>
        <w:rPr>
          <w:rFonts w:ascii="Times" w:hAnsi="Times" w:eastAsia="Times"/>
          <w:b w:val="0"/>
          <w:i w:val="0"/>
          <w:color w:val="000000"/>
          <w:sz w:val="22"/>
        </w:rPr>
        <w:t>others’ faults as molehills. Only then can we live in harmony.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decide not to keep back anything from others,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this letter and send it to me. It is worth pondering over by </w:t>
      </w:r>
      <w:r>
        <w:rPr>
          <w:rFonts w:ascii="Times" w:hAnsi="Times" w:eastAsia="Times"/>
          <w:b w:val="0"/>
          <w:i w:val="0"/>
          <w:color w:val="000000"/>
          <w:sz w:val="22"/>
        </w:rPr>
        <w:t>many.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ANUGA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B. B. C. 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133-4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SUSHILA GANDHI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SUS HILA,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You will only have bitter experiences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that the country is poor. Ba was a lifelong companion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of course, I feel her absence. Then again she had merged her </w:t>
      </w:r>
      <w:r>
        <w:rPr>
          <w:rFonts w:ascii="Times" w:hAnsi="Times" w:eastAsia="Times"/>
          <w:b w:val="0"/>
          <w:i w:val="0"/>
          <w:color w:val="000000"/>
          <w:sz w:val="22"/>
        </w:rPr>
        <w:t>life in mine.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Manilal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will be going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He will think of coming here after he gets back.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the children will accompany him. Mother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Kishorelal wrote to me she had fever. Chi. Gomati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too will</w:t>
      </w:r>
    </w:p>
    <w:p>
      <w:pPr>
        <w:autoSpaceDN w:val="0"/>
        <w:autoSpaceDE w:val="0"/>
        <w:widowControl/>
        <w:spacing w:line="220" w:lineRule="exact" w:before="90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husband, Manilal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0"/>
        <w:gridCol w:w="3280"/>
      </w:tblGrid>
      <w:tr>
        <w:trPr>
          <w:trHeight w:hRule="exact" w:val="556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have recovered. I am well. Today it is pretty cold. Tell Sita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writing to me.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not to stop</w:t>
            </w:r>
          </w:p>
        </w:tc>
      </w:tr>
    </w:tbl>
    <w:p>
      <w:pPr>
        <w:autoSpaceDN w:val="0"/>
        <w:autoSpaceDE w:val="0"/>
        <w:widowControl/>
        <w:spacing w:line="220" w:lineRule="exact" w:before="4" w:after="22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0"/>
        <w:gridCol w:w="3280"/>
      </w:tblGrid>
      <w:tr>
        <w:trPr>
          <w:trHeight w:hRule="exact" w:val="128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2" w:lineRule="exact" w:before="294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USHILA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ANABHAI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UNGALOW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KOLA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ERAR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449. LETTER TO MOHANLAL BHATT</w:t>
      </w:r>
    </w:p>
    <w:p>
      <w:pPr>
        <w:autoSpaceDN w:val="0"/>
        <w:autoSpaceDE w:val="0"/>
        <w:widowControl/>
        <w:spacing w:line="294" w:lineRule="exact" w:before="4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MOH ANLAL 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It is candid. This is my opinion.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taken up Hindustani, or do not know it, learn only half the </w:t>
      </w:r>
      <w:r>
        <w:rPr>
          <w:rFonts w:ascii="Times" w:hAnsi="Times" w:eastAsia="Times"/>
          <w:b w:val="0"/>
          <w:i/>
          <w:color w:val="000000"/>
          <w:sz w:val="22"/>
        </w:rPr>
        <w:t>rashtrabhasha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why I am partial to Hindustani. When we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language we do include those whose script is Urdu.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definition, which I had given at the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Hindi is a language which Hindus and Muslims speak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the Nagari or Urdu script. If that is so, you and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both the scripts and be familiar with the vocabulary of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the case, you have to revive the Urdu script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touch with it. Besides, in order to remove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hostility you should join the Hindustani Prachar Sabha. If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does so, the hostility will be removed.</w:t>
      </w:r>
    </w:p>
    <w:p>
      <w:pPr>
        <w:autoSpaceDN w:val="0"/>
        <w:autoSpaceDE w:val="0"/>
        <w:widowControl/>
        <w:spacing w:line="230" w:lineRule="exact" w:before="6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yet fully see eye to eye with Tandonji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exchanging views. Indu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grown up beyond </w:t>
      </w:r>
      <w:r>
        <w:rPr>
          <w:rFonts w:ascii="Times" w:hAnsi="Times" w:eastAsia="Times"/>
          <w:b w:val="0"/>
          <w:i w:val="0"/>
          <w:color w:val="000000"/>
          <w:sz w:val="22"/>
        </w:rPr>
        <w:t>recognition.</w:t>
      </w:r>
    </w:p>
    <w:p>
      <w:pPr>
        <w:autoSpaceDN w:val="0"/>
        <w:autoSpaceDE w:val="0"/>
        <w:widowControl/>
        <w:spacing w:line="220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22" w:after="0"/>
        <w:ind w:left="0" w:right="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LLISBRIDGE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Hindi Prachar Samiti, Wardha; ex-Manager, Navajivan Press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Hindi Sahitya Sammelan, Indore, in 1935,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“Two Good Resolutions”,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4-5-1935.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Purushottamdas Tandon, proponent of Hindi language and literature; Chairman,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U. P. L gislative Assembly, 1937-46; President, Indian National Congress, 1950-51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36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KANTILAL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KAN 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remember you had come to see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It is true that I was very busy. This is the only message: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South Africa should live In harmony and bring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 Everyone should be dedicated to service.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Manilal and Sushila have not come so far. They may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my blessings to all.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AMRITA LAL CHATTERJEE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 AMR ITA LAL 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the Borivli work is over, Chi. 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Rajkot with Kanubhai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girls should not have lost weight.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I shall send for Veena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Give up worrying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girls. Do take Sailen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Calcutta if he keeps well there.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Sailen has been guilty of some lapse. He was completely cured </w:t>
      </w:r>
      <w:r>
        <w:rPr>
          <w:rFonts w:ascii="Times" w:hAnsi="Times" w:eastAsia="Times"/>
          <w:b w:val="0"/>
          <w:i w:val="0"/>
          <w:color w:val="000000"/>
          <w:sz w:val="22"/>
        </w:rPr>
        <w:t>with Sushilabehn’s treatment. Anyway do what you feel is proper.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paper with Shantikumar if you got my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no need for your coming.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10402. Courtesy: Amrita Lal Chatterjee.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and her husband Kanu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elder daughter who along with Abha Gandhi was undergoing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at B rivli training camp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report the addressee was expecting about the military p </w:t>
      </w:r>
      <w:r>
        <w:rPr>
          <w:rFonts w:ascii="Times" w:hAnsi="Times" w:eastAsia="Times"/>
          <w:b w:val="0"/>
          <w:i w:val="0"/>
          <w:color w:val="000000"/>
          <w:sz w:val="18"/>
        </w:rPr>
        <w:t>rsonnels who forced young girls to lead immoral lives;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“Amrita Lal Chatterjee”, </w:t>
      </w:r>
      <w:r>
        <w:rPr>
          <w:rFonts w:ascii="Times" w:hAnsi="Times" w:eastAsia="Times"/>
          <w:b w:val="0"/>
          <w:i w:val="0"/>
          <w:color w:val="000000"/>
          <w:sz w:val="18"/>
        </w:rPr>
        <w:t>29-3-1945.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G. RAMACHANDRA RAO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 RAM ACHAN DRA RAO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 have received three letters from you all. If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benefited from your stay in Sevagram, the credit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all, even though only those who have the will have benefited. I </w:t>
      </w:r>
      <w:r>
        <w:rPr>
          <w:rFonts w:ascii="Times" w:hAnsi="Times" w:eastAsia="Times"/>
          <w:b w:val="0"/>
          <w:i w:val="0"/>
          <w:color w:val="000000"/>
          <w:sz w:val="22"/>
        </w:rPr>
        <w:t>have known people who have gained nothing. 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G.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THEISTIC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UMUNUR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0" w:lineRule="exact" w:before="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RESIDENCY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RAMBHAU BHOGE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 RAM 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Never mind whatever punishment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you. I trust that your wife and child will be looked after. </w:t>
      </w:r>
      <w:r>
        <w:rPr>
          <w:rFonts w:ascii="Times" w:hAnsi="Times" w:eastAsia="Times"/>
          <w:b w:val="0"/>
          <w:i w:val="0"/>
          <w:color w:val="000000"/>
          <w:sz w:val="22"/>
        </w:rPr>
        <w:t>Keep well.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AMBHAU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HULIA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HANDESH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454. MESSAGE TO PEOPLE OF CEYLON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8" w:lineRule="exact" w:before="80" w:after="0"/>
        <w:ind w:left="51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27, 1945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India and Lanka were one, the latter being a pendant of a </w:t>
      </w:r>
      <w:r>
        <w:rPr>
          <w:rFonts w:ascii="Times" w:hAnsi="Times" w:eastAsia="Times"/>
          <w:b w:val="0"/>
          <w:i w:val="0"/>
          <w:color w:val="000000"/>
          <w:sz w:val="18"/>
        </w:rPr>
        <w:t>long chain which was India.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had felt that people in Lanka sought to be separated from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culture and problems of both were similar. He was glad, however,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 that there were people in Lanka who realized this unity. Such people, he added,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no message from him. They have only to understand the message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charkha, khadi and the constructive programme, including village uplift and fostering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national language. He referred to his tour of Ceylon 15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embarrassment then to notice European and alien habits and customs of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there, and wished that the Ceylonese had known more about India and the message of </w:t>
      </w:r>
      <w:r>
        <w:rPr>
          <w:rFonts w:ascii="Times" w:hAnsi="Times" w:eastAsia="Times"/>
          <w:b w:val="0"/>
          <w:i w:val="0"/>
          <w:color w:val="000000"/>
          <w:sz w:val="18"/>
        </w:rPr>
        <w:t>the charkha.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28-4-1945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DESAIBHAI PATEL</w:t>
      </w:r>
    </w:p>
    <w:p>
      <w:pPr>
        <w:autoSpaceDN w:val="0"/>
        <w:autoSpaceDE w:val="0"/>
        <w:widowControl/>
        <w:spacing w:line="298" w:lineRule="exact" w:before="80" w:after="0"/>
        <w:ind w:left="51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 DES AIBHA 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marriage of Chi. Sumanbehn and Chi. Satyakam be </w:t>
      </w:r>
      <w:r>
        <w:rPr>
          <w:rFonts w:ascii="Times" w:hAnsi="Times" w:eastAsia="Times"/>
          <w:b w:val="0"/>
          <w:i w:val="0"/>
          <w:color w:val="000000"/>
          <w:sz w:val="22"/>
        </w:rPr>
        <w:t>fruitful. May both of them become true servants.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74" w:lineRule="exact" w:before="34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was given to N. A. F. Meemanage, a former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Ceylonese Union in Mysore.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November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LETTER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4"/>
        </w:rPr>
        <w:t>DAHYABHAI V. PATEL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DAH YABHA I,</w:t>
      </w:r>
    </w:p>
    <w:p>
      <w:pPr>
        <w:autoSpaceDN w:val="0"/>
        <w:tabs>
          <w:tab w:pos="550" w:val="left"/>
          <w:tab w:pos="2890" w:val="left"/>
          <w:tab w:pos="42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continue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like this. If what </w:t>
      </w:r>
      <w:r>
        <w:rPr>
          <w:rFonts w:ascii="Times" w:hAnsi="Times" w:eastAsia="Times"/>
          <w:b w:val="0"/>
          <w:i w:val="0"/>
          <w:color w:val="000000"/>
          <w:sz w:val="22"/>
        </w:rPr>
        <w:t>he says is literally true, we should not worry about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persuading Mani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good. The weather here is refreshing.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>ARINE DRIVE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457. LETTER TO INDU </w:t>
      </w:r>
      <w:r>
        <w:rPr>
          <w:rFonts w:ascii="Times" w:hAnsi="Times" w:eastAsia="Times"/>
          <w:b w:val="0"/>
          <w:i/>
          <w:color w:val="000000"/>
          <w:sz w:val="22"/>
        </w:rPr>
        <w:t>N</w:t>
      </w:r>
      <w:r>
        <w:rPr>
          <w:rFonts w:ascii="Times" w:hAnsi="Times" w:eastAsia="Times"/>
          <w:b w:val="0"/>
          <w:i/>
          <w:color w:val="000000"/>
          <w:sz w:val="24"/>
        </w:rPr>
        <w:t>. PAREKH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IND U,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Chi. Kanti had given me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stick on and be successful. What machinery are you using?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cure the hides? Do you use only the hides of dead animals </w:t>
      </w:r>
      <w:r>
        <w:rPr>
          <w:rFonts w:ascii="Times" w:hAnsi="Times" w:eastAsia="Times"/>
          <w:b w:val="0"/>
          <w:i w:val="0"/>
          <w:color w:val="000000"/>
          <w:sz w:val="22"/>
        </w:rPr>
        <w:t>or whatever you can get? Do you make anything from the leather?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EENABANDHU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NGINEERING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TOLA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18" w:lineRule="exact" w:before="822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and his daughter Manibehn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V. P. LIMAYE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 LIM AYE,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blessings are certainly with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Nayee Talim. The success of this venture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V. P.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IMAYE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IPANE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ASWAD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I. H. SONAVANE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 SON AVANE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to me is correct. Give up the job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satisfied with the work and if the salary is inadequate,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business. Seek Mathuradasji’s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advice before giving up the job.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 me know the development.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 I</w:t>
      </w:r>
      <w:r>
        <w:rPr>
          <w:rFonts w:ascii="Times" w:hAnsi="Times" w:eastAsia="Times"/>
          <w:b w:val="0"/>
          <w:i w:val="0"/>
          <w:color w:val="000000"/>
          <w:sz w:val="20"/>
        </w:rPr>
        <w:t>. B.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ONAVANE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78,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197-A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ARDINGE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28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Mathuradas Trikumji’s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460. LETTER TO BHAGALPUR DISTRICT </w:t>
      </w:r>
      <w:r>
        <w:rPr>
          <w:rFonts w:ascii="Times" w:hAnsi="Times" w:eastAsia="Times"/>
          <w:b w:val="0"/>
          <w:i/>
          <w:color w:val="000000"/>
          <w:sz w:val="24"/>
        </w:rPr>
        <w:t>CONGRESS COMMITTEE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that you should let the strike continue.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prisoners are dying, let them die. How can we know the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conditions? If we do not learn how to live, we must learn how to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 must learn both. If it was within my power, I would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>out what all this was about.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ONSTRUCTIVE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DARSH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HOJANALAYA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UJAGANJ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HAGALPUR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Hindi;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OM PARKASH GUPTA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OM PRA KASH, 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 and also the accompanying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about the books. It seems to me all right. I have written quite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how you should live in the Ashram.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friendly with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Kanu has arrived.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Omprakash Gupta”, 26-4-1945.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GOVIND DAS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 GOV IND DAS 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get rid of the fits of giddiness.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naturecure treatment. There is someone in Allahabad.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there are doctors.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ABALPUR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LAKSHMIDEVI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LAK SHMID EVI,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kept your letter to think over. I am of the opinion that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connection what Vichitrabhai and Dhirenbhai say should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your health.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AKSHMIDEVI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ORIVLI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KRI SHNAC HANDR 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all your letters. I have written enough and so will </w:t>
      </w:r>
      <w:r>
        <w:rPr>
          <w:rFonts w:ascii="Times" w:hAnsi="Times" w:eastAsia="Times"/>
          <w:b w:val="0"/>
          <w:i w:val="0"/>
          <w:color w:val="000000"/>
          <w:sz w:val="22"/>
        </w:rPr>
        <w:t>write no more. MY work too has increased.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about the visitors. It will of course be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somehow or other the Ashram becomes a real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follows the rules.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465.  LETTER  TO  TAN  YUN-SHAN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DERA  FRIEND,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long for the real friendship between China and India based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economics or politics but on irresistible attraction. Then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>real brotherhood of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message in answer to yours of 5th inst.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learn Hindustani. You have been long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May I write to you henceforth in Hindustani, since I can’t write </w:t>
      </w:r>
      <w:r>
        <w:rPr>
          <w:rFonts w:ascii="Times" w:hAnsi="Times" w:eastAsia="Times"/>
          <w:b w:val="0"/>
          <w:i w:val="0"/>
          <w:color w:val="000000"/>
          <w:sz w:val="22"/>
        </w:rPr>
        <w:t>in Chinese 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0" w:lineRule="exact" w:before="280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come to India at the invitation of Rabindranath Tagore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organised the Department of Sino-Indian Studies in the Vishwabharati University and </w:t>
      </w:r>
      <w:r>
        <w:rPr>
          <w:rFonts w:ascii="Times" w:hAnsi="Times" w:eastAsia="Times"/>
          <w:b w:val="0"/>
          <w:i w:val="0"/>
          <w:color w:val="000000"/>
          <w:sz w:val="18"/>
        </w:rPr>
        <w:t>later the Sino-Indian Cultural Society.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CHI MANLA 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Chi. 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wishes to go to Mysore for a few months,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go. I have already dictated a letter regarding a storeroom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jaggery. It should belong to the Ashram. I assume that you will incur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only if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desires. You may also put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the building you speak of.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MRIDULA SARABHAI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MRI DU,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 it and I say it again that your continuously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fever and taking medicines is not good. That way you can’t </w:t>
      </w:r>
      <w:r>
        <w:rPr>
          <w:rFonts w:ascii="Times" w:hAnsi="Times" w:eastAsia="Times"/>
          <w:b w:val="0"/>
          <w:i w:val="0"/>
          <w:color w:val="000000"/>
          <w:sz w:val="22"/>
        </w:rPr>
        <w:t>render service.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Raihanabehn’s letter. I am sending it to you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her permission.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that the situation has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letter was written. Nevertheless the letter deserves to be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pondered over by you. Write to Raihana if you feel like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time. Do write to me whatever you want. Do not be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talk of shifting the whole office to Wardha. Bapa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So do Shantikumar and Shyamlal and from what I understand,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As for me, I was of that opinion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Now you must let me know your view. I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noticing that the scheme shown to me would not create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atmosphere. The task is both difficult and easy. It is easy if we can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H. C. Dasappa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Yashwant Mahadev Parnerkar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Raihana Tyabji”, 25-4-1945.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G. D.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 and lay the foundation accordingly; otherwise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and will become more so. In a large measure it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not wish to take any work from you without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thing. That will be making wrong 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 Let me know your views when you have time.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RIDULABEHN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CHHOTUBHAI SUTHAR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 CHH OTUBH 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map. I am going through your note.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 me [in understanding your viewpoint]. You have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original. In Marathi, there is a very good book by Jerajar.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that there is one in Bengali too. In the United Provinces,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is doing very good work. It appears from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of the kind in the South also. Now we have to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will do. You need not reply.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HHOTUBHAI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UTHAR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DAULATRAI DAVE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 DAU LATRA 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my attendants? Without knowing my plight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those who look after me. It is because of them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some work. If you want to be angry, let it be with me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am not able to cope with the work and am not able to satisfy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everyone. I have done whatever I could for you but there is no limit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needs that I could never meet them. That is no doubt my fault;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am helpless.</w:t>
      </w:r>
    </w:p>
    <w:p>
      <w:pPr>
        <w:autoSpaceDN w:val="0"/>
        <w:autoSpaceDE w:val="0"/>
        <w:widowControl/>
        <w:spacing w:line="22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AULATRAI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AVE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ADHUKUNJ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HITTARANJAN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ILE PARLE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PURUSHOTTAM GANDHI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 agree with everything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already given my blessings to Omkarnath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a pupil of Vishnu Digambar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got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Radhakrishnanji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made the changes I suggested.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even mention his differences with you. He also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met you and took from me a letter of blessings. 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all-inclusive Vidyapith and so is yours. How can this be possible?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this, leaving aside my blessings. How can you involve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 this quarrel?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your institution be called Vishnu Digambar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of Music?’ What is wrong with Vishnu Digambar Sangeet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Vidyapith? Do you find the English name more attractive?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this point with Omkarnath also. I suggested to him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for all their work. He agreed. I do not know what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birthday: Make great progress.</w:t>
      </w:r>
    </w:p>
    <w:p>
      <w:pPr>
        <w:autoSpaceDN w:val="0"/>
        <w:tabs>
          <w:tab w:pos="390" w:val="left"/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replied to the original letter of Narandas on that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there is nothing to write this time.</w:t>
      </w:r>
    </w:p>
    <w:p>
      <w:pPr>
        <w:autoSpaceDN w:val="0"/>
        <w:autoSpaceDE w:val="0"/>
        <w:widowControl/>
        <w:spacing w:line="266" w:lineRule="exact" w:before="1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NARANDAS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Omkarnath Thakur.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Vishnu Digambar Paluskar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Madan Mohan Malaviya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S. Radhakrishnan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27-4-1945.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GAJANAN NAIK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palm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firm. People should have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palm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toddy wherever there are palm trees.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can be met with this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sugarcane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palm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better than sugar cane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3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GAJANAN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you. I did forget about palm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to write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That was the last day. You could have added that and wired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“etc.”. That includes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lost nothing. When </w:t>
      </w:r>
      <w:r>
        <w:rPr>
          <w:rFonts w:ascii="Times" w:hAnsi="Times" w:eastAsia="Times"/>
          <w:b w:val="0"/>
          <w:i w:val="0"/>
          <w:color w:val="000000"/>
          <w:sz w:val="22"/>
        </w:rPr>
        <w:t>was it bitter?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AJANAN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AGANVADI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and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AMR ITLAL 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Pyarelal is going through the original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Tandonji sends a reply, it is not going to come very soon.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on doing our work. What has to be will be. I have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>copy of Dr. Tarachand’s letter. I am awaiting your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Chi. Ramdas with you. How can I keep Yashodharabehn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Ramdas against their will? On my part I have looked after him as </w:t>
      </w:r>
      <w:r>
        <w:rPr>
          <w:rFonts w:ascii="Times" w:hAnsi="Times" w:eastAsia="Times"/>
          <w:b w:val="0"/>
          <w:i w:val="0"/>
          <w:color w:val="000000"/>
          <w:sz w:val="22"/>
        </w:rPr>
        <w:t>one does after a flower. I am firmly of the opinion that if he makes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Of the Gur Department, A. I. V. I. 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Yashodhara Dasappa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himself, he will be able to do so only in the Ashram.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like to stay there, it will not be possible to train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returns, he should do so of his own free will and 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any coercion. You should get well and come.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T.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ANAVATI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IDYAPITH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PRABHAKAR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PRA BHAKA 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Chi. Ramdas wants to accompany Yashodhara Devi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to Mysore, let him. We shall take care of him when he </w:t>
      </w:r>
      <w:r>
        <w:rPr>
          <w:rFonts w:ascii="Times" w:hAnsi="Times" w:eastAsia="Times"/>
          <w:b w:val="0"/>
          <w:i w:val="0"/>
          <w:color w:val="000000"/>
          <w:sz w:val="22"/>
        </w:rPr>
        <w:t>returns. How are you getting on with doing your own massage.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9026. Also C.W. 9150.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YASHODHARA DASAPPA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YAS HODHA 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Nanavati has written to me about Chi. Ramdas.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wants to go to Mysore and since he is not keeping well, lethim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with you and if he feels well, he can come back later.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Sevagram. Hope you are calm.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ASHODHARA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N. S.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ULABI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UNNYSIDE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YMKHANA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ATUNGA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KAMALNAYAN BAJAJ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KAM ALNAY 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remember Mother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given me Varma’s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Now I can’t find it. Perhaps I left it behind in Sevagram. Do </w:t>
      </w:r>
      <w:r>
        <w:rPr>
          <w:rFonts w:ascii="Times" w:hAnsi="Times" w:eastAsia="Times"/>
          <w:b w:val="0"/>
          <w:i w:val="0"/>
          <w:color w:val="000000"/>
          <w:sz w:val="22"/>
        </w:rPr>
        <w:t>you remember what it was about?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whenever you and Satyanarayan want to. I am getting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along well. The treatment has not begun yet.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AMALNAYAN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M. S. KELKAR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ICE,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can stay for a month in the Birla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Dharmashala. I can’t say anything about Wardha. In Sevagram a 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built. I will be more than happy, if Hari-ichchha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cured.Arrangements for ice can be made. The leper has to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in the village. It is difficult to keep him in the Ashram.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that in this connection you should do whatever Manoharji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He has devoted his whole life to this work and therefore we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his permission.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Son of Jamnalal Bajaj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Janakidevi Bajaj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Hari-ichchha Kamdar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Manohar Divan, who founded the Maharogi Seva Mandal for the service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lepers at Dttapur in 1936, while doing village work with Gram Seva Mandal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Vinoba Bhve’s scheme of rural reconstruction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SHANTA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SHA NTA,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Chimanlalbhai about the store for Jaggery.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your path to be clear. The thing is that it will be cleared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work. Isn’t that true adult education? The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by calmness and introspection. Keep on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yourself: ‘Why can’t I get this work done?’ You will get the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with you all. It hurts me, and does not hurt me. In a way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I am away from you. See what you can do about the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bank. What I could suggest would not be from experience. So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experience try to find a way out. I have shown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road; never leave it. Give education to people, not money.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harm if educating people takes some time. Once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>started, it will go 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Chimanlalbhai’s letter.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HANTABEHN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ALIMI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SATIS CHANDRA DAS GUPTA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SAT IS BAB 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blessings you already have.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you do done for me? Your compilation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cow and</w:t>
      </w:r>
    </w:p>
    <w:p>
      <w:pPr>
        <w:autoSpaceDN w:val="0"/>
        <w:autoSpaceDE w:val="0"/>
        <w:widowControl/>
        <w:spacing w:line="220" w:lineRule="exact" w:before="68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Founder-President of Bengal Khadi Pratishthan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Cow in India </w:t>
      </w:r>
      <w:r>
        <w:rPr>
          <w:rFonts w:ascii="Times" w:hAnsi="Times" w:eastAsia="Times"/>
          <w:b w:val="0"/>
          <w:i w:val="0"/>
          <w:color w:val="000000"/>
          <w:sz w:val="18"/>
        </w:rPr>
        <w:t>to which Gandhiji wrote the Foreword on May 20, 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original writing show the same thing. Now that you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>here in a few days, we shall talk about the medicines then.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ANAND T. HINGORANI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ANA 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have received mine. Now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as mention Bhimavaram. You got fever, the doctor came;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nothing to say. Do as the doctor advises and get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correspondence with Jivanji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free [to do what I like].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is done will be done with deliberation.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INGORANI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MESSAGE FOR “JAWAHAR JAIN JYOTI”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Jain sadhus in the country should understand </w:t>
      </w:r>
      <w:r>
        <w:rPr>
          <w:rFonts w:ascii="Times" w:hAnsi="Times" w:eastAsia="Times"/>
          <w:b w:val="0"/>
          <w:i/>
          <w:color w:val="000000"/>
          <w:sz w:val="22"/>
        </w:rPr>
        <w:t>yuga 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the religion of the age, and their duty towards it; otherwise their </w:t>
      </w:r>
      <w:r>
        <w:rPr>
          <w:rFonts w:ascii="Times" w:hAnsi="Times" w:eastAsia="Times"/>
          <w:b w:val="0"/>
          <w:i w:val="0"/>
          <w:color w:val="000000"/>
          <w:sz w:val="22"/>
        </w:rPr>
        <w:t>preachings and teachings would be useless.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1-5-1945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Jivanji D. Desai of Navajivan Press. It was about publishing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Thought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Day;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Anand T. Hingorani”, 26-4-1945.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said that the message was given to Bachharaj Doshi of Panchgani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book on the “Life and Teachings of the Late Acharya Jawaharlalji”. The Jain </w:t>
      </w:r>
      <w:r>
        <w:rPr>
          <w:rFonts w:ascii="Times" w:hAnsi="Times" w:eastAsia="Times"/>
          <w:b w:val="0"/>
          <w:i w:val="0"/>
          <w:color w:val="000000"/>
          <w:sz w:val="18"/>
        </w:rPr>
        <w:t>sadhu followed Gandhiji’s teachings.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TESTIMONIAL TO JAISHANKAR P. TRIVEDI</w:t>
      </w:r>
    </w:p>
    <w:p>
      <w:pPr>
        <w:autoSpaceDN w:val="0"/>
        <w:tabs>
          <w:tab w:pos="550" w:val="left"/>
          <w:tab w:pos="4910" w:val="left"/>
          <w:tab w:pos="513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30,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claim to have known Prof. Jaishankar Trivedi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good many years. During all these years, I knew him to be ever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help people without any thought of gaining name or fame.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was a silent worker and his home had become a dharmashala.</w:t>
      </w:r>
    </w:p>
    <w:p>
      <w:pPr>
        <w:autoSpaceDN w:val="0"/>
        <w:tabs>
          <w:tab w:pos="5250" w:val="left"/>
        </w:tabs>
        <w:autoSpaceDE w:val="0"/>
        <w:widowControl/>
        <w:spacing w:line="254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TELEGRAM TO SAROJINI NAIDU</w:t>
      </w:r>
    </w:p>
    <w:p>
      <w:pPr>
        <w:autoSpaceDN w:val="0"/>
        <w:autoSpaceDE w:val="0"/>
        <w:widowControl/>
        <w:spacing w:line="298" w:lineRule="exact" w:before="80" w:after="0"/>
        <w:ind w:left="513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60" w:lineRule="exact" w:before="56" w:after="38"/>
        <w:ind w:left="0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7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WORTHY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DELIVERANCE.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autoSpaceDE w:val="0"/>
        <w:widowControl/>
        <w:spacing w:line="266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MUHAMMAD AHMAD SAID KHAN</w:t>
      </w:r>
    </w:p>
    <w:p>
      <w:pPr>
        <w:autoSpaceDN w:val="0"/>
        <w:tabs>
          <w:tab w:pos="4730" w:val="left"/>
          <w:tab w:pos="5130" w:val="left"/>
        </w:tabs>
        <w:autoSpaceDE w:val="0"/>
        <w:widowControl/>
        <w:spacing w:line="302" w:lineRule="exact" w:before="52" w:after="28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836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 R NAW AB SAH 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cannot do better than send the accompanying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facts are correctly set forth, they are terrible.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you. If the</w:t>
            </w:r>
          </w:p>
        </w:tc>
      </w:tr>
    </w:tbl>
    <w:p>
      <w:pPr>
        <w:autoSpaceDN w:val="0"/>
        <w:tabs>
          <w:tab w:pos="550" w:val="left"/>
          <w:tab w:pos="52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HHATARI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ECCAN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2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death of the addressee’s younger son Ranadheera.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given to Gandhiji the epithet ‘Spinner of Destiny’.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Executive Council of the Nizam of Hyderabad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cutting under the caption “Police High-handedness at Gulbarga” from </w:t>
      </w:r>
      <w:r>
        <w:rPr>
          <w:rFonts w:ascii="Times" w:hAnsi="Times" w:eastAsia="Times"/>
          <w:b w:val="0"/>
          <w:i/>
          <w:color w:val="000000"/>
          <w:sz w:val="18"/>
        </w:rPr>
        <w:t>Bharat Jyoti</w:t>
      </w:r>
      <w:r>
        <w:rPr>
          <w:rFonts w:ascii="Times" w:hAnsi="Times" w:eastAsia="Times"/>
          <w:b w:val="0"/>
          <w:i w:val="0"/>
          <w:color w:val="000000"/>
          <w:sz w:val="18"/>
        </w:rPr>
        <w:t>, 29-4-1945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AMIYA NATH BOSE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 AMI YO,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worked out the problem of electricity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home? What is the cost? My remark quoted by you is a poser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being. It will cease to be one, if it is a possibility.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penetrated every home in the villages even of Mysore.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it, I want you to work it out and demonstrate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economic possibility of electrifying every home of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>hundred thousand villages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torture to suffer from fever for years. Has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 declared bankruptcy?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MIYA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G. V. NARAYANA MURTI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information is incomplete. How did you get the piles?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 hot foods such as chillies and do the piles bleed?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plenty of boiled water, take orange-juice and juice of 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such as carrots,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snake-gourd. You can drink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three pounds of milk and take three ounces of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 well chewed. Drink the water of the coconut. If the piles </w:t>
      </w:r>
      <w:r>
        <w:rPr>
          <w:rFonts w:ascii="Times" w:hAnsi="Times" w:eastAsia="Times"/>
          <w:b w:val="0"/>
          <w:i w:val="0"/>
          <w:color w:val="000000"/>
          <w:sz w:val="22"/>
        </w:rPr>
        <w:t>bleed, take rest, omit one meal and apply oil to the affected part.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GULZARILAL NANDA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GUL ZARIL 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and return it to me. If what it contains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I intend to write in Gujarati. It will be proper if I write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journal. If there are any factual mistakes, point them out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that I can explain them to Ambalalbhai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</w:t>
      </w:r>
    </w:p>
    <w:p>
      <w:pPr>
        <w:autoSpaceDN w:val="0"/>
        <w:tabs>
          <w:tab w:pos="550" w:val="left"/>
          <w:tab w:pos="5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news from Dr. Chugh. I shall have to start on a drug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(allopathic) tomorrow. Dr. Chugh can also treat us, if he wants to.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ULZARILAL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AJOOR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AHAJAN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IRZAPUR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CHIMANLAL N.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CHI MANLA 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wire to the Santiniketan friend asking him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while I am away.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certainly a sorry state of affairs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there we cannot welcome people for fear of overcrowding </w:t>
      </w:r>
      <w:r>
        <w:rPr>
          <w:rFonts w:ascii="Times" w:hAnsi="Times" w:eastAsia="Times"/>
          <w:b w:val="0"/>
          <w:i w:val="0"/>
          <w:color w:val="000000"/>
          <w:sz w:val="22"/>
        </w:rPr>
        <w:t>and, in my absence, because of internal quarrels. Doesn’t this indicate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labour leader who helped to organize the labour movement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Gandhian lines; acted as Prime Minister after Jawaharlal Nehru’s death in May 1964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after Lalbahadur Shastri’s death in January 1966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Ambalal Sarabhai, an industrialist of Ahmedabad;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pp.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Gulzarilal Nanda”, 12-5-1945.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Chugh”, 9-5-1945.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telegram, however, appears to have been sent on the following day;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Basudeo Narain”, 1-5-1945.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initially suggested, viz., that we should close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everyone should settle down in different departments.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seriously thinking over. Those who stay separately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 so and go on doing their work, and I would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my life touring. This seems to me to be the best thing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discuss this with too many people. First you yourself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and do what seems best to you. You need not even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anybody. You are the Chairman. You should, therefore, think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 for yourself.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10628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MUNNALAL G.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MUN NALAL 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means Chimanlal. Inability to come to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is no shortcoming, if he is otherwise able to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decision and express his view in time. Chimanlal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because he is the most qualified of all. But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have a right to appoint another person as Chairman. </w:t>
      </w:r>
      <w:r>
        <w:rPr>
          <w:rFonts w:ascii="Times" w:hAnsi="Times" w:eastAsia="Times"/>
          <w:b w:val="0"/>
          <w:i w:val="0"/>
          <w:color w:val="000000"/>
          <w:sz w:val="22"/>
        </w:rPr>
        <w:t>Decide first on who are Ashram inmates.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beyond your capacity, the question of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vote, or for that matter even of one vote, does not arise.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regard themselves as incapable of running the kitchen,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thejoint kitchen should be closed. In that case everybody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his own kitchen. I do believe, of course, that the Ashram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run in that way. It would then be something different.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accepted the suggestion that you should be requested to </w:t>
      </w:r>
      <w:r>
        <w:rPr>
          <w:rFonts w:ascii="Times" w:hAnsi="Times" w:eastAsia="Times"/>
          <w:b w:val="0"/>
          <w:i w:val="0"/>
          <w:color w:val="000000"/>
          <w:sz w:val="22"/>
        </w:rPr>
        <w:t>leave. Now I withdraw it fully. Remain where you are and prosper.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8455. Also C.W. 5576.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T. N. SHARMA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 SHA RMA,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like it. The circumstances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changing. If Chakrayya wants to do nature-cure work, why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that particular place? Why not Bhimavaram? Anand Niketan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up. I do not like to spend money on the building.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 should be returned.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 N. 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HEMICALS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IDADAVOLU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GHANSHYAMSINH GUPTA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 GHA NSHYA MSINH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sad as well as surprising.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what I could.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HANSHYAMSINH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RUG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LAKSHMI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LAK SHMI, 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and the child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It is quite some time now. Will Rajaji and Devdas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or will Rajaji come a little earlier? Is Papa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there?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2000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SAROJINI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SAR OJINI BEHN, 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receiving many complaints against you. You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your expenses to the Secretary. Pay for your expenses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Ashram. You are not likely to benefit from staying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5870</w:t>
      </w:r>
    </w:p>
    <w:p>
      <w:pPr>
        <w:autoSpaceDN w:val="0"/>
        <w:autoSpaceDE w:val="0"/>
        <w:widowControl/>
        <w:spacing w:line="240" w:lineRule="exact" w:before="2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C. Rajagopalachari”, 23-4-1945.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elder sister, Namagiri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6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 LETTER  TO  SAILENDRANATH  CHATTERJEE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April-May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SAILEN,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to know that your health has deteriorated.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go and stay at the Ashram to improve your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engage yourself in work. Take Manubhai’s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treatment.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have any difficulty in getting sick leave.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10335. Courtesy: Amrit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FOREWORD TO “RASHTRABHASHA VISHE VICHAR”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Jivanji has brought out at the right moment a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and speeches on the subject of our national language.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found it possible to go through all the writings collected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read the first twenty pages. I made the first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1917. And I hold the same views today as those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speech or thereafter from time to time. The only difference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now stronger, clearer and more definite than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Urdu have always been inseparable to me. I have also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used the word Hindustani. I am saying the same thing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in the Hindi Sahitya Sammelan session at Indore in 1918.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is not Urdu but a happy amalgam of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people in Northern India may easily understand and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written either in the Nagari or Urdu script. That alone is the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language; all others are imperfect. For the present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learn the national language fully and not partially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scripts and know both the forms. It is a duty demanded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love for the nation. Those who learn it will gain,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>not will lose.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 May 1, 1945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Rashtrabhasha Vishe Vichar.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Pyarelal Papers. Courtesy: Pyarelal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Mahabaleshwar from April 21 to May 31, 1945.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Manshankar J. Trivedi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At Broach;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Second Gujarat Educational Conference”, 20-10-1917.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JIVANJI D. DESAI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JIV ANJI, </w:t>
      </w:r>
    </w:p>
    <w:p>
      <w:pPr>
        <w:autoSpaceDN w:val="0"/>
        <w:tabs>
          <w:tab w:pos="550" w:val="left"/>
          <w:tab w:pos="22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collection only today and this very day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the “Foreword”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back of this. This should suffice.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TELEGRAM TO BASUDEO NARAIN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ASUDEO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3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9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ABSENT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JUNE.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USELESS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SEVAGRAM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DURING     [MY]     ABSENCE.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L. N. GOPALASWAMI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 R GOP ALASW AMI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so good and so wise that I am tempted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regarding your letter to Bapa of 24th ultimo.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what I write below, you may carry out your proposal set forth </w:t>
      </w:r>
      <w:r>
        <w:rPr>
          <w:rFonts w:ascii="Times" w:hAnsi="Times" w:eastAsia="Times"/>
          <w:b w:val="0"/>
          <w:i w:val="0"/>
          <w:color w:val="000000"/>
          <w:sz w:val="22"/>
        </w:rPr>
        <w:t>in the above letter.</w:t>
      </w:r>
    </w:p>
    <w:p>
      <w:pPr>
        <w:autoSpaceDN w:val="0"/>
        <w:autoSpaceDE w:val="0"/>
        <w:widowControl/>
        <w:spacing w:line="294" w:lineRule="exact" w:before="6" w:after="22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you feel so poor about the Harijan fund there?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44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preceding item.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 “Letter to Chimanlal N. Shah”, 30-4-1945.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Secretary, Tamil Nadu Harijan Sevak Sangh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86 : 4 MARCH, 1945 -  28 MAY, 1945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5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able, your work is sound and your Harijan treasury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adequate. A labourer is worthy of his hire. You are that labourer.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I would like you to draw the whole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Kasturba Fund. But the objection is to the male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anything but honorary so long as a woman is available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Nadu case. I would like you to be an example to the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whole of your Kasturba staff consisting of paid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males being honorary and guiding hands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extent only. Men’s merit will consist in being displaced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efficient women workers, if not better. God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agreat chance when we are about to have a footing in the villages on a </w:t>
      </w:r>
      <w:r>
        <w:rPr>
          <w:rFonts w:ascii="Times" w:hAnsi="Times" w:eastAsia="Times"/>
          <w:b w:val="0"/>
          <w:i w:val="0"/>
          <w:color w:val="000000"/>
          <w:sz w:val="22"/>
        </w:rPr>
        <w:t>wide scale. Therefore do what you can, I ask no more.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OPALASWAMI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RUST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I. S. 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OYAPETTAH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10548. Courtesy: Government of Tamil Nadu.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GOPAL GURUBAXANI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 GOP AL GUR UBAXA NI,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strange reading. I do not suppose you 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has ever met me. Are you in any way related to Gope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Gurubaxani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with his wife was the other day in the Ashram and is </w:t>
      </w:r>
      <w:r>
        <w:rPr>
          <w:rFonts w:ascii="Times" w:hAnsi="Times" w:eastAsia="Times"/>
          <w:b w:val="0"/>
          <w:i w:val="0"/>
          <w:color w:val="000000"/>
          <w:sz w:val="22"/>
        </w:rPr>
        <w:t>now in Sind? In any case, both of you have my blessings for a happy</w:t>
      </w:r>
    </w:p>
    <w:p>
      <w:pPr>
        <w:autoSpaceDN w:val="0"/>
        <w:autoSpaceDE w:val="0"/>
        <w:widowControl/>
        <w:spacing w:line="220" w:lineRule="exact" w:before="3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Reminiscences of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109, Gope Gurubaxani explains that he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wife Vimala Rani came to Sevagram on February 8, 1945, after he had relinquished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post of “Honorary War Propaganda Officer attached to the National War Front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Simla” as he was “disgusted with that work, having seen how our own people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suffer”. Gandhiji received him, saying: “I know that a change of ideas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place in your case, as it did in mine, for I too helped the Government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World War.”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service to the country in the place of a life given to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self-gratification. I have your cheque of Rs. 200 for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my choice.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N. D. G</w:t>
      </w:r>
      <w:r>
        <w:rPr>
          <w:rFonts w:ascii="Times" w:hAnsi="Times" w:eastAsia="Times"/>
          <w:b w:val="0"/>
          <w:i w:val="0"/>
          <w:color w:val="000000"/>
          <w:sz w:val="16"/>
        </w:rPr>
        <w:t>URUBAXANI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HOJ RAJ LANE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ACOB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BARBARA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 R BAR BARA,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cheery letter. I hope you will be better still by the </w:t>
      </w:r>
      <w:r>
        <w:rPr>
          <w:rFonts w:ascii="Times" w:hAnsi="Times" w:eastAsia="Times"/>
          <w:b w:val="0"/>
          <w:i w:val="0"/>
          <w:color w:val="000000"/>
          <w:sz w:val="22"/>
        </w:rPr>
        <w:t>change and return hale and hearty.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Hindustani. Try to write to me and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 in Hindustani.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the climate here seems to suit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KANAM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KAN 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read your letter. I had already got the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arrival. Secure the same marks there also as you did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at Nagpur. In Sevagram, marks are given for goodness—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Ramdas Gandhi’s son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isn’t that so? One must get mixed in society as sugar does with milk.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done very well in the examination.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first. Do you know that Valjibhai’s Nanu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stood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thousands of students? He is as good as he is intelligent.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 cannot be said to be good.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5874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SHRIMAN NARAYAN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SHR IMAN NAR AYAN,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March issue of Humayun Kabir’s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carries a review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Sikander Chaudhary. Read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pen moved in Gujarati and I let it.</w:t>
      </w:r>
    </w:p>
    <w:p>
      <w:pPr>
        <w:autoSpaceDN w:val="0"/>
        <w:autoSpaceDE w:val="0"/>
        <w:widowControl/>
        <w:spacing w:line="220" w:lineRule="exact" w:before="12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3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305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JAYANT S. TILAK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JAY ANT,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strange that Lokamanya’s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grandson should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If you cannot write in Hindi you can at least write in Marathi. </w:t>
      </w:r>
      <w:r>
        <w:rPr>
          <w:rFonts w:ascii="Times" w:hAnsi="Times" w:eastAsia="Times"/>
          <w:b w:val="0"/>
          <w:i w:val="0"/>
          <w:color w:val="000000"/>
          <w:sz w:val="22"/>
        </w:rPr>
        <w:t>I never go anywhere to attend weddings. However, it is good you</w:t>
      </w:r>
    </w:p>
    <w:p>
      <w:pPr>
        <w:autoSpaceDN w:val="0"/>
        <w:autoSpaceDE w:val="0"/>
        <w:widowControl/>
        <w:spacing w:line="220" w:lineRule="exact" w:before="2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Vimalchandra V.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Gandhian Plan of Economic Development for Free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published in 1944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Bal Gangadhar Tilak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me. May you both be happy and serve the country as </w:t>
      </w:r>
      <w:r>
        <w:rPr>
          <w:rFonts w:ascii="Times" w:hAnsi="Times" w:eastAsia="Times"/>
          <w:b w:val="0"/>
          <w:i w:val="0"/>
          <w:color w:val="000000"/>
          <w:sz w:val="22"/>
        </w:rPr>
        <w:t>Lokamanya did.</w:t>
      </w:r>
    </w:p>
    <w:p>
      <w:pPr>
        <w:autoSpaceDN w:val="0"/>
        <w:autoSpaceDE w:val="0"/>
        <w:widowControl/>
        <w:spacing w:line="22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8" w:lineRule="exact" w:before="40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HRIDHAR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OKAMANYA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AEKWAR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528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503.  LETTER  TO  DR.  B.  R.  CHUGH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2, 1945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G[andhiji] says he started the course only yesterday. It will last at least for 10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days. After that it will be better to let the climate do its work. It seems to agree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so far. The present course deals only with amoebic-hookworm. The tremor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and general weakness will still require attention unless the climate does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things. The best time to test your treatment will be after G.’s descent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plains.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Pyarelal Papers,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3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Dr. B. R. Chugh’s letter of April 30, 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MAGANBHAI P.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cutting sent by you. Tandonji will say the same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realize that ahimsa moves at a snail’s pace. It is ever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pace is slow. We should go on doing our work. Can’t Nadvi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book? We have to bring out new books. The examination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stopped. I had written to Purushottam telling him to work for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conduct examinations. However, if the Hindi [Sahitya]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claims that it is otherwise, I will have to leave it.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it in a hurry. But at the same time I do not want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correct. Write to Purushottam. Take Kosambi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LLISBRIDGE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TARACHAND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TARACHANDJI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three colleagues here strongly object to your estimate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expenditure. The Navajivan Press is a large establishment. Wecan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to do all the printing work.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even the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Hindustani Prachar Sabha will be startled. We shall place this issue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Chancellor, Gujarat Vidyapith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Dharmanand P. Kosambi (1876-1947); a scholar of Buddhism from Goa;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Pali in National College, Bombay, and Fergusson College, Poona; joined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movement in 1930 and was jailed.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Member, Literature Board of the All-India Hindustani Prachar Sabha.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“Hindustani Kosh” about which the addressee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writing to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committee after I reach Wardha. It will be good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time you can send manuscripts of a few text books. That </w:t>
      </w:r>
      <w:r>
        <w:rPr>
          <w:rFonts w:ascii="Times" w:hAnsi="Times" w:eastAsia="Times"/>
          <w:b w:val="0"/>
          <w:i w:val="0"/>
          <w:color w:val="000000"/>
          <w:sz w:val="22"/>
        </w:rPr>
        <w:t>Dr. Abdul Haq will not be able to come is also a matter of concern.</w:t>
      </w:r>
    </w:p>
    <w:p>
      <w:pPr>
        <w:autoSpaceDN w:val="0"/>
        <w:autoSpaceDE w:val="0"/>
        <w:widowControl/>
        <w:spacing w:line="270" w:lineRule="exact" w:before="28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>ARACHAND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CADEMY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MAGANBHAI P. DESAI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Mohanlal’s letter is good. I have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him. As suggested by you, I am making the clarification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Hindustani Sahitya Sammelan. There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>some delay.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Tarachand. We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>incur such a huge expenditure. What you and Amritlal say is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Mohanlal’s letter.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AGANBHAI </w:t>
      </w:r>
      <w:r>
        <w:rPr>
          <w:rFonts w:ascii="Times" w:hAnsi="Times" w:eastAsia="Times"/>
          <w:b w:val="0"/>
          <w:i w:val="0"/>
          <w:color w:val="000000"/>
          <w:sz w:val="20"/>
        </w:rPr>
        <w:t>P. 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KUSUM NAIR</w:t>
      </w:r>
    </w:p>
    <w:p>
      <w:pPr>
        <w:autoSpaceDN w:val="0"/>
        <w:autoSpaceDE w:val="0"/>
        <w:widowControl/>
        <w:spacing w:line="244" w:lineRule="exact" w:before="12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your frankness. You did well in writing to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on the medicine only yesterday. It is a new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and while I am taking it I have to take as much rest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be taken for ten days. During this time I will not send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Then there is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committee of Kasturba Nidhi.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 you can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time you may send me questions and I will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time the replies will be only for you.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me. Then you will have your own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day-to-day questions and you will consult me only if you want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for something. That is what Mahadev used to do.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Pyarelal does. And, you will be surprised to know, that is,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Saunders of </w:t>
      </w:r>
      <w:r>
        <w:rPr>
          <w:rFonts w:ascii="Times" w:hAnsi="Times" w:eastAsia="Times"/>
          <w:b w:val="0"/>
          <w:i/>
          <w:color w:val="000000"/>
          <w:sz w:val="22"/>
        </w:rPr>
        <w:t>Englishman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do with me. Parameshwaran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Pillay and Subrahmanyam did the same. It will not be too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find time to understand my views fully. Accepting them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understood them is a different question. You can differ, and in </w:t>
      </w:r>
      <w:r>
        <w:rPr>
          <w:rFonts w:ascii="Times" w:hAnsi="Times" w:eastAsia="Times"/>
          <w:b w:val="0"/>
          <w:i w:val="0"/>
          <w:color w:val="000000"/>
          <w:sz w:val="22"/>
        </w:rPr>
        <w:t>that case you can bravely oppose me. I like genuine opposition.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phone call. When you were informed that I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bathroom or busy otherwise it was really so. There was no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you. You must know that from 7.30 to 11.30 I am busy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routine. The work I do during that time is all the work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do. After that I have a nap. As a result I am ready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only at 2.30 p. m. This is my normal routine.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while I am taking my food ask me a few things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Bear in mind that the telephone in the house where I live is </w:t>
      </w:r>
      <w:r>
        <w:rPr>
          <w:rFonts w:ascii="Times" w:hAnsi="Times" w:eastAsia="Times"/>
          <w:b w:val="0"/>
          <w:i w:val="0"/>
          <w:color w:val="000000"/>
          <w:sz w:val="22"/>
        </w:rPr>
        <w:t>almost wholly for my use. You can ask me further in this connection.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USUMBEHN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74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HEROZESHAH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May 17;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P. C. Joshi”, 3-5-1945.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M. S. KELKAR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ICE,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your Hindustani. You should go on writing like this. </w:t>
      </w:r>
      <w:r>
        <w:rPr>
          <w:rFonts w:ascii="Times" w:hAnsi="Times" w:eastAsia="Times"/>
          <w:b w:val="0"/>
          <w:i w:val="0"/>
          <w:color w:val="000000"/>
          <w:sz w:val="22"/>
        </w:rPr>
        <w:t>Leave space at the top and enough margin.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the leprosy patients [for your treatment] and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in Sevagram. I shall manage the expense for both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ice needed for that. A big thing would be accomplished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Hari-ichchha gets well after some time. Try to learn the art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ice in Sevagram. When will your [equipment] for making distilled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come? Balkrishna’s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Vaidya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5875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RAGHUVIR SAHAY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RAGHUVIR SAHAY,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write to me in English? Your daughter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in your own community, isn’t she? Why do you seek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for such a marriage? You know—don’t you?—that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inter-caste marriages. I like this marriage but please spare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AGHUVIR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AHAY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ADAUN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18" w:lineRule="exact" w:before="60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illegible.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CHAKRAYYA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CHAKRAYYA,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staying at Anand Niketan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pointless to me. So tell Sharmaji. Return the money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Repairs of Anand Niketan cannot be carried out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think you should acquire a thorough knowledge of nature-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during your stay at Bhimavaram. I hope there is no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Bhimavaram. If there is, you can be of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Raju even there. I expect you to keep spinning and weaving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there. Improve your health. Then we shall see what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books on nature cure also. You will have to spend at least a year </w:t>
      </w:r>
      <w:r>
        <w:rPr>
          <w:rFonts w:ascii="Times" w:hAnsi="Times" w:eastAsia="Times"/>
          <w:b w:val="0"/>
          <w:i w:val="0"/>
          <w:color w:val="000000"/>
          <w:sz w:val="22"/>
        </w:rPr>
        <w:t>in Bhimavaram.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Chi. Chimanlal should read this and pass on.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9116. Also C.W. 9185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ANJANA CHAUDHARY</w:t>
      </w:r>
    </w:p>
    <w:p>
      <w:pPr>
        <w:autoSpaceDN w:val="0"/>
        <w:autoSpaceDE w:val="0"/>
        <w:widowControl/>
        <w:spacing w:line="244" w:lineRule="exact" w:before="128" w:after="0"/>
        <w:ind w:left="5310" w:right="0" w:hanging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AHABALESEHWAR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ANJANA,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worry about Ram Narayan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and will recover. It is good that you have written to 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happy to know that the children are well. They must have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Let me know of their progress in their studies. You have notgiven </w:t>
      </w:r>
      <w:r>
        <w:rPr>
          <w:rFonts w:ascii="Times" w:hAnsi="Times" w:eastAsia="Times"/>
          <w:b w:val="0"/>
          <w:i w:val="0"/>
          <w:color w:val="000000"/>
          <w:sz w:val="22"/>
        </w:rPr>
        <w:t>your address in your letter. How are you? I am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022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6" w:after="0"/>
              <w:ind w:left="2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Hindi]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 Maine Kya Dekha, Kya Samjha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?, p. 185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48" w:lineRule="exact" w:before="32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T. N. Sharma”, 30-4-1945.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husband? who had heart attack in jail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110" w:val="left"/>
          <w:tab w:pos="4890" w:val="left"/>
          <w:tab w:pos="5310" w:val="left"/>
        </w:tabs>
        <w:autoSpaceDE w:val="0"/>
        <w:widowControl/>
        <w:spacing w:line="318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512.  NOTE  TO  RAMESHWARI  NEHRU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2, 1945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Rameshwaribehn write in English?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possible all business should be transacted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language. Rameshwaribehn should write about father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language. The entire biography should be written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language—it may well be translated into English later.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1570" w:val="left"/>
          <w:tab w:pos="4890" w:val="left"/>
          <w:tab w:pos="5310" w:val="left"/>
        </w:tabs>
        <w:autoSpaceDE w:val="0"/>
        <w:widowControl/>
        <w:spacing w:line="318" w:lineRule="exact" w:before="6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513. TELEGRAM TO AMRITLAL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3, 1945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M. L.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UNNECESSARY          COME          VISITING.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710" w:val="left"/>
          <w:tab w:pos="2030" w:val="left"/>
          <w:tab w:pos="4890" w:val="left"/>
          <w:tab w:pos="5310" w:val="left"/>
        </w:tabs>
        <w:autoSpaceDE w:val="0"/>
        <w:widowControl/>
        <w:spacing w:line="324" w:lineRule="exact" w:before="3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514. TELEGRAM TO HAREKRUSHNA MAHTAB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3, 1945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AREKRUSHNA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AHTAB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      WELL.        COME       ANY        DAY        AFTER         TWENTY-FIRST.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leader of Orissa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It is clear.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your fasts, I suggest that you should undertake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reasons of health. You will then come to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profit from it spiritually too and be emancipated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or insincerity. It is quite absurd to think that we should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fast in memory of Ba or Mahadev if we cannot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They would surely be distressed at this if they could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When we lose a dear one, we should do something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same time dear to them. We might cultivate a sweetness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like Mahadev’s or faith like Ba’s. I have cited these 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which readily come to my mind. We can think of more.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realize that the body is the temple of God, or rather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God-realization, all will be well with us. Then the fraud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now passes for religion will cease. I take all this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things to you because you are simple in habits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many temptations. I know that you would be able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if you could rise higher in all respects.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why I wish to draw you here or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too feels that way, and that makes me all the more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you. If Father was out of prison neither you nor I would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for a single moment you should be anywhere else but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If you are near me, you will grow in tolerance, for this is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one has to cultivate detachment in spite of having to adjust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different temperaments. This means that we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to learn from others. We should observe people, emulate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virtues and bear with their weaknesses for that is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>curing them. And, therefore, come soon.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did well to give me news of Nandubehn, Diwan Master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[Dr.] Kanuga.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</w:t>
            </w:r>
          </w:p>
        </w:tc>
      </w:tr>
    </w:tbl>
    <w:p>
      <w:pPr>
        <w:autoSpaceDN w:val="0"/>
        <w:autoSpaceDE w:val="0"/>
        <w:widowControl/>
        <w:spacing w:line="240" w:lineRule="exact" w:before="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Jiwanlal Diwan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nearly morning now and I am about to put out the light. I will,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stop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everybody there.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134-5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P. C. JOSHI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JOSHI,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await the </w:t>
      </w:r>
      <w:r>
        <w:rPr>
          <w:rFonts w:ascii="Times" w:hAnsi="Times" w:eastAsia="Times"/>
          <w:b w:val="0"/>
          <w:i/>
          <w:color w:val="000000"/>
          <w:sz w:val="22"/>
        </w:rPr>
        <w:t>finale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our correspondence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untrue reports that may appear in the papers.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apart Mohan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come on the 24th instant, if Thursday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day he can spare. I am taking medical treatment at least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10th, and on 17th I have a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may last three days.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between Mahatma Gandhi and P. C. Joshi</w:t>
      </w:r>
      <w:r>
        <w:rPr>
          <w:rFonts w:ascii="Times" w:hAnsi="Times" w:eastAsia="Times"/>
          <w:b w:val="0"/>
          <w:i w:val="0"/>
          <w:color w:val="000000"/>
          <w:sz w:val="18"/>
        </w:rPr>
        <w:t>, p. 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1, 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“As you must know, a number of untrue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concerning our correspondence have appeared in newspapers hostile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Party. I have not answered these as we are still exchanging letters, but . . 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come to some understanding as soon as possible. I would therefore like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 to discuss this matter . . . on the afternoon of either Thursday May 10 or </w:t>
      </w:r>
      <w:r>
        <w:rPr>
          <w:rFonts w:ascii="Times" w:hAnsi="Times" w:eastAsia="Times"/>
          <w:b w:val="0"/>
          <w:i w:val="0"/>
          <w:color w:val="000000"/>
          <w:sz w:val="18"/>
        </w:rPr>
        <w:t>Thursday May 17.”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Mohan Kumaramangalam, son of Dr. P. Subbaroyan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Kasturba Memorial Trust Committee;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Kusum Nair”, 2-</w:t>
      </w:r>
      <w:r>
        <w:rPr>
          <w:rFonts w:ascii="Times" w:hAnsi="Times" w:eastAsia="Times"/>
          <w:b w:val="0"/>
          <w:i w:val="0"/>
          <w:color w:val="000000"/>
          <w:sz w:val="18"/>
        </w:rPr>
        <w:t>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4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RANGACHARY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RANGACHARY,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Your wife can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 do hospital work, provided you and she do not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[and] live at least for a fixed number of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your present mood would be counted as one of fleeting </w:t>
      </w:r>
      <w:r>
        <w:rPr>
          <w:rFonts w:ascii="Times" w:hAnsi="Times" w:eastAsia="Times"/>
          <w:b w:val="0"/>
          <w:i w:val="0"/>
          <w:color w:val="000000"/>
          <w:sz w:val="22"/>
        </w:rPr>
        <w:t>emotion worthless for any lasting good.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the original as revised and a copy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convenience. If it is too late, you can discard it.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STATE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GAJANAN NAIK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and others will be glad if Dhiren Mazmudar goes </w:t>
      </w:r>
      <w:r>
        <w:rPr>
          <w:rFonts w:ascii="Times" w:hAnsi="Times" w:eastAsia="Times"/>
          <w:b w:val="0"/>
          <w:i w:val="0"/>
          <w:color w:val="000000"/>
          <w:sz w:val="22"/>
        </w:rPr>
        <w:t>there. But how can he go? Everyone is busy in his own work.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him if you are sure that he will come. I am of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>only a new person should be brought 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Jhaverbhai say? He has managed to bring in two </w:t>
      </w:r>
      <w:r>
        <w:rPr>
          <w:rFonts w:ascii="Times" w:hAnsi="Times" w:eastAsia="Times"/>
          <w:b w:val="0"/>
          <w:i w:val="0"/>
          <w:color w:val="000000"/>
          <w:sz w:val="22"/>
        </w:rPr>
        <w:t>persons. Will not one of them do?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AMIN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have compassion and devotion in you. In fact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designate the same attribute. But since you lack firmness,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virtues become mere feelings. You lack firmness because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do not have </w:t>
      </w:r>
      <w:r>
        <w:rPr>
          <w:rFonts w:ascii="Times" w:hAnsi="Times" w:eastAsia="Times"/>
          <w:b w:val="0"/>
          <w:i/>
          <w:color w:val="000000"/>
          <w:sz w:val="22"/>
        </w:rPr>
        <w:t>paramatma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And how can there be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</w:t>
      </w:r>
      <w:r>
        <w:rPr>
          <w:rFonts w:ascii="Times" w:hAnsi="Times" w:eastAsia="Times"/>
          <w:b w:val="0"/>
          <w:i/>
          <w:color w:val="000000"/>
          <w:sz w:val="22"/>
        </w:rPr>
        <w:t>paramatma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not?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exist if there is no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In the end, however,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faith. Have that and everything will be all right.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ANANT RAM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ANANT RAM,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Urdu writing is very good. Continue to write like this.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can do so much how much more can you? If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like this, I shall be very happy indeed. I do not desire any </w:t>
      </w:r>
      <w:r>
        <w:rPr>
          <w:rFonts w:ascii="Times" w:hAnsi="Times" w:eastAsia="Times"/>
          <w:b w:val="0"/>
          <w:i w:val="0"/>
          <w:color w:val="000000"/>
          <w:sz w:val="22"/>
        </w:rPr>
        <w:t>change in your time-table.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S.G. 131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SARASWATI GANDHI</w:t>
      </w:r>
    </w:p>
    <w:p>
      <w:pPr>
        <w:autoSpaceDN w:val="0"/>
        <w:autoSpaceDE w:val="0"/>
        <w:widowControl/>
        <w:spacing w:line="266" w:lineRule="exact" w:before="12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good.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consider it a great triumph if you can win over Harilal.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leave him and do not bring him this side. He is so stubborn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that he relapses into his old ways again and again. Maybe,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you two or, you may say, the innocent love of the kid Shanti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hold him. I shall be happy.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hear that, though Prithuraj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earning so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to be as simple and innocent as she was. Has 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in health? My blessings to both of them. Now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Anandi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arrived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say about Ramachandran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would please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him with me but I would not like to take him from Travancore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him here. I think his work in Travancore is over now. He isat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the Madras Presidency. You will probably meet him.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know more from him.</w:t>
      </w:r>
    </w:p>
    <w:p>
      <w:pPr>
        <w:autoSpaceDN w:val="0"/>
        <w:autoSpaceDE w:val="0"/>
        <w:widowControl/>
        <w:spacing w:line="220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82" w:after="0"/>
        <w:ind w:left="0" w:right="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Hindi: G.N. 6187. Also C.W. 3461.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20" w:lineRule="exact" w:before="21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Prithuraj Asar and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and daughter of Lakshmidas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Ramachandran, addressee’s maternal uncle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GOVIND REDDY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GOVIND,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you have become very naughty. It is shameful,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true. You have been kept for a special purpose. You have to be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child. You will become one, won’t you?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5873.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PRABHAKAR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fallen ill again. This is sin. You overworked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care about food and sleep. Why? The body is meant for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we render service, if we do not keep it fit?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exert yourself too much in giving yourself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massage, did you? Take rest and recover. Take quinine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Eat well. Take fruit. Sleep well. Use a mosquito-net.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Govind. Read the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9027. Also C.W. 9151.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40" w:lineRule="exact" w:before="2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TALK WITH D. N. BALAVENKATARAM</w:t>
      </w:r>
    </w:p>
    <w:p>
      <w:pPr>
        <w:autoSpaceDN w:val="0"/>
        <w:autoSpaceDE w:val="0"/>
        <w:widowControl/>
        <w:spacing w:line="284" w:lineRule="exact" w:before="10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3, 1945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D. N. Balavenkataram, former President of the Salem Taluka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asked Gandhiji whether the Press reports that he would not think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the temple of Mahabaleshwar as long as they were not open to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correct. Mahatma Gandhi remarked: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Press reports are true. As long as the doors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temples are not open to the Harijans, I shall never enter them.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 question whether a visitor should go on a fast unto death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temples were open to the Harijans,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No. That would be an act of violence.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when a fast was violent and when it could be construed as non- violent,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replied that it would depend on the circumstances of each case.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4-5-1945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HARJIVAN KOTAK</w:t>
      </w:r>
    </w:p>
    <w:p>
      <w:pPr>
        <w:autoSpaceDN w:val="0"/>
        <w:autoSpaceDE w:val="0"/>
        <w:widowControl/>
        <w:spacing w:line="284" w:lineRule="exact" w:before="10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4,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HARJIVAN,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that I have more influence than I actually have.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right. Everything is done at its appointed time and depends also </w:t>
      </w:r>
      <w:r>
        <w:rPr>
          <w:rFonts w:ascii="Times" w:hAnsi="Times" w:eastAsia="Times"/>
          <w:b w:val="0"/>
          <w:i w:val="0"/>
          <w:color w:val="000000"/>
          <w:sz w:val="22"/>
        </w:rPr>
        <w:t>on one’s inner urge. Come to the Ashram in July.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ARJIVAN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RAJLAL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EWELLERS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66/3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4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82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These are the remarks attributed to Sir Firoz Khan Noon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having been made by him at San Francisco.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as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Firoz Khan Noon claimed that while the Japanese were overrunning Burma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heading towards India, the agents of Mahatma Gandhi’s party severely damaged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destroyed 332 railway stations and 945 post offices. He also alleged that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himself encouraged disobedience because “he was convinced that Britain had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defeated and he did not want to displease the Japanese. Gandhiji is in the hands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reactionary and orthodox Hindus. He would be doing a great service to the country if,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this moment, he were to retire in favour of a younger man. I feel Nehru would be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excellent successor to Gandhi. He has quite a large support among the Muslims and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so bigoted as Gandhi, who is at a dead-end. The only solution is for Nehru to come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forefront. But Nehru respects Gandhi so much that he would not come forward.”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Assuming their authenticity, I beg to offer the following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remarks: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was when I was considered by the British rulers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pro-Japanese, but they quietly withdrew the remark. There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foundation for it. It comes somewhat as a surprise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Firoz should make such a statement at this juncture. It may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know that even when the British had suffered severe reverses,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masses that the British were fighters who were never dismayed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defeats, delighted in bungling and never learned except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>and even repeating mistakes.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my writings before the August of 1942 to Sir Firoz.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find in them my answer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Responsibility for  the </w:t>
      </w:r>
      <w:r>
        <w:rPr>
          <w:rFonts w:ascii="Times" w:hAnsi="Times" w:eastAsia="Times"/>
          <w:b w:val="0"/>
          <w:i/>
          <w:color w:val="000000"/>
          <w:sz w:val="22"/>
        </w:rPr>
        <w:t>Disturbances, 1942-43.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stood for unadulterated Indianindependence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could not afford to be lukewarm about Japanese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Power’s success against the British. My purpose was to end </w:t>
      </w:r>
      <w:r>
        <w:rPr>
          <w:rFonts w:ascii="Times" w:hAnsi="Times" w:eastAsia="Times"/>
          <w:b w:val="0"/>
          <w:i w:val="0"/>
          <w:color w:val="000000"/>
          <w:sz w:val="22"/>
        </w:rPr>
        <w:t>British or any other foreign rule in India as a whole through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non-co-operation and civil resistance.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Defence Member in the Viceroy’s Executive Council from October 1943;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one of the three members of the Indian delegation to the San Francisco Peace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Conference; the other two were A. Ramaswami Mudaliar and V. T. Krishnamachari.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Noon was answering questions in an interview to Indian journalists attending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autoSpaceDE w:val="0"/>
        <w:widowControl/>
        <w:spacing w:line="240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Additional Secretary, Home Department, Government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India”, 15-7-1943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726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any party of mine in the Congress. I ceased to be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from December 1934. Whenever my services were needed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it had every right to call me in for my special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resistance. Neither the Congress nor I had anything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civil or other resistance in and after August 1942. I alone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with authority to start it when in my opinion the time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But I was arrested before I could take any action or even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instructions. Therefore neither the Congress nor I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saddled with any responsibility for the disturbances of 1942.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fact, the figures quoted by Sir Firoz are utterly unproved,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though often challenged, never having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prove before a competent court of law the charges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surprising lavishness.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I come to Sir Firoz’s statement about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and me. He should know that I have called the Pandit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successor. He does not need to come to the front. He is in the front.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would not let him work as he would.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are friends. But we are no rivals. We are both servants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platform of service is as big as the world. It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overcrowded. On it, there is always room for more, and as on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 we have no differences, we are always brothers in </w:t>
      </w:r>
      <w:r>
        <w:rPr>
          <w:rFonts w:ascii="Times" w:hAnsi="Times" w:eastAsia="Times"/>
          <w:b w:val="0"/>
          <w:i w:val="0"/>
          <w:color w:val="000000"/>
          <w:sz w:val="22"/>
        </w:rPr>
        <w:t>arms. He has undoubtedly the advantage of youth over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Sir Firoz ask his Government, on pain of resignation,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Pandit Nehru and his fellow-prisoners, and he will see his wish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 I shall give him my hearty co-operation in its fulfilment.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make no capital out of my supposed bigotry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orthodoxy. He may not know that I have never been a bigot or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since my youth. And orthodoxy would not have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 and radical attitude on untouchability and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reform. Sir Firoz is on safer ground when he accuses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out of date. For no one knows what or who is out of date.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my ignorance on the point.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7, p. 5, D. G. Tendulkar says: “George Bernard shaw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stepped in to defend Gandhi: ‘Gandhi’s politics is half a century out of date.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tactics like all tactics are subject to error and readjustment, but his strategy is sound,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was fifty or five millon years ago.’ As for Gandhi’s retiring, he added: ‘Retire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what? His position is natural, not official. The Mahatma cannot hand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anything. Leadership is not a plug of tobacco that can be passed from one man to </w:t>
      </w:r>
      <w:r>
        <w:rPr>
          <w:rFonts w:ascii="Times" w:hAnsi="Times" w:eastAsia="Times"/>
          <w:b w:val="0"/>
          <w:i w:val="0"/>
          <w:color w:val="000000"/>
          <w:sz w:val="18"/>
        </w:rPr>
        <w:t>another.’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too a remark made that “the Cripps Mission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greater chance of success, if Mr. Gandhi had not interfered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stage”. It is astonishing how a lie, once it gets a start, persists.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Delhi long before the Mission had commenced its talks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 then ceased to interest myself in the Mission, </w:t>
      </w:r>
      <w:r>
        <w:rPr>
          <w:rFonts w:ascii="Times" w:hAnsi="Times" w:eastAsia="Times"/>
          <w:b w:val="0"/>
          <w:i w:val="0"/>
          <w:color w:val="000000"/>
          <w:sz w:val="22"/>
        </w:rPr>
        <w:t>having more important work on hand.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6-5-1945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TELEGRAM TO GOPAL DEO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ULBURGA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NEEDLESS          COMING.          WRITE            FULLY.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529. NOTE TO MURIEL LESTER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5, 1945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time only to send my love to you and our friends.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20" w:lineRule="exact" w:before="19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 postscript to Pyarelal’s letter to the addressee. She was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hostess during his stay in London in 1931 at Kingsley Hall, founded by her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service of the poorer people of the East End in London.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however, has “April”, which is obviously a slip of the pen.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APA PANT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write to you in English. You must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Hindustani. Of course you will come when you like after 20th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Don’t bring the charkha friend with you. Let him show me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 when I descend to Poona.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264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both good and bad. It is good, you do not wish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point of honour to go anywhere without work. But it is bad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engrossed in your studies and still feel hurt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you with me. You should know that I know you better than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yourself. I also know better in what lies your good.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argued the matter with me, you should quietly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agree to do what I say and act accordingly. You have to get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at the first attempt.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ILAVATI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DESHI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G. S.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532. LETTER TO KANAIYALAL N.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KANJIBHAI,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drowned in a sea of miseries. After all it is Manibehn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gives me the news! A man is tempered through adversity,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adversity. So do not consider your miseries as miseries. Forgetting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real unhappiness. So keep Him in your heart and remain </w:t>
      </w:r>
      <w:r>
        <w:rPr>
          <w:rFonts w:ascii="Times" w:hAnsi="Times" w:eastAsia="Times"/>
          <w:b w:val="0"/>
          <w:i w:val="0"/>
          <w:color w:val="000000"/>
          <w:sz w:val="22"/>
        </w:rPr>
        <w:t>cheerful.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1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HAYABHAI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write. No one could have given the news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gave. Go and deliver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Kanjibhai.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 more as you are coming here. Narahari, Manilal,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and Satyanarayan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yesterday. Munshi is coming </w:t>
      </w:r>
      <w:r>
        <w:rPr>
          <w:rFonts w:ascii="Times" w:hAnsi="Times" w:eastAsia="Times"/>
          <w:b w:val="0"/>
          <w:i w:val="0"/>
          <w:color w:val="000000"/>
          <w:sz w:val="22"/>
        </w:rPr>
        <w:t>today. Kamalnayan and Munshi are here only on a flying visit.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22" w:after="0"/>
        <w:ind w:left="0" w:right="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38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RIVE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136</w:t>
      </w:r>
    </w:p>
    <w:p>
      <w:pPr>
        <w:autoSpaceDN w:val="0"/>
        <w:autoSpaceDE w:val="0"/>
        <w:widowControl/>
        <w:spacing w:line="220" w:lineRule="exact" w:before="4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an enclosure to “Letter to Manibehn Patel”, the following item.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M. Satyanarayana, Secretary, Dakshin Bharat Hindi Prachar Sabha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PARMANAND DESAI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PARMANAND,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Come whenever you want to. The place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 when there is a meeting of the Kasturba Smarak Nidhi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15th. You are not concerned with that.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ARMANAND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170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MAM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KRISHNAVARMA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have faith in your treatment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suggested that Madhavdas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sent there.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treatment you find necessary without any hesitation.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cured. While that will make me happy, what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is that Ba’s spirit will have peace. Chi. Manilal will bear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expenses. You are not to do this work free. Your </w:t>
      </w:r>
      <w:r>
        <w:rPr>
          <w:rFonts w:ascii="Times" w:hAnsi="Times" w:eastAsia="Times"/>
          <w:b w:val="0"/>
          <w:i w:val="0"/>
          <w:color w:val="000000"/>
          <w:sz w:val="22"/>
        </w:rPr>
        <w:t>agreeing to take this case is itself a great thing.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Chi. Madhavdas on my behalf that he should resolve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get cured and that he should do whatever you tell him to do.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what the approximate expenditure will be.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36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RISHNAVARMA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Madhavdas Kapadia, brother of Kasturba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VALJI G. DESAI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letter. You can’t expect anything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Beverley Nichols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feel like, you may write on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newspaper. Please read what has been written about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pamphlet that is published from Maganwadi. Count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we have been working to make Sevagram a model village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predict the future, say how many more will pass.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itself is a worthy and sincere one, and, therefore, why need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any fruit? Or let us say, rather, that it is a universal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exception that the fruit of anything good is always good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need neither worry nor hope. Keep on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Ramanama, for that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kalpavriksha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“The two syllables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family across; all the other gods are only after cash.”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0"/>
        </w:rPr>
        <w:t>G. 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ANESH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ERGUSSON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10226. Courtesy: Valji G. Desai</w:t>
      </w:r>
    </w:p>
    <w:p>
      <w:pPr>
        <w:autoSpaceDN w:val="0"/>
        <w:autoSpaceDE w:val="0"/>
        <w:widowControl/>
        <w:spacing w:line="220" w:lineRule="exact" w:before="23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 contributor of </w:t>
      </w:r>
      <w:r>
        <w:rPr>
          <w:rFonts w:ascii="Times" w:hAnsi="Times" w:eastAsia="Times"/>
          <w:b w:val="0"/>
          <w:i/>
          <w:color w:val="000000"/>
          <w:sz w:val="18"/>
        </w:rPr>
        <w:t>The Sunday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was sent to India in 1942-43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write articles on Britain’s attitude to India and to publish a book on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>The History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II, Nichols was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anti-India propaganda and made derogatory remarks about Gandhiji, Hinduism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Press in </w:t>
      </w:r>
      <w:r>
        <w:rPr>
          <w:rFonts w:ascii="Times" w:hAnsi="Times" w:eastAsia="Times"/>
          <w:b w:val="0"/>
          <w:i/>
          <w:color w:val="000000"/>
          <w:sz w:val="18"/>
        </w:rPr>
        <w:t>Verdict on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Mythical wish-yielding tree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26" w:right="139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30" w:val="left"/>
          <w:tab w:pos="4890" w:val="left"/>
          <w:tab w:pos="5370" w:val="left"/>
        </w:tabs>
        <w:autoSpaceDE w:val="0"/>
        <w:widowControl/>
        <w:spacing w:line="31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537. LETTER TO PURUSHOTTAM K. JERAJANI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5,1945 </w:t>
      </w:r>
      <w:r>
        <w:rPr>
          <w:rFonts w:ascii="Times" w:hAnsi="Times" w:eastAsia="Times"/>
          <w:b w:val="0"/>
          <w:i w:val="0"/>
          <w:color w:val="000000"/>
          <w:sz w:val="16"/>
        </w:rPr>
        <w:t>CHI. KAKUBHAI,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the encolsed postcard</w:t>
      </w:r>
    </w:p>
    <w:p>
      <w:pPr>
        <w:autoSpaceDN w:val="0"/>
        <w:autoSpaceDE w:val="0"/>
        <w:widowControl/>
        <w:spacing w:line="260" w:lineRule="exact" w:before="65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AKUBHAI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048" w:space="0"/>
            <w:col w:w="34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74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What does it mean?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048" w:space="0"/>
            <w:col w:w="3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LAKSHMI DEVI</w:t>
      </w:r>
    </w:p>
    <w:p>
      <w:pPr>
        <w:autoSpaceDN w:val="0"/>
        <w:autoSpaceDE w:val="0"/>
        <w:widowControl/>
        <w:spacing w:line="284" w:lineRule="exact" w:before="108" w:after="0"/>
        <w:ind w:left="5370" w:right="0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5,1945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LAKSHMI DEVI,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my own house. Please do not come here.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with letters. You can go over to Sevagram when I go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HIBIR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ORIVLI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S. S. Ayyar who had complained that in the Dadar Khadi Bhandar cotton </w:t>
      </w:r>
      <w:r>
        <w:rPr>
          <w:rFonts w:ascii="Times" w:hAnsi="Times" w:eastAsia="Times"/>
          <w:b w:val="0"/>
          <w:i w:val="0"/>
          <w:color w:val="000000"/>
          <w:sz w:val="18"/>
        </w:rPr>
        <w:t>was being carded by two electrically operated machines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M. SATYANARAYAN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SATYANARAYANJI,</w:t>
      </w:r>
    </w:p>
    <w:p>
      <w:pPr>
        <w:autoSpaceDN w:val="0"/>
        <w:tabs>
          <w:tab w:pos="550" w:val="left"/>
          <w:tab w:pos="930" w:val="left"/>
          <w:tab w:pos="58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individual self-reliance,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self-reliance of a society or an institution.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believes that he will get his bread if he puts in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then the same is true of an institution. That is to say,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 service, it will get bread without asking, meaning thereby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get the money to meet its expenses. In fact, it should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its neighbours. If it does not get it, then it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cares for its services. Such a thing can happen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dispelling ignorance in a land of blind faith. Then the expenses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by the reformers. The same rule will apply here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in the beginning will starve, a few of them will even die.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faith that God will sustain them in some way or other.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don’t fully understand this, we shall discuss it. We won’t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than that. I will discuss it only if you want it. However,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love it.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ROMEN CHATTERJEE</w:t>
      </w:r>
    </w:p>
    <w:p>
      <w:pPr>
        <w:autoSpaceDN w:val="0"/>
        <w:autoSpaceDE w:val="0"/>
        <w:widowControl/>
        <w:spacing w:line="244" w:lineRule="exact" w:before="12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ROMEN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(OF ASHRAM),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You have got to appear for the examination.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 Ashram work properly. Learn both the Hindi and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scripts. Exercise is necessary. Do it when it is cooler. The 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steel. The mind should be firm and work should be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service. Attend prayers both morningand evening. Read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>, etc., with commentary.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10396. Courtesy: Amrita Lal Chatterjee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Son of Amrita Lal Chatterjee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SAROJINI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SAROJINI DEVI,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handwriting is worse than mine.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read it. If you want to learn Hindustani and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handwriting, you have got all the time at your disposal.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meet all your expenses and follow Chimanlalbhai’s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or leave the Ashram. I cannot build quarters for you. Live </w:t>
      </w:r>
      <w:r>
        <w:rPr>
          <w:rFonts w:ascii="Times" w:hAnsi="Times" w:eastAsia="Times"/>
          <w:b w:val="0"/>
          <w:i w:val="0"/>
          <w:color w:val="000000"/>
          <w:sz w:val="22"/>
        </w:rPr>
        <w:t>in a rented house.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5878. Courtesy: 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SHYAMLAL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is on the 17th. I have gone through the agenda.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at least the four of us should be of one opinion and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soon. So, if possible, let me have the opinions of the three of </w:t>
      </w:r>
      <w:r>
        <w:rPr>
          <w:rFonts w:ascii="Times" w:hAnsi="Times" w:eastAsia="Times"/>
          <w:b w:val="0"/>
          <w:i w:val="0"/>
          <w:color w:val="000000"/>
          <w:sz w:val="22"/>
        </w:rPr>
        <w:t>you on all the topics or of those available.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is the agenda in English? When shall we arrive at Hindi?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HYAMLAL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IDHI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ALLARD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STATE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KRISHNACHANDRA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health and everything else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The saying “If the mind is pure, the Ganga is in the house”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true. Whatever the kind of work one gets, if it is done willingly, </w:t>
      </w:r>
      <w:r>
        <w:rPr>
          <w:rFonts w:ascii="Times" w:hAnsi="Times" w:eastAsia="Times"/>
          <w:b w:val="0"/>
          <w:i w:val="0"/>
          <w:color w:val="000000"/>
          <w:sz w:val="22"/>
        </w:rPr>
        <w:t>one shall surely succeed.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HARIRAM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HARIRAM,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write to me in English? In </w:t>
      </w:r>
      <w:r>
        <w:rPr>
          <w:rFonts w:ascii="Times" w:hAnsi="Times" w:eastAsia="Times"/>
          <w:b w:val="0"/>
          <w:i/>
          <w:color w:val="000000"/>
          <w:sz w:val="22"/>
        </w:rPr>
        <w:t>Bharat Tek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Bharat’s language should be used. Write in Nagari or Urdu. On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seems good. I will not call anyone here. Continue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journal. If anyone goes over to Segaon after I return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allow him to come. Write to me then. Meanwhile I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perusal of your journal.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DVOCATE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EK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OHTAK </w:t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2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SITA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this time I should excuse you for writing in pencil.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say cleaning duty—say cleaning work or dharma to clean up. </w:t>
      </w:r>
      <w:r>
        <w:rPr>
          <w:rFonts w:ascii="Times" w:hAnsi="Times" w:eastAsia="Times"/>
          <w:b w:val="0"/>
          <w:i w:val="0"/>
          <w:color w:val="000000"/>
          <w:sz w:val="22"/>
        </w:rPr>
        <w:t>Duty means dharma. It is not ‘</w:t>
      </w:r>
      <w:r>
        <w:rPr>
          <w:rFonts w:ascii="Times" w:hAnsi="Times" w:eastAsia="Times"/>
          <w:b w:val="0"/>
          <w:i/>
          <w:color w:val="000000"/>
          <w:sz w:val="22"/>
        </w:rPr>
        <w:t>bheen’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‘</w:t>
      </w:r>
      <w:r>
        <w:rPr>
          <w:rFonts w:ascii="Times" w:hAnsi="Times" w:eastAsia="Times"/>
          <w:b w:val="0"/>
          <w:i/>
          <w:color w:val="000000"/>
          <w:sz w:val="22"/>
        </w:rPr>
        <w:t>bhinna’.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‘</w:t>
      </w:r>
      <w:r>
        <w:rPr>
          <w:rFonts w:ascii="Times" w:hAnsi="Times" w:eastAsia="Times"/>
          <w:b w:val="0"/>
          <w:i/>
          <w:color w:val="000000"/>
          <w:sz w:val="22"/>
        </w:rPr>
        <w:t>sunvu’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not ‘</w:t>
      </w:r>
      <w:r>
        <w:rPr>
          <w:rFonts w:ascii="Times" w:hAnsi="Times" w:eastAsia="Times"/>
          <w:b w:val="0"/>
          <w:i/>
          <w:color w:val="000000"/>
          <w:sz w:val="22"/>
        </w:rPr>
        <w:t>shunvun’</w:t>
      </w:r>
      <w:r>
        <w:rPr>
          <w:rFonts w:ascii="Times" w:hAnsi="Times" w:eastAsia="Times"/>
          <w:b w:val="0"/>
          <w:i w:val="0"/>
          <w:color w:val="000000"/>
          <w:sz w:val="22"/>
        </w:rPr>
        <w:t>. It is ‘</w:t>
      </w:r>
      <w:r>
        <w:rPr>
          <w:rFonts w:ascii="Times" w:hAnsi="Times" w:eastAsia="Times"/>
          <w:b w:val="0"/>
          <w:i/>
          <w:color w:val="000000"/>
          <w:sz w:val="22"/>
        </w:rPr>
        <w:t>bauddhik’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‘</w:t>
      </w:r>
      <w:r>
        <w:rPr>
          <w:rFonts w:ascii="Times" w:hAnsi="Times" w:eastAsia="Times"/>
          <w:b w:val="0"/>
          <w:i/>
          <w:color w:val="000000"/>
          <w:sz w:val="22"/>
        </w:rPr>
        <w:t>baudheek’.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‘</w:t>
      </w:r>
      <w:r>
        <w:rPr>
          <w:rFonts w:ascii="Times" w:hAnsi="Times" w:eastAsia="Times"/>
          <w:b w:val="0"/>
          <w:i/>
          <w:color w:val="000000"/>
          <w:sz w:val="22"/>
        </w:rPr>
        <w:t>farvun’</w:t>
      </w:r>
      <w:r>
        <w:rPr>
          <w:rFonts w:ascii="Times" w:hAnsi="Times" w:eastAsia="Times"/>
          <w:b w:val="0"/>
          <w:i w:val="0"/>
          <w:color w:val="000000"/>
          <w:sz w:val="22"/>
        </w:rPr>
        <w:t>and not ‘trip’.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well here. Manu is still weak. She is not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fever. Kanu left on Sunday. He will take Abha to Rajkot.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has arrived. The weather here is good. It is a pleasant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now you are feeling quite at home there. It will help you a lot, </w:t>
      </w:r>
      <w:r>
        <w:rPr>
          <w:rFonts w:ascii="Times" w:hAnsi="Times" w:eastAsia="Times"/>
          <w:b w:val="0"/>
          <w:i w:val="0"/>
          <w:color w:val="000000"/>
          <w:sz w:val="22"/>
        </w:rPr>
        <w:t>if you preserve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my blessings to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EVIKA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MARI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KOLA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SITARAM P. PATWARDHAN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APPA,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whole letter to Chi. Hemantkumar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twice. Consider my opinion as useless. When you act upon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honestly regard as truth, it is as good as satyagraha.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cease to be satyagraha because of my criticism.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if we do not act in such a manner.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criticizedanything. It will be all right if what I write is taken as a guide</w:t>
      </w:r>
    </w:p>
    <w:p>
      <w:pPr>
        <w:autoSpaceDN w:val="0"/>
        <w:autoSpaceDE w:val="0"/>
        <w:widowControl/>
        <w:spacing w:line="220" w:lineRule="exact" w:before="4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Manilal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Joint Secretary of the Gujarat Harijan Sevak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future. I smell untruth in what your co-worker has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he had made on Gangaputra did not last. It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equivocation: “It could be a man, it could be an elephant”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 </w:t>
      </w:r>
      <w:r>
        <w:rPr>
          <w:rFonts w:ascii="Times" w:hAnsi="Times" w:eastAsia="Times"/>
          <w:b w:val="0"/>
          <w:i w:val="0"/>
          <w:color w:val="000000"/>
          <w:sz w:val="22"/>
        </w:rPr>
        <w:t>itself falsehood.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PPASAHEB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ATWARDHAN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ANAKVALI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ATNAGIRI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gave me a prompt and full reply. It is well and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 it at the cost of your sleep. You must have met </w:t>
      </w:r>
      <w:r>
        <w:rPr>
          <w:rFonts w:ascii="Times" w:hAnsi="Times" w:eastAsia="Times"/>
          <w:b w:val="0"/>
          <w:i w:val="0"/>
          <w:color w:val="000000"/>
          <w:sz w:val="22"/>
        </w:rPr>
        <w:t>Raihanabehn. She should be satisfied by your reply.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not write more as you will be seeing me in a few days.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RIDULABEHN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equivocation from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by Yudhishthira who was asked </w:t>
      </w:r>
      <w:r>
        <w:rPr>
          <w:rFonts w:ascii="Times" w:hAnsi="Times" w:eastAsia="Times"/>
          <w:b w:val="0"/>
          <w:i w:val="0"/>
          <w:color w:val="000000"/>
          <w:sz w:val="18"/>
        </w:rPr>
        <w:t>to confirm that Ashwatthama had been killed.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Instead of tearing this up, I am sending it for all of you to read.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yourself are well. Prabhakar should take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treatment and get well. If he wishes to go to Bhimavaram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so. But I am quite sure that he can get well there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regular in food and other habits.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9108. Also C.W. 9179.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Chimanlal N.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NARAHARI D. PARIKH</w:t>
      </w:r>
    </w:p>
    <w:p>
      <w:pPr>
        <w:autoSpaceDN w:val="0"/>
        <w:tabs>
          <w:tab w:pos="5310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 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6, 1945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book </w:t>
      </w:r>
      <w:r>
        <w:rPr>
          <w:rFonts w:ascii="Times" w:hAnsi="Times" w:eastAsia="Times"/>
          <w:b w:val="0"/>
          <w:i/>
          <w:color w:val="000000"/>
          <w:sz w:val="22"/>
        </w:rPr>
        <w:t>Kanyane Patro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been written with great care but you have not been bold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 about mixed marriages are not expressed clearly.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believe that we cannot have too many of such marriages,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approve of marriages within the same caste. I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advocating mixed marriages on an extensive scale even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province. You accept inter-provincial marriages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exceptions. I would encourage them and they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encouraged. Reformists, being indifferent to religion, may do that,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example will have no effect. We, however, who keep religion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forefront should make up our minds how far we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If Hindustani becomes the national language and castes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sub-castes as we know them disappear—as they should—we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accord the highest importance to marriages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Ati-Sudras and caste-Hindus. The question of provincial boundaries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even arise then. Where parents are wise,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even about marriages between persons of different religions.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not look upon all religions as equal? It is with some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accorded a place to other faiths in our prayer.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offspring may choose either religion. The couple of our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the children liberal education in that regard. In my view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quite easy. In ‘letters addressed to a girl’,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stated firmly and clearly.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article is a little out of focus. Vanamala’s doubt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What do our Jain nuns do? And what about Swaminarayan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nuns? It will produce indigestion in the children if we give them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from English literature. Comparisons should be made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equals. Our culture is free from the extremes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We may know that culture after we have grown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it with ours. Growing children should first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>assimilate their own heritage. But I will not make this too long.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forgetting one point. You have written with people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 in view, i. e., the upper three castes, and even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Banias. What about Rajputs? And Sudras?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Ati-Sudras? They permit divorce and remarriage. There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among whom there is no such thing as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Even then purity is observed. This thing must be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from this only what you can assimilate. This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glimpse of my latest thinking. This is an important letter. Make </w:t>
      </w:r>
      <w:r>
        <w:rPr>
          <w:rFonts w:ascii="Times" w:hAnsi="Times" w:eastAsia="Times"/>
          <w:b w:val="0"/>
          <w:i w:val="0"/>
          <w:color w:val="000000"/>
          <w:sz w:val="22"/>
        </w:rPr>
        <w:t>a copy for record in the office or ask Hemantkumar to make one.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GIRIRAJ KISHORE BHATNAGAR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GIRIRAJ,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I got your postcard. It is not a matter for worry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able to meet me. It is enough for me that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which is dear to me. Advance your knowledge of Hindi and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so that they become one. It does not matter if it takes time.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well to send me news of 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8773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you have decided to go on the 12th.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Dinshaw is here. He is agreeable to all other conditions;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an undertaking that the Trust village will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for nature cure for at least five years after the document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signed. Later, if the attempt fails, the movable or immovable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Trust may be used for educational purposes.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feel we should agree to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in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it right about the 12th?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Reply by wire.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8070.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and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planning to visit England and America;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G. D. Birla”, 8-5-1945.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think of the future plans now being made by the Government to</w:t>
      </w:r>
    </w:p>
    <w:p>
      <w:pPr>
        <w:autoSpaceDN w:val="0"/>
        <w:tabs>
          <w:tab w:pos="770" w:val="left"/>
          <w:tab w:pos="1110" w:val="left"/>
          <w:tab w:pos="1770" w:val="left"/>
          <w:tab w:pos="3290" w:val="left"/>
          <w:tab w:pos="4610" w:val="left"/>
          <w:tab w:pos="5450" w:val="left"/>
          <w:tab w:pos="62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high-sounding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phrases,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nationalist-minded Sir Ardeshir Dalal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through the visit of capitalists reported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presently despatched unofficially to America and England, under the auspices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question has been put to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said by those outside the Government ring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They have come to know that the best of us will speak 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it the lie by our action. Big merchants, capitalists,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industrialists and others speak and write against the Government,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action do its will and even profit—through it—though the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amount to, say, five per cent against the Government’s 95.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alone may be to blame for the condition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been weltering since the advent of British commerce </w:t>
      </w:r>
      <w:r>
        <w:rPr>
          <w:rFonts w:ascii="Times" w:hAnsi="Times" w:eastAsia="Times"/>
          <w:b w:val="0"/>
          <w:i w:val="0"/>
          <w:color w:val="000000"/>
          <w:sz w:val="22"/>
        </w:rPr>
        <w:t>backed by British guns.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bright spot in the situation, however, is that all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proclaim with one voice that India wants nothing less than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elected national government to shape her own destiny free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British or other. This independence will not come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asking. It will come only when the interests, big or small,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forgo the crumbs that fall to them from partnership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loot which British rule takes from India. Verbal protests will </w:t>
      </w:r>
      <w:r>
        <w:rPr>
          <w:rFonts w:ascii="Times" w:hAnsi="Times" w:eastAsia="Times"/>
          <w:b w:val="0"/>
          <w:i w:val="0"/>
          <w:color w:val="000000"/>
          <w:sz w:val="22"/>
        </w:rPr>
        <w:t>count for nothing so long as the partnership continues unchecked.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unofficial deputation, which the protestants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England and America, dare not proceed, whether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or for entering into a shameful deal, so long as the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spirits of the Working Committee are being detained without any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sole crime of sincerely striving for India’s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shedding a drop of blood save their 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7-5-1945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Managing Director, Tata Iron and Steel Company, Bombay; Member, </w:t>
      </w:r>
      <w:r>
        <w:rPr>
          <w:rFonts w:ascii="Times" w:hAnsi="Times" w:eastAsia="Times"/>
          <w:b w:val="0"/>
          <w:i w:val="0"/>
          <w:color w:val="000000"/>
          <w:sz w:val="18"/>
        </w:rPr>
        <w:t>Planning and Development, Viceroy’s Executive Council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553. ADVICE TO BRAHMACHARI MAHAVIR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May 7,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advice to you is to go to your own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serve the villagers there. My fifteen-point programme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Choose any of them and work on it. Learn Hindustani,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the Devanagari or in Urdu script and teach the same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clean cotton, spin and weave and teach the same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speeches are required but there is the necessity for actual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9-5-1945</w:t>
      </w:r>
    </w:p>
    <w:p>
      <w:pPr>
        <w:autoSpaceDN w:val="0"/>
        <w:autoSpaceDE w:val="0"/>
        <w:widowControl/>
        <w:spacing w:line="292" w:lineRule="exact" w:before="270" w:after="5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TELEGRAM TO AMRITLAL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M. L.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276" w:space="0"/>
            <w:col w:w="324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852"/>
        <w:ind w:left="2034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276" w:space="0"/>
            <w:col w:w="3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3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WRITING.         INTERVIEW          NEEDLESS.</w:t>
            </w:r>
          </w:p>
          <w:p>
            <w:pPr>
              <w:autoSpaceDN w:val="0"/>
              <w:autoSpaceDE w:val="0"/>
              <w:widowControl/>
              <w:spacing w:line="240" w:lineRule="exact" w:before="22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5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TELEGRAM TO MRIDULA SARABHAI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RIDULABEHN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ASHMIR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972" w:space="0"/>
            <w:col w:w="254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1072"/>
        <w:ind w:left="1338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972" w:space="0"/>
            <w:col w:w="254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3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COME          WITH           TARABEHN.</w:t>
            </w:r>
          </w:p>
          <w:p>
            <w:pPr>
              <w:autoSpaceDN w:val="0"/>
              <w:autoSpaceDE w:val="0"/>
              <w:widowControl/>
              <w:spacing w:line="240" w:lineRule="exact" w:before="22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advice was reported by United Press of India under the date-line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“Mahabaleshwar, May 7” as “sought” by Brahmachari Mahavir of the Ramakrishna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Ashram, Madras, who saw in Gandhiji a greater Vivekananda as Vivekananda 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fifty years ago, “India required great Vivekanandas to serve the poor and the </w:t>
      </w:r>
      <w:r>
        <w:rPr>
          <w:rFonts w:ascii="Times" w:hAnsi="Times" w:eastAsia="Times"/>
          <w:b w:val="0"/>
          <w:i w:val="0"/>
          <w:color w:val="000000"/>
          <w:sz w:val="18"/>
        </w:rPr>
        <w:t>downtrodden and bring about their liberation, both political and spiritual.”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TELEGRAM TO “VIRBHARAT”</w:t>
      </w:r>
    </w:p>
    <w:p>
      <w:pPr>
        <w:autoSpaceDN w:val="0"/>
        <w:autoSpaceDE w:val="0"/>
        <w:widowControl/>
        <w:spacing w:line="284" w:lineRule="exact" w:before="10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60" w:lineRule="exact" w:before="5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AILY </w:t>
      </w: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>IRBHARAT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THEY           MUST           DECIDE          LOCALLY.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AGATHA HARRISON</w:t>
      </w:r>
    </w:p>
    <w:p>
      <w:pPr>
        <w:autoSpaceDN w:val="0"/>
        <w:autoSpaceDE w:val="0"/>
        <w:widowControl/>
        <w:spacing w:line="284" w:lineRule="exact" w:before="10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AGATHA,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full letter. I simply add my love and say I am </w:t>
      </w:r>
      <w:r>
        <w:rPr>
          <w:rFonts w:ascii="Times" w:hAnsi="Times" w:eastAsia="Times"/>
          <w:b w:val="0"/>
          <w:i w:val="0"/>
          <w:color w:val="000000"/>
          <w:sz w:val="22"/>
        </w:rPr>
        <w:t>flourishing as well as circumstances permit.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 W.  11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MIRABEHN</w:t>
      </w:r>
    </w:p>
    <w:p>
      <w:pPr>
        <w:autoSpaceDN w:val="0"/>
        <w:tabs>
          <w:tab w:pos="4910" w:val="left"/>
        </w:tabs>
        <w:autoSpaceDE w:val="0"/>
        <w:widowControl/>
        <w:spacing w:line="29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yours last night. I am sorry you are or were ill again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wrote. The weather here is superb. If Ramprasad can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for some time I would like you to come here and be with </w:t>
      </w:r>
      <w:r>
        <w:rPr>
          <w:rFonts w:ascii="Times" w:hAnsi="Times" w:eastAsia="Times"/>
          <w:b w:val="0"/>
          <w:i w:val="0"/>
          <w:color w:val="000000"/>
          <w:sz w:val="22"/>
        </w:rPr>
        <w:t>me till the end of June.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Ramprasad’s returning quickly. He can be </w:t>
      </w:r>
      <w:r>
        <w:rPr>
          <w:rFonts w:ascii="Times" w:hAnsi="Times" w:eastAsia="Times"/>
          <w:b w:val="0"/>
          <w:i w:val="0"/>
          <w:color w:val="000000"/>
          <w:sz w:val="22"/>
        </w:rPr>
        <w:t>easily spared till I return to Wardha. Indeed if the weather there agrees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is to Pyarelal’s letter to the addressee.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and he likes the work, he can stay even beyond June.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capable man:. He has done hard work. But he had illness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pulled down. Teach him to take care of cattle if he will learn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quite able to learn new things. The question is whether he is </w:t>
      </w:r>
      <w:r>
        <w:rPr>
          <w:rFonts w:ascii="Times" w:hAnsi="Times" w:eastAsia="Times"/>
          <w:b w:val="0"/>
          <w:i w:val="0"/>
          <w:color w:val="000000"/>
          <w:sz w:val="22"/>
        </w:rPr>
        <w:t>strong enough.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Parmeshwariprasad is the likeliest man to send you a man for </w:t>
      </w:r>
      <w:r>
        <w:rPr>
          <w:rFonts w:ascii="Times" w:hAnsi="Times" w:eastAsia="Times"/>
          <w:b w:val="0"/>
          <w:i w:val="0"/>
          <w:color w:val="000000"/>
          <w:sz w:val="22"/>
        </w:rPr>
        <w:t>animals. I shall ask Kamalnayan to write to him. He is in Gaziabad.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Balvantsinha could come. But he can’t leave his niece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am in Sevagram. She won’t let him go during my absence.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a staff of his own—shorthand typist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assistant. Narahari is also here to assist him. Dinshaw of course attends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Manilal of Phoenix is also here and so is Dr. Sushila. Shanti </w:t>
      </w:r>
      <w:r>
        <w:rPr>
          <w:rFonts w:ascii="Times" w:hAnsi="Times" w:eastAsia="Times"/>
          <w:b w:val="0"/>
          <w:i w:val="0"/>
          <w:color w:val="000000"/>
          <w:sz w:val="22"/>
        </w:rPr>
        <w:t>Kumar of course.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26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6506. Courtesy: Mirabehn. Also G.N. 9901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NOTES FOR NARAHARI D. PARIKH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There can be one Inspector.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One kind of food.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Uniform pattern of moral education, e.g.,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and truth. Prayer according to religious persuasion.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Basic principles of fifteen-point programme.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General information about the institutions.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Students should spend at least Sheen days in such institutions.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leading workers should have the ability (in general)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such institutions so that they can render help in any joint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when the need arises.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[The institutions] should keep with them the surplus money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All the workers should learn Hindustani (Hindi-Urdu).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Such notes should be circulated among the members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which points mentioned therein they like and which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add new points. Suggest the date of meeting after June.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This note should be sent to others also.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Balvantsinha”, 12-5-1945.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VASUMATI PANDIT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said, did not mean what you have understood it mean.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meant was that you should not lose balance of mind. But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like to mean what you have inferred. Free yourself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involvements and dig yourself in at Samau whether you live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The hope I have cherished of you will flower if you can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frank talk with Chandubhai. Clarify things about Surat.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lack the necessary strength and do it only for my sake,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willnot be becoming and it will not endure. Whatever dreams I may </w:t>
      </w:r>
      <w:r>
        <w:rPr>
          <w:rFonts w:ascii="Times" w:hAnsi="Times" w:eastAsia="Times"/>
          <w:b w:val="0"/>
          <w:i w:val="0"/>
          <w:color w:val="000000"/>
          <w:sz w:val="22"/>
        </w:rPr>
        <w:t>cherish, how are you concerned?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whatever you do, only after measuring your own strength.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0"/>
        </w:trPr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want to see your body glow as copper. I have sent a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Akbar. It will have reached him.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MUNNALAL G. SHAH</w:t>
      </w:r>
    </w:p>
    <w:p>
      <w:pPr>
        <w:autoSpaceDN w:val="0"/>
        <w:autoSpaceDE w:val="0"/>
        <w:widowControl/>
        <w:spacing w:line="244" w:lineRule="exact" w:before="8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It is not good that you strain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at twelve o’clock. You should go to bed by ten and get up at </w:t>
      </w:r>
      <w:r>
        <w:rPr>
          <w:rFonts w:ascii="Times" w:hAnsi="Times" w:eastAsia="Times"/>
          <w:b w:val="0"/>
          <w:i w:val="0"/>
          <w:color w:val="000000"/>
          <w:sz w:val="22"/>
        </w:rPr>
        <w:t>four. During day-time you should have one hour’s nap.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need not be dismissed wholesale. It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There is profound truth in the saying “The voice of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voice of God”. But the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worshipper of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you and me and everybody else, the way to peace is silent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Akbar Chawda”, 25-4-1945.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service and generosity of heart.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Kanchan. Let her move towards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in the way she wants. If she is discontented, nobody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stop her, neither you nor I. How, then, can Amtussalaam?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wait till the hearts of all become one, we shall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ever. We should follow the dictum “The whole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we ourselves are good” and try our utmost to live in harmony </w:t>
      </w:r>
      <w:r>
        <w:rPr>
          <w:rFonts w:ascii="Times" w:hAnsi="Times" w:eastAsia="Times"/>
          <w:b w:val="0"/>
          <w:i w:val="0"/>
          <w:color w:val="000000"/>
          <w:sz w:val="22"/>
        </w:rPr>
        <w:t>with everybody.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Hiramani very well. I should certainly like it if she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and stay in the Ashram and get experience. When she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marry, she will find the man. But why need she think aboutthat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all? She is a girl who wants to be useful and can be useful in many </w:t>
      </w:r>
      <w:r>
        <w:rPr>
          <w:rFonts w:ascii="Times" w:hAnsi="Times" w:eastAsia="Times"/>
          <w:b w:val="0"/>
          <w:i w:val="0"/>
          <w:color w:val="000000"/>
          <w:sz w:val="22"/>
        </w:rPr>
        <w:t>ways. She may write to me if she wishes.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8454. Also C.W. 5577.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KRISHNAVARMA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I am answering it at once.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right in sending a man to be with Madhavdas, to keep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him and make him eat regularly. Do not worry at all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something or disobey you. He has lost grip over himself.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have entrusted him to your care. Make him read this letter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knows what I think about him. Let him feel that this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him also. You must accept money for expenses.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keep on writing to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RISHNAVARMA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Krishnavarma”, 5-5-1945.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BHAGWANLAL R.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draft for Rs. 303 from Chi. Jaisukhlal.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are getting on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HAGWANLAL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ANCHHODDAS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TORES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AISUKHLAL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CHIMANLAL N.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draft for Rs. 303 drawn on Vachhraj Co.,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Please credit the money in my account. The details are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Chi. Jaisukhlal’s letter. I have sent an acknowledgment to </w:t>
      </w:r>
      <w:r>
        <w:rPr>
          <w:rFonts w:ascii="Times" w:hAnsi="Times" w:eastAsia="Times"/>
          <w:b w:val="0"/>
          <w:i w:val="0"/>
          <w:color w:val="000000"/>
          <w:sz w:val="22"/>
        </w:rPr>
        <w:t>Bhagwanlal. So you need not write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do what Dr. Ice suggests for you.</w:t>
      </w:r>
    </w:p>
    <w:p>
      <w:pPr>
        <w:autoSpaceDN w:val="0"/>
        <w:autoSpaceDE w:val="0"/>
        <w:widowControl/>
        <w:spacing w:line="220" w:lineRule="exact" w:before="16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you will cetainly regain your strength if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and the treatment as he suggests. Do take rest. You need not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Eat what he permits you to. Tell Chi.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is your duty to get well. I stick to my advice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doall this if you do not want to leave the Ashram.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not be able to clean the Birla well by manual efforts.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blast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out. I had told Rameshwardas about it. I do not know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we can do for the time being.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HIMANLAL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having replied to one of these letters in Sevagram.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familiar with the case. I am of the opinion that since Vashi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obeyed the order for so long, he should wait for some time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he is truly inspired with zeal, he should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give a clear notice and resort to civil disobedience.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guided by my opinion but by his own inner zeal.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RAMPRASAD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RAMPRASAD,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will be very nice if your health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Mirabehn has fallen ill. If you can look after the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the other activities and if Mirabehn agrees to take rest,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her 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from Chi. Kanta. She did not look after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so she suffers. For a woman carrying a child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doublysinful to be careless about her health. Does she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neither virtue nor greatness in such carelessness—but only </w:t>
      </w:r>
      <w:r>
        <w:rPr>
          <w:rFonts w:ascii="Times" w:hAnsi="Times" w:eastAsia="Times"/>
          <w:b w:val="0"/>
          <w:i w:val="0"/>
          <w:color w:val="000000"/>
          <w:sz w:val="22"/>
        </w:rPr>
        <w:t>foolishness? How can one make her understand this?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word is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Bapubhai Naranji Vashi who, after his release from jail on grounds of health,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prohibited from leaving his village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Mirabehn”, 7-5-1945.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NARAHARI D. PARIKH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Consult me before writing anything in this matter.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Mastram’s son? I do not know him at all. Mastram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Nanabhai’s friend. He has betrayed Nanabhai. Nanabhai told me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Mastram also must be involved in this. In that case it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>that nothing should be written to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Gajarati: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SATYAVATI</w:t>
      </w:r>
    </w:p>
    <w:p>
      <w:pPr>
        <w:autoSpaceDN w:val="0"/>
        <w:autoSpaceDE w:val="0"/>
        <w:widowControl/>
        <w:spacing w:line="244" w:lineRule="exact" w:before="8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SATYAVATI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postcard and that of Chimanlal also.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great thing if you are cured even with penicillin. Chand’s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there to you, I have left to Chand herself. If she comes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stay in Harijan Nivas. She has done good work in Borivli and she </w:t>
      </w:r>
      <w:r>
        <w:rPr>
          <w:rFonts w:ascii="Times" w:hAnsi="Times" w:eastAsia="Times"/>
          <w:b w:val="0"/>
          <w:i w:val="0"/>
          <w:color w:val="000000"/>
          <w:sz w:val="22"/>
        </w:rPr>
        <w:t>is interested in getting training as a nurse. She is a dutiful girl.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ATYAVATI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T. B.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],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15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Grand-daughter of Swami Shraddhanand, she was a social worker who became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close associate from 1930. She was interned during the “Quit India”</w:t>
      </w:r>
      <w:r>
        <w:rPr>
          <w:rFonts w:ascii="Times" w:hAnsi="Times" w:eastAsia="Times"/>
          <w:b w:val="0"/>
          <w:i w:val="0"/>
          <w:color w:val="000000"/>
          <w:sz w:val="18"/>
        </w:rPr>
        <w:t>movement, developed tuberculosis in jail and was released on grounds of health.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Chandrani’s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VIYOGI 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VIYOGI 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Chandrani might go there to help Satyavati Devi. If she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put her up somewhere in Harijan Nivas. She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andsimple girl. She is learning nursing at the Ashram. She is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Punjab. I am well. Convey my blessings to all the Harijan children.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],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M. S. KELKAR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ICE,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good. Everyone says, one must take leafy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fruit. You say, no. Please let me have your reasons.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you take those things? Is milk alone sufficient diet?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cook separately. I on my part want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rooms for your patients. As I am away you may take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Secretary. If you can cure any patients I refer to you,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very happy and can then fix your monthly salary.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whatever utensil is necessary for distilled water. </w:t>
      </w:r>
      <w:r>
        <w:rPr>
          <w:rFonts w:ascii="Times" w:hAnsi="Times" w:eastAsia="Times"/>
          <w:b w:val="0"/>
          <w:i w:val="0"/>
          <w:color w:val="000000"/>
          <w:sz w:val="22"/>
        </w:rPr>
        <w:t>Such water will be of use to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treat Balkrishna if he himself consults you. His condition has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unchanged by Dr. Sushila’s treatment.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constantly worrying about Hari-ichchha. My faith in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greatly increase if you can cure her.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Hariprasad Dwivedi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answered all the questions, haven’t I? Write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has been left out.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1"/>
        <w:gridCol w:w="2171"/>
        <w:gridCol w:w="2171"/>
      </w:tblGrid>
      <w:tr>
        <w:trPr>
          <w:trHeight w:hRule="exact" w:val="8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Leave space at the top and enough margin.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P. C. JOSHI</w:t>
      </w:r>
    </w:p>
    <w:p>
      <w:pPr>
        <w:autoSpaceDN w:val="0"/>
        <w:autoSpaceDE w:val="0"/>
        <w:widowControl/>
        <w:spacing w:line="244" w:lineRule="exact" w:before="12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5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JOSHI,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60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will be all right if Mohan comes on the 24th.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 between 2 and 4, I will see him.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If he comes any</w:t>
            </w:r>
          </w:p>
        </w:tc>
      </w:tr>
    </w:tbl>
    <w:p>
      <w:pPr>
        <w:autoSpaceDN w:val="0"/>
        <w:autoSpaceDE w:val="0"/>
        <w:widowControl/>
        <w:spacing w:line="270" w:lineRule="exact" w:before="4" w:after="0"/>
        <w:ind w:left="0" w:right="3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66" w:lineRule="exact" w:before="3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P. C.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VIDYA</w:t>
      </w:r>
    </w:p>
    <w:p>
      <w:pPr>
        <w:autoSpaceDN w:val="0"/>
        <w:autoSpaceDE w:val="0"/>
        <w:widowControl/>
        <w:spacing w:line="244" w:lineRule="exact" w:before="8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husband went and then your son too. But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matter? All of us are destined to go the same way. Everyone pays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and is gone. Some go early, some late. Let the rest of your life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life of service. Then happiness or sorrow is all the same.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prosper you.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AMJAS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P. C. Joshi”, 3-5-1945.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44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PARACHURE SHASTRI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PARACHURE SHASTRI,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 in Sanskrit. You have risen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death-bed. Recover fully. Achieve complete victory over the mind. I </w:t>
      </w:r>
      <w:r>
        <w:rPr>
          <w:rFonts w:ascii="Times" w:hAnsi="Times" w:eastAsia="Times"/>
          <w:b w:val="0"/>
          <w:i w:val="0"/>
          <w:color w:val="000000"/>
          <w:sz w:val="22"/>
        </w:rPr>
        <w:t>am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ARACHURE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HASTRI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AHAROGI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ATTAPUR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ALVADI </w:t>
      </w:r>
      <w:r>
        <w:rPr>
          <w:rFonts w:ascii="Times" w:hAnsi="Times" w:eastAsia="Times"/>
          <w:b w:val="0"/>
          <w:i w:val="0"/>
          <w:color w:val="000000"/>
          <w:sz w:val="20"/>
        </w:rPr>
        <w:t>P. O.,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SAILENDRA NATH CHATTERJEE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SAILEN,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asked me if he might take you to Calcutta for treatment.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I do except to say, ‘Yes’? If you could be treated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send for you. But it is not possible. I would advise you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Malad Nature Cure Hospital. If you are agreeable I can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Dr. Krishnavarma. But you will have to pay the charges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if Rishabhdas could give his consent. The climate of </w:t>
      </w:r>
      <w:r>
        <w:rPr>
          <w:rFonts w:ascii="Times" w:hAnsi="Times" w:eastAsia="Times"/>
          <w:b w:val="0"/>
          <w:i w:val="0"/>
          <w:color w:val="000000"/>
          <w:sz w:val="22"/>
        </w:rPr>
        <w:t>Malad is good. It is a suburb of Bombay.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Learn to write in Hindustani.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10391. Courtesy: Amrita Lal Chatterjee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been suffering from gastritis.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AMRITA LAL CHATTERJEE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1945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AMRITA 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write what they want. I do not wish to send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here. I have not the time either.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advised Sailen to go to the Malad Sanatorium.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7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10403.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TELEGRAM TO G. V. GURJALE</w:t>
      </w:r>
    </w:p>
    <w:p>
      <w:pPr>
        <w:autoSpaceDN w:val="0"/>
        <w:autoSpaceDE w:val="0"/>
        <w:widowControl/>
        <w:spacing w:line="284" w:lineRule="exact" w:before="108" w:after="0"/>
        <w:ind w:left="531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AHABALESHWAR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8, 1945</w:t>
      </w:r>
    </w:p>
    <w:p>
      <w:pPr>
        <w:autoSpaceDN w:val="0"/>
        <w:autoSpaceDE w:val="0"/>
        <w:widowControl/>
        <w:spacing w:line="260" w:lineRule="exact" w:before="5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IRMALANANDA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PPLIANCE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       SEVAGRAM         WHEN            I         REACH           THERE.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TELEGRAM TO SATIS CHANDRA DAS GUPTA</w:t>
      </w:r>
    </w:p>
    <w:p>
      <w:pPr>
        <w:autoSpaceDN w:val="0"/>
        <w:tabs>
          <w:tab w:pos="4890" w:val="left"/>
          <w:tab w:pos="5310" w:val="left"/>
        </w:tabs>
        <w:autoSpaceDE w:val="0"/>
        <w:widowControl/>
        <w:spacing w:line="256" w:lineRule="exact" w:before="118" w:after="5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8, 1945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6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EYES.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STRAIN.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8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JUHU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SHANTIKUMARJI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26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SOMEONE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DADAR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STATION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RECEIPT</w:t>
            </w:r>
          </w:p>
        </w:tc>
      </w:tr>
      <w:tr>
        <w:trPr>
          <w:trHeight w:hRule="exact" w:val="304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SHANTIKUMARJI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CARE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JALANATH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BOMBAY</w:t>
            </w:r>
          </w:p>
        </w:tc>
      </w:tr>
    </w:tbl>
    <w:p>
      <w:pPr>
        <w:autoSpaceDN w:val="0"/>
        <w:tabs>
          <w:tab w:pos="6050" w:val="left"/>
        </w:tabs>
        <w:autoSpaceDE w:val="0"/>
        <w:widowControl/>
        <w:spacing w:line="254" w:lineRule="exact" w:before="2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Shantikumar N. Morarjee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TELEGRAM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HANSHYAMDAS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XCHANGE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tabs>
          <w:tab w:pos="910" w:val="left"/>
          <w:tab w:pos="1370" w:val="left"/>
          <w:tab w:pos="1890" w:val="left"/>
          <w:tab w:pos="2610" w:val="left"/>
          <w:tab w:pos="3570" w:val="left"/>
          <w:tab w:pos="4090" w:val="left"/>
          <w:tab w:pos="4910" w:val="left"/>
          <w:tab w:pos="6330" w:val="left"/>
        </w:tabs>
        <w:autoSpaceDE w:val="0"/>
        <w:widowControl/>
        <w:spacing w:line="23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tabs>
          <w:tab w:pos="910" w:val="left"/>
          <w:tab w:pos="1730" w:val="left"/>
          <w:tab w:pos="3350" w:val="left"/>
          <w:tab w:pos="4190" w:val="left"/>
          <w:tab w:pos="483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HYPOTHETICAL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OPINION.</w:t>
      </w:r>
    </w:p>
    <w:p>
      <w:pPr>
        <w:autoSpaceDN w:val="0"/>
        <w:tabs>
          <w:tab w:pos="1590" w:val="left"/>
          <w:tab w:pos="3050" w:val="left"/>
          <w:tab w:pos="4130" w:val="left"/>
          <w:tab w:pos="533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EXPRESSES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</w:t>
      </w:r>
    </w:p>
    <w:p>
      <w:pPr>
        <w:autoSpaceDN w:val="0"/>
        <w:tabs>
          <w:tab w:pos="1190" w:val="left"/>
          <w:tab w:pos="2150" w:val="left"/>
          <w:tab w:pos="2990" w:val="left"/>
          <w:tab w:pos="3930" w:val="left"/>
          <w:tab w:pos="517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REGRET</w:t>
      </w:r>
    </w:p>
    <w:p>
      <w:pPr>
        <w:autoSpaceDN w:val="0"/>
        <w:tabs>
          <w:tab w:pos="950" w:val="left"/>
          <w:tab w:pos="1790" w:val="left"/>
          <w:tab w:pos="2710" w:val="left"/>
          <w:tab w:pos="42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KASTURBHAI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WHOLLY</w:t>
      </w:r>
    </w:p>
    <w:p>
      <w:pPr>
        <w:autoSpaceDN w:val="0"/>
        <w:tabs>
          <w:tab w:pos="1610" w:val="left"/>
          <w:tab w:pos="2350" w:val="left"/>
          <w:tab w:pos="3210" w:val="left"/>
          <w:tab w:pos="3870" w:val="left"/>
          <w:tab w:pos="5110" w:val="left"/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UNOFFICIALLY.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BLESSINGS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PRAYER</w:t>
      </w:r>
    </w:p>
    <w:p>
      <w:pPr>
        <w:autoSpaceDN w:val="0"/>
        <w:tabs>
          <w:tab w:pos="530" w:val="left"/>
          <w:tab w:pos="1390" w:val="left"/>
          <w:tab w:pos="1930" w:val="left"/>
          <w:tab w:pos="3170" w:val="left"/>
          <w:tab w:pos="3870" w:val="left"/>
          <w:tab w:pos="4790" w:val="left"/>
          <w:tab w:pos="5310" w:val="left"/>
          <w:tab w:pos="57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FAMISHING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HANDING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     BOTH       WIRES.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7871. Courtesy: G. D. Birla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telegram of May 7 had,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said: “I am very much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pained . . . that you could have given a public expression of distrust in the </w:t>
      </w:r>
      <w:r>
        <w:rPr>
          <w:rFonts w:ascii="Times" w:hAnsi="Times" w:eastAsia="Times"/>
          <w:b w:val="0"/>
          <w:i/>
          <w:color w:val="000000"/>
          <w:sz w:val="18"/>
        </w:rPr>
        <w:t>bona fides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myself, Tata and Kasturbhai whom you have so well known, and thought that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going for entering into a deal on behalf of India, shameful or otherwise. . . .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 that we have no authority to enter even into a good deal to say nothing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shameful. The industrial delegation is going purely as a non-official body at its own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expense with its own secretariat to England and America with a view to meet people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study the latest methods of production and scientific achievement. . . .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is sure to be construed as a strong denunciation of our motives. . . . I am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leaving Karachi on May 14 and count on your blessings and prayer.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 6-5-1945.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One, p. 107, Pyarelal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explains that Gandhiji defended himself, when objected to by a friend for “giving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conditional blessing to the industrialists”, saying “that is the only way in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ahimsa can act. . . . My blessings will haunt like a ghost anyone who contravenes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 attaching to it.” According to Pyarelal, “Gandhiji explained, he had put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concerned, including the British Government, on their honour and made it easier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industrialist friends to put up a fight against any reaction whether within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ranks or without and resist any plan detrimental to Indian interests.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In a telegraphic reply dated May 10, the addressee expressed his sense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relief and said he would go “with a happy heart”.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TELEGRAM TO NIRMALANANDA</w:t>
      </w:r>
    </w:p>
    <w:p>
      <w:pPr>
        <w:autoSpaceDN w:val="0"/>
        <w:tabs>
          <w:tab w:pos="4890" w:val="left"/>
          <w:tab w:pos="5310" w:val="left"/>
        </w:tabs>
        <w:autoSpaceDE w:val="0"/>
        <w:widowControl/>
        <w:spacing w:line="28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8, 1945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IRMALANANDA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PPLIANCE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      SEVAGRAM       WHEN       I       REACH       THERE.</w:t>
      </w:r>
    </w:p>
    <w:p>
      <w:pPr>
        <w:autoSpaceDN w:val="0"/>
        <w:autoSpaceDE w:val="0"/>
        <w:widowControl/>
        <w:spacing w:line="254" w:lineRule="exact" w:before="38" w:after="0"/>
        <w:ind w:left="550" w:right="0" w:firstLine="5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1945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work is going on according to my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reply has come today from Hyderabad.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be done. Go through it when you come here. Take rest.</w:t>
      </w:r>
    </w:p>
    <w:p>
      <w:pPr>
        <w:autoSpaceDN w:val="0"/>
        <w:tabs>
          <w:tab w:pos="6050" w:val="left"/>
        </w:tabs>
        <w:autoSpaceDE w:val="0"/>
        <w:widowControl/>
        <w:spacing w:line="254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SHRIMAN NARAYAN</w:t>
      </w:r>
    </w:p>
    <w:p>
      <w:pPr>
        <w:autoSpaceDN w:val="0"/>
        <w:autoSpaceDE w:val="0"/>
        <w:widowControl/>
        <w:spacing w:line="244" w:lineRule="exact" w:before="12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8, 1945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SHRIMAN,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is good. How we can get away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considered. I will send for you if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was not right in giving up hip-bath. She can fill the </w:t>
      </w:r>
      <w:r>
        <w:rPr>
          <w:rFonts w:ascii="Times" w:hAnsi="Times" w:eastAsia="Times"/>
          <w:b w:val="0"/>
          <w:i w:val="0"/>
          <w:color w:val="000000"/>
          <w:sz w:val="22"/>
        </w:rPr>
        <w:t>tub with river water and use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all of you. A sweet kiss for Rasagulla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49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305-6</w:t>
      </w:r>
    </w:p>
    <w:p>
      <w:pPr>
        <w:autoSpaceDN w:val="0"/>
        <w:autoSpaceDE w:val="0"/>
        <w:widowControl/>
        <w:spacing w:line="220" w:lineRule="exact" w:before="28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Sahitya Sammelan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Pet name of Bharat, the addressee’s son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582. TRIBUTE TO RABINDRANATH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 is not only unquestionably the Poet of India or of Asia,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the whole world. It has become the custom among us topay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homage to the memory of the great dead not by observing the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anniversary but by observing their birthday.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perhaps, is that they never die with the dissolution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Their memory becomes immortal in their works. Rama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were avatars. We celebrate their birthdays. Similarly,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is no longer in flesh among us he will continue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his immortal poetry. The memory of the Poet will grow </w:t>
      </w:r>
      <w:r>
        <w:rPr>
          <w:rFonts w:ascii="Times" w:hAnsi="Times" w:eastAsia="Times"/>
          <w:b w:val="0"/>
          <w:i w:val="0"/>
          <w:color w:val="000000"/>
          <w:sz w:val="22"/>
        </w:rPr>
        <w:t>richer as years roll by.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13-5-1945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letter to Pyarelal.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Gurbuxani’s wife has sunk herself in him. Therefore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he says. But never spoil them by giving them more than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in our cause and according to our scale. Again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public work can cope with. All I want you to do is to extend </w:t>
      </w:r>
      <w:r>
        <w:rPr>
          <w:rFonts w:ascii="Times" w:hAnsi="Times" w:eastAsia="Times"/>
          <w:b w:val="0"/>
          <w:i w:val="0"/>
          <w:color w:val="000000"/>
          <w:sz w:val="22"/>
        </w:rPr>
        <w:t>your sympathy and advice to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Agatha’s letter that M. brought was duly received by me. </w:t>
      </w:r>
      <w:r>
        <w:rPr>
          <w:rFonts w:ascii="Times" w:hAnsi="Times" w:eastAsia="Times"/>
          <w:b w:val="0"/>
          <w:i w:val="0"/>
          <w:color w:val="000000"/>
          <w:sz w:val="22"/>
        </w:rPr>
        <w:t>He wanted no acknowledgment and I spared myself.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80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must keep yourself fit. I am glad Shummy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you all.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better. Love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4155. Courtesy: Amrit Kaur. Also G.N. 7790.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speaking at the evening prayer on the occasion of the 85th </w:t>
      </w:r>
      <w:r>
        <w:rPr>
          <w:rFonts w:ascii="Times" w:hAnsi="Times" w:eastAsia="Times"/>
          <w:b w:val="0"/>
          <w:i w:val="0"/>
          <w:color w:val="000000"/>
          <w:sz w:val="18"/>
        </w:rPr>
        <w:t>birth anniversary of the Poet.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Shumshere Singh,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SYED MAHMUD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MAHMUD,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awaiting your letter. It came today. I was very happy. </w:t>
      </w:r>
      <w:r>
        <w:rPr>
          <w:rFonts w:ascii="Times" w:hAnsi="Times" w:eastAsia="Times"/>
          <w:b w:val="0"/>
          <w:i w:val="0"/>
          <w:color w:val="000000"/>
          <w:sz w:val="22"/>
        </w:rPr>
        <w:t>I notice that you are having a good deal of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do go to Ceylon.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any time you feel like it. I hope to be here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(which is the same thing) till the end of June. It is cool </w:t>
      </w:r>
      <w:r>
        <w:rPr>
          <w:rFonts w:ascii="Times" w:hAnsi="Times" w:eastAsia="Times"/>
          <w:b w:val="0"/>
          <w:i w:val="0"/>
          <w:color w:val="000000"/>
          <w:sz w:val="22"/>
        </w:rPr>
        <w:t>here, but not very.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what treatment you can for your eyes. Do not try just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suggested by anyone. But do take treatment from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you can trust. Rajaji is with me. The rest when we meet.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5095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KANAM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say, your handwriting is all right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Still there is room for improvement. You will form a good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whenever you write to anyone, you do so in a neat handwriting.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learning well there too. Show this to Krishnachandraji so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will teach you if he has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whenever you want to. You will be accommodated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Up to the 20th I shall be a little short of time. After that I hope </w:t>
      </w:r>
      <w:r>
        <w:rPr>
          <w:rFonts w:ascii="Times" w:hAnsi="Times" w:eastAsia="Times"/>
          <w:b w:val="0"/>
          <w:i w:val="0"/>
          <w:color w:val="000000"/>
          <w:sz w:val="22"/>
        </w:rPr>
        <w:t>to have some leisure.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Mahmud will have gone to Ceylon. Address 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Delhi, C/o Dr. Shaukat Ali Ansari.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KRISHNAVARMA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take it that Madhavdas is getting on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wish that you should at least accept the amount you actually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him. You may not take anything when I send someone who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pay. I did not pay for Ba’s treatment, did I? If you do notaccept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 shall have hesitation in sending you other cases.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write yourself, you should not hesitate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write to me. The only thing is that all sections of the Nature </w:t>
      </w:r>
      <w:r>
        <w:rPr>
          <w:rFonts w:ascii="Times" w:hAnsi="Times" w:eastAsia="Times"/>
          <w:b w:val="0"/>
          <w:i w:val="0"/>
          <w:color w:val="000000"/>
          <w:sz w:val="22"/>
        </w:rPr>
        <w:t>Cure Clinic should be functioning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GAJANAN NAIK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if you go to Dhiren, you can go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permission and with money taken from there.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on your own. After all you are working, are you not, for </w:t>
      </w:r>
      <w:r>
        <w:rPr>
          <w:rFonts w:ascii="Times" w:hAnsi="Times" w:eastAsia="Times"/>
          <w:b w:val="0"/>
          <w:i w:val="0"/>
          <w:color w:val="000000"/>
          <w:sz w:val="22"/>
        </w:rPr>
        <w:t>the Gramodyog [Sangh]?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write to me the things which you now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write. You should not care whether it will make me happy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If a person dedicated to public work has not acquired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hear unhappy things it may be said he has not achieved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anything. Therefore write to me without any hesitation.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CHUGH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CHUGH,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wire. I have written to you that you should treat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come down, haven’t I? The main treatment will be for shivering,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and hook-worm. The climate here is congenial.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improvement it will be difficult to say whether itwas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or the treatment. If the climate here does not do any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what your treatment does. Besides, in Sevagram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treat other patients.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OUTH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KAMALA LELE</w:t>
      </w:r>
    </w:p>
    <w:p>
      <w:pPr>
        <w:autoSpaceDN w:val="0"/>
        <w:autoSpaceDE w:val="0"/>
        <w:widowControl/>
        <w:spacing w:line="244" w:lineRule="exact" w:before="128" w:after="0"/>
        <w:ind w:left="53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9,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am glad that you have fully recovered.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matter that you could not meet me. So you have named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Jyotirmaya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this craze for such Sanskritized names? It is a futile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trend. Remember this for the future. If the marriage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do not ask for my blessings, however deserving the girl </w:t>
      </w:r>
      <w:r>
        <w:rPr>
          <w:rFonts w:ascii="Times" w:hAnsi="Times" w:eastAsia="Times"/>
          <w:b w:val="0"/>
          <w:i w:val="0"/>
          <w:color w:val="000000"/>
          <w:sz w:val="22"/>
        </w:rPr>
        <w:t>may be. I send my blessings if she is from another community.</w:t>
      </w:r>
    </w:p>
    <w:p>
      <w:pPr>
        <w:autoSpaceDN w:val="0"/>
        <w:autoSpaceDE w:val="0"/>
        <w:widowControl/>
        <w:spacing w:line="220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6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52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Lele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6111. Also C.W. 3425. Courtesy: Kamala</w:t>
            </w:r>
          </w:p>
        </w:tc>
      </w:tr>
    </w:tbl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social worker; she was teaching in Mahila Ashram, Wardha.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new-born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Of the addressee’s brother-in-law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26" w:right="139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MUSHTAQ AHMED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MUSHTAQ AHMED,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2nd instant. The replies to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are given below: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Communal representation is in itself bad.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No one today has the right to enrol members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tabs>
          <w:tab w:pos="550" w:val="left"/>
          <w:tab w:pos="5130" w:val="left"/>
          <w:tab w:pos="5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committees you mention have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constitutionally. They just set themselves up. Everyone can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refuse to recognize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So far as I am aware there are no restrictions in this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down in the Congress Constitution. Even a hooligan can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Yes, provided, they sincerely work for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answers should be considered tentative.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my personal view. From a legal angle my view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and, even if it was not, it could be rejected for the simple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possess any authority. You may therefore assume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to be taken into account.</w:t>
      </w:r>
    </w:p>
    <w:p>
      <w:pPr>
        <w:autoSpaceDN w:val="0"/>
        <w:autoSpaceDE w:val="0"/>
        <w:widowControl/>
        <w:spacing w:line="270" w:lineRule="exact" w:before="28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USHTAQ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ONNAUGHT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LACE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J. R. D. TATA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JEHANGIR,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angry note, if you can ever write anything angry.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all gone not to commit yourselves to anything,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protects you. My answer is to the hypothetical question.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hypothesis is wrong, naturally the answer is wrong and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protective of you all. There was no question of my referring to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as I was dealing with an assumption. I hope I am clear.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0" w:after="0"/>
        <w:ind w:left="0" w:right="3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6" w:lineRule="exact" w:before="3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S. K. PATIL</w:t>
      </w:r>
    </w:p>
    <w:p>
      <w:pPr>
        <w:autoSpaceDN w:val="0"/>
        <w:autoSpaceDE w:val="0"/>
        <w:widowControl/>
        <w:spacing w:line="244" w:lineRule="exact" w:before="12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1945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PATIL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satisfied with the report you have sent to Pyarelal.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 published public programme of the Party. Still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I hope all the efforts being made will bear fruit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activity will progress.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K. P</w:t>
      </w:r>
      <w:r>
        <w:rPr>
          <w:rFonts w:ascii="Times" w:hAnsi="Times" w:eastAsia="Times"/>
          <w:b w:val="0"/>
          <w:i w:val="0"/>
          <w:color w:val="000000"/>
          <w:sz w:val="16"/>
        </w:rPr>
        <w:t>ATIL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 (B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 HOUSE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381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ROAD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HIRALAL SHASTRI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HIRALAL SHASTRI,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are two letters from Ku. Bagale. You must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newspaper. If you wish you may send a reply. Her letters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made a favourable impression on me. But why was Ratandevi a party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6-5-1945 and “Telegram to G. D. Birla”, </w:t>
      </w:r>
      <w:r>
        <w:rPr>
          <w:rFonts w:ascii="Times" w:hAnsi="Times" w:eastAsia="Times"/>
          <w:b w:val="0"/>
          <w:i w:val="0"/>
          <w:color w:val="000000"/>
          <w:sz w:val="18"/>
        </w:rPr>
        <w:t>8-5-1945.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G. D. Birla”, 10-5-1945.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this in Gujarati: “</w:t>
      </w:r>
      <w:r>
        <w:rPr>
          <w:rFonts w:ascii="Times" w:hAnsi="Times" w:eastAsia="Times"/>
          <w:b w:val="0"/>
          <w:i/>
          <w:color w:val="000000"/>
          <w:sz w:val="18"/>
        </w:rPr>
        <w:t>Tamaro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Secretary of Bombay Provincial Congress Committee for 17 years,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became its President in 1946; Minister, Government of India, 1957-63 and </w:t>
      </w:r>
      <w:r>
        <w:rPr>
          <w:rFonts w:ascii="Times" w:hAnsi="Times" w:eastAsia="Times"/>
          <w:b w:val="0"/>
          <w:i w:val="0"/>
          <w:color w:val="000000"/>
          <w:sz w:val="18"/>
        </w:rPr>
        <w:t>1964-67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it? I was under the impression that she did not know English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respected her. I was taken aback when I read her letter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It is immaterial whether she herself wrote it or had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to write it. If women themselves kiss these fetters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breaking them, what is the good of an institution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yours? All the girls will write in English and raise a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Press. This complaint is my own. It has nothing todo with Ku. </w:t>
      </w:r>
      <w:r>
        <w:rPr>
          <w:rFonts w:ascii="Times" w:hAnsi="Times" w:eastAsia="Times"/>
          <w:b w:val="0"/>
          <w:i w:val="0"/>
          <w:color w:val="000000"/>
          <w:sz w:val="22"/>
        </w:rPr>
        <w:t>Bagale and others. She is steeped in English.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Hiralal Shastri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7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594.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GHANSHYAMDAS,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read it twice.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enthusiasm. I am doubtful about the benefit.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there is no harm if you merely observe and do not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You have sent a telegram. Tata writes that you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have some experience and not to bind yourselves to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>It is just as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absolutely necessary to answer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published your telegram and also my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sharp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provoked by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 how thoughtless we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My statement is in defence of those who are going, provided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proceeding in order to work for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course want it and are ready to help. They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intention. What is the point in going if you will not 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interests? I told them clearly that so long as they do not expect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and till the political prisoners are released,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Even if there is some gain it has to be given up so long as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popular authority or popular rule.</w:t>
      </w:r>
    </w:p>
    <w:p>
      <w:pPr>
        <w:autoSpaceDN w:val="0"/>
        <w:autoSpaceDE w:val="0"/>
        <w:widowControl/>
        <w:spacing w:line="220" w:lineRule="exact" w:before="3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4-5-1945.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Birla”, 8-5-1945.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6-5-1945.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your colleagues that my statement was quite proper if </w:t>
      </w:r>
      <w:r>
        <w:rPr>
          <w:rFonts w:ascii="Times" w:hAnsi="Times" w:eastAsia="Times"/>
          <w:b w:val="0"/>
          <w:i w:val="0"/>
          <w:color w:val="000000"/>
          <w:sz w:val="22"/>
        </w:rPr>
        <w:t>they prove themselves staunch.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Preserve your health and improve it during the journey.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Dinshaw.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a copy of the letter I had sent at Delhi. There is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incoming out of the Trust if there is even the slightest hesitation. </w:t>
      </w:r>
      <w:r>
        <w:rPr>
          <w:rFonts w:ascii="Times" w:hAnsi="Times" w:eastAsia="Times"/>
          <w:b w:val="0"/>
          <w:i w:val="0"/>
          <w:color w:val="000000"/>
          <w:sz w:val="22"/>
        </w:rPr>
        <w:t>Dinshaw’s mind is still set on it.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43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you find my statement harmless, pacify Tata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44"/>
        </w:trPr>
        <w:tc>
          <w:tcPr>
            <w:tcW w:type="dxa" w:w="2170"/>
            <w:vMerge/>
            <w:tcBorders/>
          </w:tcPr>
          <w:p/>
        </w:tc>
        <w:tc>
          <w:tcPr>
            <w:tcW w:type="dxa" w:w="2170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others.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[Enclosure:] Copy of the letter about Dinshaw.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8071.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SOPHIA WADIA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usual gift for the White Lotus Day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any of my various constructive public activities.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OPHIA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ABHOLKAR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D. Birla”, 6-5-1945.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J. R. D. Tata”, 10-5-1945.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TARACHAND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TARACHAND,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Sunderlal is here. It is good he came. I have had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AS a consequence we all feel that there is a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if the committee functions at Allahabad. Panditji said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on the Board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afraid of going to Wardha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go there. The implications of this are obnoxious. The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born in Wardha. It functioned in Wardha. The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thedictionary should be carried on in Wardha and, if I am to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supervise the dictionary, the office of the Board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Wardha. There will be nothing to worry about if,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convenience, some work is done in Allahabad. A building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in Wardha for this work. Kakasaheb’s place is in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therefore, of the firm opinion that the headquarters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Board should be in Wardha. If Akhtar works for us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in Wardha. It will be all right if your own share of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most part sent on to you in Allahabad. From this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expenditure becomes secondary. We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public the names of the members of the Board we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form, shouldn’t we? Panditji is writing to the persons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have someone take the final decision about the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get it approved by the executive committee. Isn’t that so?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rules it should be like that.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opinion. I am here and in Panchgani till the end of June.</w:t>
      </w:r>
    </w:p>
    <w:p>
      <w:pPr>
        <w:autoSpaceDN w:val="0"/>
        <w:tabs>
          <w:tab w:pos="550" w:val="left"/>
          <w:tab w:pos="4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is of the opinion that I should be the constitutional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Board. But I don’t think it is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8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Literature Board of the All-India Hindi Prachar Sabha;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</w:t>
      </w:r>
      <w:r>
        <w:rPr>
          <w:rFonts w:ascii="Times" w:hAnsi="Times" w:eastAsia="Times"/>
          <w:b w:val="0"/>
          <w:i w:val="0"/>
          <w:color w:val="000000"/>
          <w:sz w:val="18"/>
        </w:rPr>
        <w:t>the Press”, 26-6-1945.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MAGANBHAI P. DESAI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MAGANBHAI,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write about Purushottam is right.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belonging to the Urdu Anjuman can also belong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can’t he? Therefore those working for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can also work for us. I should maintain that policy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associated with the Sammelan work. However, if that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policy of the Sammelan then I must leave. I am considering this.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welcome Kosambi on my behalf.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correspondence with Dr. Tarachand.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formed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committee at Wardha, haven’t we? We shall do everything after </w:t>
      </w:r>
      <w:r>
        <w:rPr>
          <w:rFonts w:ascii="Times" w:hAnsi="Times" w:eastAsia="Times"/>
          <w:b w:val="0"/>
          <w:i w:val="0"/>
          <w:color w:val="000000"/>
          <w:sz w:val="22"/>
        </w:rPr>
        <w:t>consulting it and the General Body, shall we not?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the future activities of the Vidyapith are as follows.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start implementing the ideas I have expressed on Nayee Talim.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covers everything. So there will be a revolutionary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schemes of the Vidyapiths. The entire structure will change.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these changes won’t be effected artificially.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take from my speeches or discussions should be acted upon.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understand from this what I have in mind? Come to </w:t>
      </w:r>
      <w:r>
        <w:rPr>
          <w:rFonts w:ascii="Times" w:hAnsi="Times" w:eastAsia="Times"/>
          <w:b w:val="0"/>
          <w:i w:val="0"/>
          <w:color w:val="000000"/>
          <w:sz w:val="22"/>
        </w:rPr>
        <w:t>Panchgani if you want to know more.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persuade Narahari and take him with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take many in this way. That is what is called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ethics. If that is not done only individual work will be done. Now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replied to all your questions.</w:t>
      </w:r>
    </w:p>
    <w:p>
      <w:pPr>
        <w:autoSpaceDN w:val="0"/>
        <w:autoSpaceDE w:val="0"/>
        <w:widowControl/>
        <w:spacing w:line="220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RAMJI GOPALJI BADHIA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RAMJI,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day of the hearing is over, so we may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purpose has been achieved. Do not seek my advice in this</w:t>
      </w:r>
    </w:p>
    <w:p>
      <w:pPr>
        <w:autoSpaceDN w:val="0"/>
        <w:autoSpaceDE w:val="0"/>
        <w:widowControl/>
        <w:spacing w:line="240" w:lineRule="exact" w:before="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686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Parikshitlal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there. Do whatever is needful after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You should keep me free from personal affairs. I am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in a position to cope with such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AMJI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OPALJI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Chandrani whatever amount she needs for the journey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See that she reaches safely. Tell her,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Viyogi Hari and that she should go straight by tonga to Kingsway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[Camp]. Let her stay at the Harijan Colony. Tell her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>Tell her to take care of her 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SHARDA G. CHOKHAWALA</w:t>
      </w:r>
    </w:p>
    <w:p>
      <w:pPr>
        <w:autoSpaceDN w:val="0"/>
        <w:autoSpaceDE w:val="0"/>
        <w:widowControl/>
        <w:spacing w:line="244" w:lineRule="exact" w:before="128" w:after="0"/>
        <w:ind w:left="521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very dear to God. Something or the other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befalls you. So a heavy weight fell on Anand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He was lucky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survive. Was the accident caused through any of his pranks?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train him. God is testing you; see that you pass.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10057. Courtesy: Sharda G. Chokhawala</w:t>
      </w:r>
    </w:p>
    <w:p>
      <w:pPr>
        <w:autoSpaceDN w:val="0"/>
        <w:autoSpaceDE w:val="0"/>
        <w:widowControl/>
        <w:spacing w:line="220" w:lineRule="exact" w:before="3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Parikshitlal Majmudar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Viyogi Hari”, 7-5-1945.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LETTER TO UMADEVI AGRAWAL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Urdu very much. The handwriting is also neat.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gives you peace, happiness and food for the mind, then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be thought over. You should have such strength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having understood me, you should not need a letter from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it be necessary to consult me. That is to say,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digest my views.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to know that Kanam is getting on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Chimanlal and others say about exercise? Saman is </w:t>
      </w:r>
      <w:r>
        <w:rPr>
          <w:rFonts w:ascii="Times" w:hAnsi="Times" w:eastAsia="Times"/>
          <w:b w:val="0"/>
          <w:i w:val="0"/>
          <w:color w:val="000000"/>
          <w:sz w:val="22"/>
        </w:rPr>
        <w:t>there, isn’t he?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the equipment, don’t you?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VIRBALA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VIRBALA,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 my old letter. But the assurance I gave you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you today. I have a place for you because my desire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before. But I do not have the strength. Write to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to, after I return to Sevagram. At the moment it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call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IRBALA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ADHAMOHANJI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227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EDAR KUTIR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EERUT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8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M. S. KELKAR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ICE,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nice it will be if Hari-ichchha recovers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The entire credit will go to you. More than that, flowers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showered on you from above.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something to make the heat there bearable.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604. DISCUSSION WITH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6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11/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12, 1945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RAJAGOPALACHARI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people, who are now saying they are doing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work, are really parliamentarians but only one branch of it and they seek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through your unofficial influence, whereas other parliamentarians are seeking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through constitutional channels. On the other hand, the only man who understands </w:t>
      </w:r>
      <w:r>
        <w:rPr>
          <w:rFonts w:ascii="Times" w:hAnsi="Times" w:eastAsia="Times"/>
          <w:b w:val="0"/>
          <w:i w:val="0"/>
          <w:color w:val="000000"/>
          <w:sz w:val="18"/>
        </w:rPr>
        <w:t>and can do your constructive work is myself.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 Yes.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thinking of dividing Congress work into functions?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thinking of division of functions. But there is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division. But I have not thought (of)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compartments lower and higher.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like </w:t>
      </w:r>
      <w:r>
        <w:rPr>
          <w:rFonts w:ascii="Times" w:hAnsi="Times" w:eastAsia="Times"/>
          <w:b w:val="0"/>
          <w:i/>
          <w:color w:val="000000"/>
          <w:sz w:val="18"/>
        </w:rPr>
        <w:t>varna vyavastha.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Horizontal, never vertical. But my conception certainly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can come to our own if all take up constructive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Parliamentary work will help constructive work. But (constructive) work need</w:t>
      </w:r>
    </w:p>
    <w:p>
      <w:pPr>
        <w:autoSpaceDN w:val="0"/>
        <w:autoSpaceDE w:val="0"/>
        <w:widowControl/>
        <w:spacing w:line="22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 is extracted from “Rajaji: Gandhiji’s Alter Ego” by Pyarelal,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says that the talks continued for two days. However, only the last paragraph,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date-line May 12, 1945, is available in the G.N. source.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Pyarelal, Gandhiji wrote out his answers on slips of paper as he was “observing </w:t>
      </w:r>
      <w:r>
        <w:rPr>
          <w:rFonts w:ascii="Times" w:hAnsi="Times" w:eastAsia="Times"/>
          <w:b w:val="0"/>
          <w:i w:val="0"/>
          <w:color w:val="000000"/>
          <w:sz w:val="18"/>
        </w:rPr>
        <w:t>silence for a greater part of the day, under medical advice”.</w:t>
      </w:r>
    </w:p>
    <w:p>
      <w:pPr>
        <w:autoSpaceDN w:val="0"/>
        <w:autoSpaceDE w:val="0"/>
        <w:widowControl/>
        <w:spacing w:line="222" w:lineRule="exact" w:before="12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other parentheses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necessarily be our whole care.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replaces armed activity. But we can never come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parliamentary activity (alone).</w:t>
      </w:r>
    </w:p>
    <w:p>
      <w:pPr>
        <w:autoSpaceDN w:val="0"/>
        <w:autoSpaceDE w:val="0"/>
        <w:widowControl/>
        <w:spacing w:line="260" w:lineRule="exact" w:before="48" w:after="1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on the one hand, no one outside can act on behalf of the Congress and,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other, the British Government will not release the Working Committee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a basis of reconciliation has been authoritatively agreed to, there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insoluble tangle. Someone must some time or other act on behalf of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a scheme of settlement and, as a part of that scheme, the prisoners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released. You must, therefore, act on behalf of the Congress. You know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competent to do it. You say that every Congressman may act on his own authority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were president. But this is chaos. Suppose now, there are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president-candidates, the best man must win. That is you. The man who is in fact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man to take up authority should take up responsibility at some time.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>use asking others to negotiate without committing the Congress. There is no force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behind Bhulabhai’s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efforts because you have not given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open and unreserved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approval to his proposals. It is only if you take up the authority like a dictator,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 scheme of settlement have success. You must take up authority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 some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point may be reached some time, but not now.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may be that parliamentary activity will advance constructive work and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will help.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Then you hold my view or I yours.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Churchill (was it Pritt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?) has said, the courts are not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influence. This he said some years ago about Judge Granville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heated political case involving judicial points. In my case (in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Africa) it was a franchise question. I lost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political. I had engaged Asquith.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Colville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Governor of Bombay) means it, he can say,</w:t>
      </w:r>
    </w:p>
    <w:p>
      <w:pPr>
        <w:autoSpaceDN w:val="0"/>
        <w:autoSpaceDE w:val="0"/>
        <w:widowControl/>
        <w:spacing w:line="220" w:lineRule="exact" w:before="4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of the Congress Party in the Central Assembly, he was trying to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political deadlock in the matter of Congress-League coalition for the formation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national government through talks with Liaquat Ali Khan, Deputy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 League in the Central Assembly; the talks, however, failed.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Bhulabhai J. Desai”, 5-1-1945.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explains, rest of the discussion took place on May 12 and it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 he Asthi-Chimur prisoners, which Gandhiji “made the acid test of Britis </w:t>
      </w:r>
      <w:r>
        <w:rPr>
          <w:rFonts w:ascii="Times" w:hAnsi="Times" w:eastAsia="Times"/>
          <w:b w:val="0"/>
          <w:i w:val="0"/>
          <w:color w:val="000000"/>
          <w:sz w:val="18"/>
        </w:rPr>
        <w:t>sincerity”.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“Silence day Note to Bhulabhai Desai”, 11-6-1945.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N. Pritt, Q. C., a noted English lawyer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Rajaji asked him to suggest a </w:t>
      </w:r>
      <w:r>
        <w:rPr>
          <w:rFonts w:ascii="Times" w:hAnsi="Times" w:eastAsia="Times"/>
          <w:b w:val="0"/>
          <w:i/>
          <w:color w:val="000000"/>
          <w:sz w:val="18"/>
        </w:rPr>
        <w:t>modus vivendi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 </w:t>
      </w:r>
      <w:r>
        <w:rPr>
          <w:rFonts w:ascii="Times" w:hAnsi="Times" w:eastAsia="Times"/>
          <w:b w:val="0"/>
          <w:i w:val="0"/>
          <w:color w:val="000000"/>
          <w:sz w:val="18"/>
        </w:rPr>
        <w:t>Sir John Colville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5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‘withdraw legal proceedings and exercise clemency.’ I have done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in South Africa once through Hertzog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Clemancy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greater chance of success. Let us hope that Bhulabhai is on the </w:t>
      </w:r>
      <w:r>
        <w:rPr>
          <w:rFonts w:ascii="Times" w:hAnsi="Times" w:eastAsia="Times"/>
          <w:b w:val="0"/>
          <w:i/>
          <w:color w:val="000000"/>
          <w:sz w:val="22"/>
        </w:rPr>
        <w:t>qui vive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mind if the examination is started.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simply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have to go through these things, if the rulers are 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crushing us. The difference between you and me is not great,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(it is) vital though (it seems) small. You want, if you do, power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I have put a limit to the price to be paid. You think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will come if we don’t take power. I say, I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till it comes at my price, for I am making progress however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like talking about any other thing, I am prepared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gladly set apart the time. I simply do not worry you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ask. Your presence gives me solace and strength. What </w:t>
      </w:r>
      <w:r>
        <w:rPr>
          <w:rFonts w:ascii="Times" w:hAnsi="Times" w:eastAsia="Times"/>
          <w:b w:val="0"/>
          <w:i w:val="0"/>
          <w:color w:val="000000"/>
          <w:sz w:val="22"/>
        </w:rPr>
        <w:t>more do I want? I understand you and you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Swarajya</w:t>
      </w:r>
      <w:r>
        <w:rPr>
          <w:rFonts w:ascii="Times" w:hAnsi="Times" w:eastAsia="Times"/>
          <w:b w:val="0"/>
          <w:i w:val="0"/>
          <w:color w:val="000000"/>
          <w:sz w:val="18"/>
        </w:rPr>
        <w:t>, 11-12-1971; also from a photostat: G.N. 2105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SHYAMLAL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SHYAMLAL,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understand why you wrote in English. We cannot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the ignorance of years unless we persist.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6.45 in the morning, so I am working under a light.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papers sent by you. As the Hindi typing is not clear,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difficulty in reading it. But switching over to English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What you want is a Hindi copyist. The copyist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thewriting in a neat hand and copies when required can be chromo-</w:t>
      </w:r>
      <w:r>
        <w:rPr>
          <w:rFonts w:ascii="Times" w:hAnsi="Times" w:eastAsia="Times"/>
          <w:b w:val="0"/>
          <w:i w:val="0"/>
          <w:color w:val="000000"/>
          <w:sz w:val="22"/>
        </w:rPr>
        <w:t>graphed or Roneoed.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HYAMLAL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CINDIA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18" w:lineRule="exact" w:before="322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James B. M. Hertzog, Prime Minister of South Africa, 1924-39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LETTER TO SITA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good. The letters are clear but too small.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habit of writing a bigger hand. You will then get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writing uniformly either in small or big handwriting. I am </w:t>
      </w:r>
      <w:r>
        <w:rPr>
          <w:rFonts w:ascii="Times" w:hAnsi="Times" w:eastAsia="Times"/>
          <w:b w:val="0"/>
          <w:i w:val="0"/>
          <w:color w:val="000000"/>
          <w:sz w:val="22"/>
        </w:rPr>
        <w:t>glad that you are now fully engrossed in work.</w:t>
      </w:r>
    </w:p>
    <w:p>
      <w:pPr>
        <w:autoSpaceDN w:val="0"/>
        <w:tabs>
          <w:tab w:pos="370" w:val="left"/>
          <w:tab w:pos="550" w:val="left"/>
          <w:tab w:pos="690" w:val="left"/>
          <w:tab w:pos="1890" w:val="left"/>
          <w:tab w:pos="2730" w:val="left"/>
          <w:tab w:pos="3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the very same thing that you do. This is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indeed for Arun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will not find it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heat of that place. But they have not learned to stay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 first duty is to stay with her ailing mother. If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Mother’s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 for a while, she may come here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learn to preserve excellent health in any climate.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do so.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keep the accounts? This will not imply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running the Ashram. The expenditure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the Secretary. You should look after the accounts.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take it easy the rest of the time.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“Who would practise the difficult vows of </w:t>
      </w:r>
      <w:r>
        <w:rPr>
          <w:rFonts w:ascii="Times" w:hAnsi="Times" w:eastAsia="Times"/>
          <w:b w:val="0"/>
          <w:i/>
          <w:color w:val="000000"/>
          <w:sz w:val="22"/>
        </w:rPr>
        <w:t>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niyama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dama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even the minds of seers cannot grasp?” This is easy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 and sister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‘behn’ meaning sister. In Gujarati, mother is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‘behn’ by the children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Gandhi’s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‘behn’ meaning sister. In Gujarati, mother is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‘behn’ by the children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sing but difficult to practise, as the poet says. Doesn’t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 stand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agamya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Self-discipline embraces the whole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man who has achieved freedom from desire or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suffer from any disease or any laxity? Think over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running the Ashram should be borne by Munnalal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Krishnachandra by turns. Make a list of the jobs to be attended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Other things should be looked after by Jajuji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closed, nor should its name be changed.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leave the Ashram, I shall not make you do so. One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one’s ability, but ability may either increase or decrease.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see to it that yours increases.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ice [doctor].</w:t>
      </w: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find the rest in the other letter, which please read.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4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10631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0" w:val="left"/>
              </w:tabs>
              <w:autoSpaceDE w:val="0"/>
              <w:widowControl/>
              <w:spacing w:line="236" w:lineRule="exact" w:before="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from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RAMANLAL ENGINEER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frank letter. Your handwriting is so good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you for writing in pencil. Otherwise writing in pencil is </w:t>
      </w:r>
      <w:r>
        <w:rPr>
          <w:rFonts w:ascii="Times" w:hAnsi="Times" w:eastAsia="Times"/>
          <w:b w:val="0"/>
          <w:i w:val="0"/>
          <w:color w:val="000000"/>
          <w:sz w:val="22"/>
        </w:rPr>
        <w:t>uncivilized. It is violence.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frankness in your letter and it should be so.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impolite at all. It should be like that.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agree with some of your suggestions but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to go into them. I wish I were proved wrong 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should turn out to be true.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your inclination. What you like would be best. The book </w:t>
      </w:r>
      <w:r>
        <w:rPr>
          <w:rFonts w:ascii="Times" w:hAnsi="Times" w:eastAsia="Times"/>
          <w:b w:val="0"/>
          <w:i w:val="0"/>
          <w:color w:val="000000"/>
          <w:sz w:val="22"/>
        </w:rPr>
        <w:t>arrived yesterday. It has still to reach my hands.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AMANLAL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NGINEER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AHITYA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HIMRAJ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ALBADEVI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Beyond comprehension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Beyond comprehension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Srikrishnadas Jaju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609. LETTER TO GULZARILAL NANDA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GULZARILAL,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should understand what Ambalal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He says, “You do make efforts. But the labourers listen to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serves their purpose and when it comes to their doing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they do not listen to you so that our scheme must fall flat.”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 the point whether the Sheth himself fulfils his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bargain. What he does is of secondary importance to us. Even so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to me about his shortcomings, you should write to himalso </w:t>
      </w:r>
      <w:r>
        <w:rPr>
          <w:rFonts w:ascii="Times" w:hAnsi="Times" w:eastAsia="Times"/>
          <w:b w:val="0"/>
          <w:i w:val="0"/>
          <w:color w:val="000000"/>
          <w:sz w:val="22"/>
        </w:rPr>
        <w:t>very frankly. I am certainly with you.</w:t>
      </w:r>
    </w:p>
    <w:p>
      <w:pPr>
        <w:autoSpaceDN w:val="0"/>
        <w:autoSpaceDE w:val="0"/>
        <w:widowControl/>
        <w:spacing w:line="226" w:lineRule="exact" w:before="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immediate relief through allopathic medicine.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Dr. Chugh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shall watch what the climate here can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descend from here I shall see what his treatment can do. </w:t>
      </w:r>
      <w:r>
        <w:rPr>
          <w:rFonts w:ascii="Times" w:hAnsi="Times" w:eastAsia="Times"/>
          <w:b w:val="0"/>
          <w:i w:val="0"/>
          <w:color w:val="000000"/>
          <w:sz w:val="22"/>
        </w:rPr>
        <w:t>Tell me if you have to say anything in this.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542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37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ULZARILAL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AJOOR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AHAJAN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IRZAPUR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LETTER TO CHHAGANLAL JOSHI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SHRI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long letter to Bapa. He suggests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you. I have written to you that I am always ready to see </w:t>
      </w:r>
      <w:r>
        <w:rPr>
          <w:rFonts w:ascii="Times" w:hAnsi="Times" w:eastAsia="Times"/>
          <w:b w:val="0"/>
          <w:i w:val="0"/>
          <w:color w:val="000000"/>
          <w:sz w:val="22"/>
        </w:rPr>
        <w:t>you. So come and see me whenever and wherever you want.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that whatever difficulties we imagine are created by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Convey my blessings to everyone there.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542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331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HHAGANLAL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AJKOT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ATHIAWAR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Gujarati: Pyarelal Papers. Courtesy: Pyarelal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Chugh”, 9-5-1945.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656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be having such a beautiful Hindustani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brought out by the Servants of India Society and not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it! You are a member in name (officially) and in fact. I am not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but am certainly one in fact. I wanted to do it just for fun.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reason for writing this is to reply to your letter. I am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meet the gentleman from Dharwar. Where should I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After getting down from here or somewhere here itself? I have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about his unhappiness. I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given time to Chhaganlal.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again as you advise. I am writing to him.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RAMALAKSHMI AND PRAVINBALA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RAMALAKSHMI AND PRAVINBALA,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 signed by both you sisters and a money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49. One can say that all the girls have done very well. I am </w:t>
      </w:r>
      <w:r>
        <w:rPr>
          <w:rFonts w:ascii="Times" w:hAnsi="Times" w:eastAsia="Times"/>
          <w:b w:val="0"/>
          <w:i w:val="0"/>
          <w:color w:val="000000"/>
          <w:sz w:val="22"/>
        </w:rPr>
        <w:t>depositing the money in the fund for Harijans.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AMALAKSHMI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ALLABHDAS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ADAN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ANDIVALI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sentence is unintelligible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SUMITRA GANDHI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only today. You do not get the time I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good. Continue to write with the same care.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it a crime to be hasty because you are too taken up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examination.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Lakshmi to get well soon. Tell Papa that if Lakshmi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then she should. I hope Narasimhan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 Manilal is here. </w:t>
      </w:r>
      <w:r>
        <w:rPr>
          <w:rFonts w:ascii="Times" w:hAnsi="Times" w:eastAsia="Times"/>
          <w:b w:val="0"/>
          <w:i w:val="0"/>
          <w:color w:val="000000"/>
          <w:sz w:val="22"/>
        </w:rPr>
        <w:t>Sushila, Arun and Ila have not come.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UMITRA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RAMDAS GANDHI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of you too lazy or only showing pity on me?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read. I am well. Manilal is here. Sushila and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come. How are you? How is Nimu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receive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Kanam. He may come here.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81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is Usha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1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OMCO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HALASI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18" w:lineRule="exact" w:before="362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C. Rajagopalachari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Nirmala (wife), and daughter of the addressee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67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KRISHNACHANDRA</w:t>
      </w:r>
    </w:p>
    <w:p>
      <w:pPr>
        <w:autoSpaceDN w:val="0"/>
        <w:autoSpaceDE w:val="0"/>
        <w:widowControl/>
        <w:spacing w:line="244" w:lineRule="exact" w:before="12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has done the correct thing. Does it not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vaidya’s medicine did not give permanent relief? If he is inclined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why must he wait for my also being so inclined? Dr. Kelkar’s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after all will do no harm. Keep me informed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effect of the treatment.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about Sanskrit. Learn the grammar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Let Balkrishna also study Grimm’s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considerably. Learning of the script will also become easy if it is kept </w:t>
      </w:r>
      <w:r>
        <w:rPr>
          <w:rFonts w:ascii="Times" w:hAnsi="Times" w:eastAsia="Times"/>
          <w:b w:val="0"/>
          <w:i w:val="0"/>
          <w:color w:val="000000"/>
          <w:sz w:val="22"/>
        </w:rPr>
        <w:t>in mind.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to study the science of khadi. Do not do any reading </w:t>
      </w:r>
      <w:r>
        <w:rPr>
          <w:rFonts w:ascii="Times" w:hAnsi="Times" w:eastAsia="Times"/>
          <w:b w:val="0"/>
          <w:i w:val="0"/>
          <w:color w:val="000000"/>
          <w:sz w:val="22"/>
        </w:rPr>
        <w:t>while walking. Only think. Do not strain your eyes. Vinoba’s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courses are good. Since you have learnt the art of reading newspapers, </w:t>
      </w:r>
      <w:r>
        <w:rPr>
          <w:rFonts w:ascii="Times" w:hAnsi="Times" w:eastAsia="Times"/>
          <w:b w:val="0"/>
          <w:i w:val="0"/>
          <w:color w:val="000000"/>
          <w:sz w:val="22"/>
        </w:rPr>
        <w:t>45 minutes is not too much. Understand where this art lies.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as much carding as is necessary for making slivers.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about weaving. See both the spinning and the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Nagpur Mill. Observe both these processes at Savli where too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carried 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to meet at night, but not for discussion.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Or everyone may read what they like in silence. The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spite of diversity of opinions all are working on the same thing. </w:t>
      </w:r>
      <w:r>
        <w:rPr>
          <w:rFonts w:ascii="Times" w:hAnsi="Times" w:eastAsia="Times"/>
          <w:b w:val="0"/>
          <w:i w:val="0"/>
          <w:color w:val="000000"/>
          <w:sz w:val="22"/>
        </w:rPr>
        <w:t>It is your duty to give your whole-hearted co-operation in that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lines in the hand are not without significance.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>get caught in palmistry.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diction is used by Muslims in writing. Hindi diction is </w:t>
      </w:r>
      <w:r>
        <w:rPr>
          <w:rFonts w:ascii="Times" w:hAnsi="Times" w:eastAsia="Times"/>
          <w:b w:val="0"/>
          <w:i w:val="0"/>
          <w:color w:val="000000"/>
          <w:sz w:val="22"/>
        </w:rPr>
        <w:t>used by Sanskrit pundits. Hindustani is the sweet mingling of the two.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4570. Also C.W. 5877.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Krishnachandra</w:t>
      </w:r>
    </w:p>
    <w:p>
      <w:pPr>
        <w:autoSpaceDN w:val="0"/>
        <w:autoSpaceDE w:val="0"/>
        <w:widowControl/>
        <w:spacing w:line="220" w:lineRule="exact" w:before="2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Formulated by the German grammarian Jacob Grimm (1785-1863), it is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regularity in the correspondences of consonants in the Germanic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>Indo-European languages.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torment Hoshiari now. Wait till I come.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I can understand Hoshiari’s sorrow. 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Mirabehn about 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experiment which Munnalal is conducting in regard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‘servants’ is good. That is what should be done. If it fails, it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our ahimsa is as yet very incomplete. The error is one of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Let us not treat servants as servants but as brothers.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spoil things or steal or the expenses go up, it will not be in vain if </w:t>
      </w:r>
      <w:r>
        <w:rPr>
          <w:rFonts w:ascii="Times" w:hAnsi="Times" w:eastAsia="Times"/>
          <w:b w:val="0"/>
          <w:i w:val="0"/>
          <w:color w:val="000000"/>
          <w:sz w:val="22"/>
        </w:rPr>
        <w:t>we can consider them as members of the family. Think it over.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instructed Chimanlal about the question of management.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thought to it and, if possible, appoint a new manager every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1960. Also C.W. 5876.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Balvantsinha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LETTER TO SWAMI RAMANAND TIRTH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SWAMIJI,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that of Vinayakrao. It is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doing what I can. The ultimate remedy is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>of people like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ANDED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7-5-1945.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is, presumably, to police atrocities in Gulburga;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two items.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VINAYAKRAO KORATKAR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VINAYAKRAOJI,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pained to hear about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I am proceeding after my own style. Two activities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at one and the same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INAYAK  </w:t>
      </w:r>
      <w:r>
        <w:rPr>
          <w:rFonts w:ascii="Times" w:hAnsi="Times" w:eastAsia="Times"/>
          <w:b w:val="0"/>
          <w:i w:val="0"/>
          <w:color w:val="000000"/>
          <w:sz w:val="20"/>
        </w:rPr>
        <w:t>K. K</w:t>
      </w:r>
      <w:r>
        <w:rPr>
          <w:rFonts w:ascii="Times" w:hAnsi="Times" w:eastAsia="Times"/>
          <w:b w:val="0"/>
          <w:i w:val="0"/>
          <w:color w:val="000000"/>
          <w:sz w:val="16"/>
        </w:rPr>
        <w:t>ORATKAR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LAW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DAMODARDAS MUNDRA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DAMODAR,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maintained your health. I have seen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had of course immediately started work about </w:t>
      </w:r>
      <w:r>
        <w:rPr>
          <w:rFonts w:ascii="Times" w:hAnsi="Times" w:eastAsia="Times"/>
          <w:b w:val="0"/>
          <w:i w:val="0"/>
          <w:color w:val="000000"/>
          <w:sz w:val="22"/>
        </w:rPr>
        <w:t>Gulburga. Let us see what happens. It is very sad.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p>
      <w:pPr>
        <w:autoSpaceDN w:val="0"/>
        <w:autoSpaceDE w:val="0"/>
        <w:widowControl/>
        <w:spacing w:line="266" w:lineRule="exact" w:before="42" w:after="0"/>
        <w:ind w:left="0" w:right="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AMODAR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AHILA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Muhammad Ahmad Said Khan, 15-5-1945.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VINA CHATTERJEE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your letter. It is good you wrote to me. Keep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 healthy. Write to me in Hindi, whatever its quality.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experiences of Borivli. How much progress have you made in </w:t>
      </w:r>
      <w:r>
        <w:rPr>
          <w:rFonts w:ascii="Times" w:hAnsi="Times" w:eastAsia="Times"/>
          <w:b w:val="0"/>
          <w:i w:val="0"/>
          <w:color w:val="000000"/>
          <w:sz w:val="22"/>
        </w:rPr>
        <w:t>Urdu?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Zohra has not written. Tell her also to write: what she has learnt,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she is, and so forth. Each one should set down her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Manu has gone to Bombay. Her health has not improved.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621. LETTER TO KAMALA AND VASANTI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38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2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KAMALA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VASANTI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 from both of you. They are good.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work. There is no need to feel unhappy. Donald Greene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fit and render lots of service.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AMALABEHN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ETTLEMENT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ASANIA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OSHANGABAD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6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Margaret Jones, a friend of Mary Barr; she was working in Khedi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latter’s absence in South Africa. She was also undergoing training in midwifery to </w:t>
      </w:r>
      <w:r>
        <w:rPr>
          <w:rFonts w:ascii="Times" w:hAnsi="Times" w:eastAsia="Times"/>
          <w:b w:val="0"/>
          <w:i w:val="0"/>
          <w:color w:val="000000"/>
          <w:sz w:val="18"/>
        </w:rPr>
        <w:t>help villagers.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Barbara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SRIKRISHNADAS JAJU</w:t>
      </w:r>
    </w:p>
    <w:p>
      <w:pPr>
        <w:autoSpaceDN w:val="0"/>
        <w:autoSpaceDE w:val="0"/>
        <w:widowControl/>
        <w:spacing w:line="284" w:lineRule="exact" w:before="10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JAJUJI,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approve of Dr. Rajan and Gopalaswami (of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 Sevak Sangh). Let me know if there are any others.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RIKRISHNADAS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KHIL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HARATIYA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EVAGRAM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P. O.,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VIYOGI HARI</w:t>
      </w:r>
    </w:p>
    <w:p>
      <w:pPr>
        <w:autoSpaceDN w:val="0"/>
        <w:autoSpaceDE w:val="0"/>
        <w:widowControl/>
        <w:spacing w:line="284" w:lineRule="exact" w:before="10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tabs>
          <w:tab w:pos="550" w:val="left"/>
          <w:tab w:pos="69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VIYOGI 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Chandrani’s letter yesterday. She is going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for Satyavati Devi’s sake. Put her up in Harijan Nivas.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],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CHANDRANI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decision is good. I had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Viyogiji before I received your letter. Do what Satyavati says.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well. If Satyavati agrees, you can come back earlier.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to her. I had received her postcard. Satyavati is always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If she is a soldier, she is a great one. Khurshedbehn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</w:t>
      </w:r>
      <w:r>
        <w:rPr>
          <w:rFonts w:ascii="Times" w:hAnsi="Times" w:eastAsia="Times"/>
          <w:b w:val="0"/>
          <w:i w:val="0"/>
          <w:color w:val="000000"/>
          <w:sz w:val="22"/>
        </w:rPr>
        <w:t>Panchgani.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LETTER TO M. S. KELKAR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ICE,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your letter that you think it would be good if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milk. I tried that too but lost weight immediately. I consider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to take fruit, or leafy vegetables or anything just for the taste.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one finds taste in what one ought to eat, I won’t reject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things are being discussed purely from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I have seen no book recommending giving up of leafy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and fruit. It will be a great gain if what you say is true.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a great thing if Hari-ichchha is cured.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you have started Balkrishna’s treatment. May you be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Khurshedbehn Naoroji, grand-daughter of Dadabhai Naoroji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626. LETTER TO IFTIKHARUDDIN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13, 1945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3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IFTIKHAR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habit of writing and speaking in English,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be free.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letter. It is my view that no one has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in the name of the Congress, not even members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who are out of jail. They can do so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Committee is out. Neither you nor anyone else has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in the name of the Congress. This does not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sit idle and not exercise your influence. Nobody can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your individual position. The same applies to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Workers’ Assembly. Everyone is his own leader.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free to lead those who follow him. This to my mind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posi-tion. Let no one therefore use my name.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any circular.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was attributed to me must have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opinion expressed in a letter I wrote to someone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All that it meant was that no one can issue orders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the Congress.</w:t>
      </w:r>
    </w:p>
    <w:p>
      <w:pPr>
        <w:autoSpaceDN w:val="0"/>
        <w:autoSpaceDE w:val="0"/>
        <w:widowControl/>
        <w:spacing w:line="22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regards your restrictions. So long as you do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under control of the Government, whatever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>(in reply to the restriction order) was correct. We must never yield.</w:t>
      </w:r>
    </w:p>
    <w:p>
      <w:pPr>
        <w:autoSpaceDN w:val="0"/>
        <w:autoSpaceDE w:val="0"/>
        <w:widowControl/>
        <w:spacing w:line="222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to you both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from</w:t>
      </w:r>
    </w:p>
    <w:p>
      <w:pPr>
        <w:autoSpaceDN w:val="0"/>
        <w:tabs>
          <w:tab w:pos="5230" w:val="left"/>
        </w:tabs>
        <w:autoSpaceDE w:val="0"/>
        <w:widowControl/>
        <w:spacing w:line="206" w:lineRule="exact" w:before="60" w:after="0"/>
        <w:ind w:left="55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15-5-1945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reported under the date-line “May 13, 1945” as “sequel to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dispute between two groups of Congressmen in the Punjab who nominated two rival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candidates to contest the bye-election in the Lahore City Constituency of the Punjab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Assembly”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Punjab Provincial Congress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telegram from Raghunandan Saran of Delhi to C. Raja-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gopalachari seeking clarification on an alleged circular by Gandhiji which appeared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2-5-1945. Gandhiji’s denial of the circular was reported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in a statement published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11-5-1945;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Appendix “Pyarelal’s Statement”, 11-5-1945.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his nominee, Virendra, who, according to the source,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withdrew his candidature “in view of Gandhiji’s letter”, letting Kedarnath Sehgal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Punjab Congress Workers’ Assembly to contest against the Hindu Mahasabha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candidate.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627. TELEGRAM TO MANUBHAI K. BHIMANI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60" w:lineRule="exact" w:before="56" w:after="78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AHLOVALAN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5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MISUNDERSTOOD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BIRLA.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REREAD.</w:t>
            </w:r>
          </w:p>
        </w:tc>
      </w:tr>
    </w:tbl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SONJA SCHLESIN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MISS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value it for its contents.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to send me the ticket. There is no Khalifa family in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requiring relief as far as I know.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 here is not simpler than yours. But for Sita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somewhat easier here. She is getting on well and gaining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she would never have got there. She wants to fit herself for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There is no restraint upon her freedom.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will shape himself at will. Of course he has come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only and that to serve me. There is not much for him to choose </w:t>
      </w:r>
      <w:r>
        <w:rPr>
          <w:rFonts w:ascii="Times" w:hAnsi="Times" w:eastAsia="Times"/>
          <w:b w:val="0"/>
          <w:i w:val="0"/>
          <w:color w:val="000000"/>
          <w:sz w:val="22"/>
        </w:rPr>
        <w:t>from.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about Thambi Naidoo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Anything can be named after </w:t>
      </w:r>
      <w:r>
        <w:rPr>
          <w:rFonts w:ascii="Times" w:hAnsi="Times" w:eastAsia="Times"/>
          <w:b w:val="0"/>
          <w:i w:val="0"/>
          <w:color w:val="000000"/>
          <w:sz w:val="22"/>
        </w:rPr>
        <w:t>him here. It will mean nothing. Something worthy should be done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appears along with a note in Gujarati, presumably Gandhiji’s instruc-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 to Pyarelal, which reads: “Today being Sunday we have to pay more.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it tomorrow. If tomorrow is a holiday with regard to telegrams also, send it day </w:t>
      </w:r>
      <w:r>
        <w:rPr>
          <w:rFonts w:ascii="Times" w:hAnsi="Times" w:eastAsia="Times"/>
          <w:b w:val="0"/>
          <w:i w:val="0"/>
          <w:color w:val="000000"/>
          <w:sz w:val="18"/>
        </w:rPr>
        <w:t>after tomorrow.”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G. D. Birla”, 8-5-1945.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jewish girl who was Gandhiji’s secretary in South Africa; she was ardently </w:t>
      </w:r>
      <w:r>
        <w:rPr>
          <w:rFonts w:ascii="Times" w:hAnsi="Times" w:eastAsia="Times"/>
          <w:b w:val="0"/>
          <w:i w:val="0"/>
          <w:color w:val="000000"/>
          <w:sz w:val="18"/>
        </w:rPr>
        <w:t>interested in the Indian cause.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 Tamil cartage contractor from Mauritius whom Gandhiji described as</w:t>
      </w:r>
      <w:r>
        <w:rPr>
          <w:rFonts w:ascii="Times" w:hAnsi="Times" w:eastAsia="Times"/>
          <w:b w:val="0"/>
          <w:i w:val="0"/>
          <w:color w:val="000000"/>
          <w:sz w:val="18"/>
        </w:rPr>
        <w:t>“lion-like”. He was one of the most eminent satyagrahis of the Transvaal.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26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must shape things there. Thambi must have many admirers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you and me. I am glad about Mrs. Naidoo. What is she doing?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his children? Could you send me a photo of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Thambi in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see, San Fransisco was managed without you and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dropping in here one of these days. Yes, Kallenbach’s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niece did give me a long letter after K’s death. A truly good man has </w:t>
      </w:r>
      <w:r>
        <w:rPr>
          <w:rFonts w:ascii="Times" w:hAnsi="Times" w:eastAsia="Times"/>
          <w:b w:val="0"/>
          <w:i w:val="0"/>
          <w:color w:val="000000"/>
          <w:sz w:val="22"/>
        </w:rPr>
        <w:t>left us.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write the story of 125 years. </w:t>
      </w:r>
      <w:r>
        <w:rPr>
          <w:rFonts w:ascii="Times" w:hAnsi="Times" w:eastAsia="Times"/>
          <w:b w:val="0"/>
          <w:i w:val="0"/>
          <w:color w:val="000000"/>
          <w:sz w:val="22"/>
        </w:rPr>
        <w:t>till I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Hold yourself in patience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at a hill station. My address must be Sevagram, Wardha.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O. M. THOMAS</w:t>
      </w:r>
    </w:p>
    <w:p>
      <w:pPr>
        <w:autoSpaceDN w:val="0"/>
        <w:autoSpaceDE w:val="0"/>
        <w:widowControl/>
        <w:spacing w:line="24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"M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ORARJI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ASTLE</w:t>
      </w:r>
      <w:r>
        <w:rPr>
          <w:rFonts w:ascii="Times" w:hAnsi="Times" w:eastAsia="Times"/>
          <w:b w:val="0"/>
          <w:i w:val="0"/>
          <w:color w:val="000000"/>
          <w:sz w:val="18"/>
        </w:rPr>
        <w:t>",</w:t>
      </w:r>
    </w:p>
    <w:p>
      <w:pPr>
        <w:autoSpaceDN w:val="0"/>
        <w:autoSpaceDE w:val="0"/>
        <w:widowControl/>
        <w:spacing w:line="240" w:lineRule="exact" w:before="2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70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FRIEND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6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registered letter of the 8th inst, to Gandhiji has been received today.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previous letter also was received. Here are answers to your questions.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Gandhiji has no recollection of having read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referred to by you.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Impossible to say anything at this distance of time.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Book One, pp. 101-2, Pyarelal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 that the addressee had written to Gandhiji that she was expecting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at San Francisco Peace Conference, and thence to accompany him to India.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also suggested: “If you are short of secretaries to accompany you to the Peace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Conference, call here on your way and I shall come along.”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Herman Kallenbach’s. A German Jew who was with Gandhiji in South Africa, </w:t>
      </w:r>
      <w:r>
        <w:rPr>
          <w:rFonts w:ascii="Times" w:hAnsi="Times" w:eastAsia="Times"/>
          <w:b w:val="0"/>
          <w:i w:val="0"/>
          <w:color w:val="000000"/>
          <w:sz w:val="18"/>
        </w:rPr>
        <w:t>he died on March 25, 1945, in Johannesburg.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“Message on Death of </w:t>
      </w:r>
      <w:r>
        <w:rPr>
          <w:rFonts w:ascii="Times" w:hAnsi="Times" w:eastAsia="Times"/>
          <w:b w:val="0"/>
          <w:i w:val="0"/>
          <w:color w:val="000000"/>
          <w:sz w:val="18"/>
        </w:rPr>
        <w:t>Hermann Kallenbach”, 25-5-1945.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Alluding to the reports on Gandhiji’s illness, the addressee had said: “I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greatly perturbed when you were ill (I regret your suffering, of course) because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confident that you would not depart hence until India was free . . . I have not the </w:t>
      </w:r>
      <w:r>
        <w:rPr>
          <w:rFonts w:ascii="Times" w:hAnsi="Times" w:eastAsia="Times"/>
          <w:b w:val="0"/>
          <w:i w:val="0"/>
          <w:color w:val="000000"/>
          <w:sz w:val="18"/>
        </w:rPr>
        <w:t>slightest doubt that you will live until you are 125, if only you desire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After Mother India </w:t>
      </w:r>
      <w:r>
        <w:rPr>
          <w:rFonts w:ascii="Times" w:hAnsi="Times" w:eastAsia="Times"/>
          <w:b w:val="0"/>
          <w:i w:val="0"/>
          <w:color w:val="000000"/>
          <w:sz w:val="18"/>
        </w:rPr>
        <w:t>by Harry H. Field.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73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reply is in the negative so far as my recollection goes, but you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up the files of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Please send an authentic copy of Mrs. Annette Helen Doharty’s affidavit </w:t>
      </w:r>
      <w:r>
        <w:rPr>
          <w:rFonts w:ascii="Times" w:hAnsi="Times" w:eastAsia="Times"/>
          <w:b w:val="0"/>
          <w:i w:val="0"/>
          <w:color w:val="000000"/>
          <w:sz w:val="18"/>
        </w:rPr>
        <w:t>referred to by you. On the face of it, it seems to be a malicious invention.</w:t>
      </w:r>
    </w:p>
    <w:p>
      <w:pPr>
        <w:autoSpaceDN w:val="0"/>
        <w:autoSpaceDE w:val="0"/>
        <w:widowControl/>
        <w:spacing w:line="220" w:lineRule="exact" w:before="7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62" w:after="0"/>
        <w:ind w:left="0" w:right="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YARELAL</w:t>
      </w:r>
    </w:p>
    <w:p>
      <w:pPr>
        <w:autoSpaceDN w:val="0"/>
        <w:autoSpaceDE w:val="0"/>
        <w:widowControl/>
        <w:spacing w:line="260" w:lineRule="exact" w:before="4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  </w:t>
      </w:r>
      <w:r>
        <w:rPr>
          <w:rFonts w:ascii="Times" w:hAnsi="Times" w:eastAsia="Times"/>
          <w:b w:val="0"/>
          <w:i w:val="0"/>
          <w:color w:val="000000"/>
          <w:sz w:val="18"/>
        </w:rPr>
        <w:t>O. M. 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HOMAS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20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LGIN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LLAHABAD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of: Pyarelal Papers.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AMRITLAL DOSHI</w:t>
      </w:r>
    </w:p>
    <w:p>
      <w:pPr>
        <w:autoSpaceDN w:val="0"/>
        <w:autoSpaceDE w:val="0"/>
        <w:widowControl/>
        <w:spacing w:line="284" w:lineRule="exact" w:before="10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6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Though you have given up khadi work as your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livelihood, you still take interest in it and that is a good 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I am taking all the measures I can think of. Meet Kakubhai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such useful help as he asks for and you can give. As far asI </w:t>
      </w:r>
      <w:r>
        <w:rPr>
          <w:rFonts w:ascii="Times" w:hAnsi="Times" w:eastAsia="Times"/>
          <w:b w:val="0"/>
          <w:i w:val="0"/>
          <w:color w:val="000000"/>
          <w:sz w:val="22"/>
        </w:rPr>
        <w:t>know, people working in the insurance line get plenty of spare time.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LOBE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NSURANCE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315-321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ORNBY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16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1945.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Purushottam K. Jerajani;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Purushottam K. Jerajani”, 13-5-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302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5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SHAMALDAS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SHAMALDAS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from your paper. I feel that an advertisement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immoral or is against the recognized or declared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management should never be accepted. No registered bhandar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khadi without yarn being tendered. It should not escape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Therefore you should not accept this advertisement.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outright refuse this person. For doing so you must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advertisements. That involves some sacrifice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scrutiny. However, in the long run, you won’t lose anything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it, it will be nothing more than the dirt on your palms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Do lose it.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cutting of the advertisement by a shop which </w:t>
      </w:r>
      <w:r>
        <w:rPr>
          <w:rFonts w:ascii="Times" w:hAnsi="Times" w:eastAsia="Times"/>
          <w:b w:val="0"/>
          <w:i w:val="0"/>
          <w:color w:val="000000"/>
          <w:sz w:val="22"/>
        </w:rPr>
        <w:t>announced sale of khadi without yarn being tendered.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HAMALDAS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DITOR </w:t>
      </w: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>ANDEMATARAM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PURUSHOTTAM K. JERAJANI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KAKUBHAI,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prompt reply to my previous letter.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herewith. I have sent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cutting of the advertisement to</w:t>
      </w:r>
    </w:p>
    <w:p>
      <w:pPr>
        <w:autoSpaceDN w:val="0"/>
        <w:autoSpaceDE w:val="0"/>
        <w:widowControl/>
        <w:spacing w:line="220" w:lineRule="exact" w:before="70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nephew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phrase meaning money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and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Amritlal Doshi to see you. That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clever, no doubt. He has done quite a lot of khadi work.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that he should give you such occasional help as you feel he </w:t>
      </w:r>
      <w:r>
        <w:rPr>
          <w:rFonts w:ascii="Times" w:hAnsi="Times" w:eastAsia="Times"/>
          <w:b w:val="0"/>
          <w:i w:val="0"/>
          <w:color w:val="000000"/>
          <w:sz w:val="22"/>
        </w:rPr>
        <w:t>can give.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bhandar an institution for learning. Some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learn the work and to spin also. Others should pay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lesson. The poor should pay in the form of labour.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should be good. There is no need of telling you all this but </w:t>
      </w:r>
      <w:r>
        <w:rPr>
          <w:rFonts w:ascii="Times" w:hAnsi="Times" w:eastAsia="Times"/>
          <w:b w:val="0"/>
          <w:i w:val="0"/>
          <w:color w:val="000000"/>
          <w:sz w:val="22"/>
        </w:rPr>
        <w:t>my attachment impels me to do so.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10854. Courtesy: Purushottam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Jerajani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LILI,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just now. They handed it to 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it. But I am going to give it to Narahari, Pyarelal, Munnalal </w:t>
      </w:r>
      <w:r>
        <w:rPr>
          <w:rFonts w:ascii="Times" w:hAnsi="Times" w:eastAsia="Times"/>
          <w:b w:val="0"/>
          <w:i w:val="0"/>
          <w:color w:val="000000"/>
          <w:sz w:val="22"/>
        </w:rPr>
        <w:t>and Hemantkumar to read. That letter is a mirror of your soul.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always been, and still are, silly. Remember the verse: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“Dwelling in thought on </w:t>
      </w:r>
      <w:r>
        <w:rPr>
          <w:rFonts w:ascii="Times" w:hAnsi="Times" w:eastAsia="Times"/>
          <w:b w:val="0"/>
          <w:i/>
          <w:color w:val="000000"/>
          <w:sz w:val="22"/>
        </w:rPr>
        <w:t>vishayas</w:t>
      </w:r>
      <w:r>
        <w:rPr>
          <w:rFonts w:ascii="Times" w:hAnsi="Times" w:eastAsia="Times"/>
          <w:b w:val="0"/>
          <w:i w:val="0"/>
          <w:color w:val="000000"/>
          <w:sz w:val="22"/>
        </w:rPr>
        <w:t>. 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</w:t>
      </w:r>
      <w:r>
        <w:rPr>
          <w:rFonts w:ascii="Times" w:hAnsi="Times" w:eastAsia="Times"/>
          <w:b w:val="0"/>
          <w:i/>
          <w:color w:val="000000"/>
          <w:sz w:val="22"/>
        </w:rPr>
        <w:t>vishaya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what it does in Gujarati, namely, immoral sex-pleasure.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desire are </w:t>
      </w:r>
      <w:r>
        <w:rPr>
          <w:rFonts w:ascii="Times" w:hAnsi="Times" w:eastAsia="Times"/>
          <w:b w:val="0"/>
          <w:i/>
          <w:color w:val="000000"/>
          <w:sz w:val="22"/>
        </w:rPr>
        <w:t>vishayas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for example, desiring what appeals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eye, hearing with the ear, smelling with the nose, andother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sense. Your object of desire is to come to the hills.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materialize you should forget about it. But you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Lili if you could forget anything. And that is why you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there are few other women as fortunate as you.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in the prime of your youth, you have remained a virgin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years so that all the desire in you for that momentary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burnt away. You like service and get opportunities for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service you rendered was to Bhansali, then to Ramprasad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to Krishnachandra. I will not consider your services to Ba, Mahadev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Doshi”, 13-5-1945.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myself as there was attachment in that.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educating yourself to be a doctor entirely with the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dedicating yourself to public service. What purer happiness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could one have? If you are still discontented, does it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silly?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Hoshiari wishes to come to me, and so does Vina.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limit to the number of men who wish to come. If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does it mean that they are unfortunate? You should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up this desire of yours. Hence, though from one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good, from another point of view it is one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withdraw, and that too, cheerfully. You must pass, and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credit. Afterwards you will be serving to your heart’s content.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do get opportunities from time to time, such as serving </w:t>
      </w:r>
      <w:r>
        <w:rPr>
          <w:rFonts w:ascii="Times" w:hAnsi="Times" w:eastAsia="Times"/>
          <w:b w:val="0"/>
          <w:i w:val="0"/>
          <w:color w:val="000000"/>
          <w:sz w:val="22"/>
        </w:rPr>
        <w:t>uncle. Sushila is there. Pyarelal is leaving tomorrow.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9601. Also C.W. 6573.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LETTER TO SAVITRI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SAVITRI,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coward. You let the engagement take place.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 away from the house and are now staying with your paternal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aunt’s son. That is not right. You have done a virtuous thing. Haven’t </w:t>
      </w:r>
      <w:r>
        <w:rPr>
          <w:rFonts w:ascii="Times" w:hAnsi="Times" w:eastAsia="Times"/>
          <w:b w:val="0"/>
          <w:i w:val="0"/>
          <w:color w:val="000000"/>
          <w:sz w:val="22"/>
        </w:rPr>
        <w:t>you? What is there to run away from?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go to the Ashram only in July. Write to me, it you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 there. I can’t say for certain that I shall be able to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then. The management of the Ashram is not in my hands. I can </w:t>
      </w:r>
      <w:r>
        <w:rPr>
          <w:rFonts w:ascii="Times" w:hAnsi="Times" w:eastAsia="Times"/>
          <w:b w:val="0"/>
          <w:i w:val="0"/>
          <w:color w:val="000000"/>
          <w:sz w:val="22"/>
        </w:rPr>
        <w:t>do something only after consulting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spin? Do you wear khadi? You don’t observe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untouchability, do you? Are you studying?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AVITRIBEHN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IJLANI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NJAR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EAVING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NJAR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UTCH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LETTER TO R. K. NANDKEOLYAR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NANDKEOLYAR,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refrained from coming so as to save me trouble.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lovingly use the tumblers when they arrive. You and Priyamvada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for my blessings for Mohandas and his bride. My fear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may not be an inter-caste marriage. Has the bride given up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Will both of them give themselves up to service?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Priyamvada keep the bride engaged in household work or give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do work of service? I hope the bride’s parents do not keep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slave. If you can give satisfactory replies to all these questions, </w:t>
      </w:r>
      <w:r>
        <w:rPr>
          <w:rFonts w:ascii="Times" w:hAnsi="Times" w:eastAsia="Times"/>
          <w:b w:val="0"/>
          <w:i w:val="0"/>
          <w:color w:val="000000"/>
          <w:sz w:val="22"/>
        </w:rPr>
        <w:t>then here are heaps of blessings for the bride and birdegroom.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ARRISTER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ANDKEOLYAR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LETTER TO HARIBHAU JOSHI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JOSHI,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also the book. I shall read it and do what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“L</w:t>
      </w:r>
      <w:r>
        <w:rPr>
          <w:rFonts w:ascii="Times" w:hAnsi="Times" w:eastAsia="Times"/>
          <w:b w:val="0"/>
          <w:i w:val="0"/>
          <w:color w:val="000000"/>
          <w:sz w:val="16"/>
        </w:rPr>
        <w:t>OKSHAKTI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291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HANIVAR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8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LETTER TO S. V. VENKATARAMAN</w:t>
      </w:r>
    </w:p>
    <w:p>
      <w:pPr>
        <w:autoSpaceDN w:val="0"/>
        <w:autoSpaceDE w:val="0"/>
        <w:widowControl/>
        <w:spacing w:line="244" w:lineRule="exact" w:before="8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VENKATARAMAN,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hope you will understand my Hindi.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paper your work seems good. I hope in fact it is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it is, I give you my blessings. Is ginning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differently? The spinners themselves separate the seeds, card the </w:t>
      </w:r>
      <w:r>
        <w:rPr>
          <w:rFonts w:ascii="Times" w:hAnsi="Times" w:eastAsia="Times"/>
          <w:b w:val="0"/>
          <w:i w:val="0"/>
          <w:color w:val="000000"/>
          <w:sz w:val="22"/>
        </w:rPr>
        <w:t>cotton and make the slivers, don’t they?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cotton grown? In how many acres?</w:t>
      </w:r>
    </w:p>
    <w:p>
      <w:pPr>
        <w:autoSpaceDN w:val="0"/>
        <w:autoSpaceDE w:val="0"/>
        <w:widowControl/>
        <w:spacing w:line="220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4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V.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ENKATARAMAN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A. I. S.</w:t>
      </w:r>
      <w:r>
        <w:rPr>
          <w:rFonts w:ascii="Times" w:hAnsi="Times" w:eastAsia="Times"/>
          <w:b w:val="0"/>
          <w:i w:val="0"/>
          <w:color w:val="000000"/>
          <w:sz w:val="20"/>
        </w:rPr>
        <w:t>A.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ASTRALAYA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AYAVARAM</w:t>
      </w:r>
      <w:r>
        <w:rPr>
          <w:rFonts w:ascii="Times" w:hAnsi="Times" w:eastAsia="Times"/>
          <w:b w:val="0"/>
          <w:i w:val="0"/>
          <w:color w:val="000000"/>
          <w:sz w:val="20"/>
        </w:rPr>
        <w:t>—S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LETTER TO DR. GOPICHAND BHARGAVA</w:t>
      </w:r>
    </w:p>
    <w:p>
      <w:pPr>
        <w:autoSpaceDN w:val="0"/>
        <w:autoSpaceDE w:val="0"/>
        <w:widowControl/>
        <w:spacing w:line="244" w:lineRule="exact" w:before="8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GOPICHAND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a good job in the matter of the Dukhaidi Harijans.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full relief. You must persuade the Rajputs. The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cannot do the thing. A sad thing has happened. I was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 Dunichand who died was the Dunichand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How is the deceased related to him? I couldn’t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him. Please find out. If there is anything I have to do, I will do it.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HARGAVA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 of the Punjab since 1919; elected to Punjab Assembly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1937 and again in 1946; Chief Minister of Punjab, 1947-51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Congressman of Ambala; Member, Punjab Legislative Assembly;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639. LETTER TO DUNICHAND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DUNICNAND,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from what you did about the Harijans of Dukhaidi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alive. How wonderful! I even wrote a letter of condolence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wife. The poor woman must have laughed. What could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in reply? Is it my fault or yours if Dunichand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live? I think the fault is mine. As a punishment I must die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want to live up to 125 years. Since you are older than I </w:t>
      </w:r>
      <w:r>
        <w:rPr>
          <w:rFonts w:ascii="Times" w:hAnsi="Times" w:eastAsia="Times"/>
          <w:b w:val="0"/>
          <w:i w:val="0"/>
          <w:color w:val="000000"/>
          <w:sz w:val="22"/>
        </w:rPr>
        <w:t>youmust live even after 125 years. My apologies to Deviji.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the Harijans.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5587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LETTER TO K. N. KATJU</w:t>
      </w:r>
    </w:p>
    <w:p>
      <w:pPr>
        <w:autoSpaceDN w:val="0"/>
        <w:autoSpaceDE w:val="0"/>
        <w:widowControl/>
        <w:spacing w:line="244" w:lineRule="exact" w:before="12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KATJU,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addressed to Pyarelal. About </w:t>
      </w:r>
      <w:r>
        <w:rPr>
          <w:rFonts w:ascii="Times" w:hAnsi="Times" w:eastAsia="Times"/>
          <w:b w:val="0"/>
          <w:i/>
          <w:color w:val="000000"/>
          <w:sz w:val="22"/>
        </w:rPr>
        <w:t>Dehati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Pragati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happy to know that I started reading it long ago.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it along with my papers. It is taking time because I have to read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 also. I will read the whole of it and then write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Prakashnarayan and the bride. Normally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bless marriages contracted within the caste unless there is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My fear is, this marriage will be one such. Anyway,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reason for my sending blessings for this marriage. I have met </w:t>
      </w:r>
      <w:r>
        <w:rPr>
          <w:rFonts w:ascii="Times" w:hAnsi="Times" w:eastAsia="Times"/>
          <w:b w:val="0"/>
          <w:i w:val="0"/>
          <w:color w:val="000000"/>
          <w:sz w:val="22"/>
        </w:rPr>
        <w:t>Purnima. She made a good impression on 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K. N.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ATJU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DMONSTONE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KUSUM NAIR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written in beautiful Hindustani.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little free after the 20th. You may come then. I will try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>your questions. Do not go about shouting that you are coming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USUMBEHN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I. P. &amp; I. B</w:t>
      </w:r>
      <w:r>
        <w:rPr>
          <w:rFonts w:ascii="Times" w:hAnsi="Times" w:eastAsia="Times"/>
          <w:b w:val="0"/>
          <w:i w:val="0"/>
          <w:color w:val="000000"/>
          <w:sz w:val="16"/>
        </w:rPr>
        <w:t>UREAU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AKSHMI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HEROZESHAH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JIVAJI RAO SCINDIA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MAHARAJA SAHEB,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what you have done for the Harijans.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you will be taking the necessary steps to see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implemented. It is in your hands to educate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their superstitions. Otherwise your decision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only. As you may know I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will perish if any kind of untouchability persists.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grant a long life to the son on whose birth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such a good deed, and keep him healthy physically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>mentally.</w:t>
      </w:r>
    </w:p>
    <w:p>
      <w:pPr>
        <w:autoSpaceDN w:val="0"/>
        <w:autoSpaceDE w:val="0"/>
        <w:widowControl/>
        <w:spacing w:line="270" w:lineRule="exact" w:before="28" w:after="0"/>
        <w:ind w:left="0" w:right="4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AHARAJA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WALIOR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WALIOR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643. LETTER TO N. G. RANGA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RANGA,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what you have written about the tribes in the Nilgiris.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 about it but in the mean time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came.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about the Nilgiris is good. I congratulate you.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a glossary of the Indian words. There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figures concerning their numbers. You should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their language. You should have described their </w:t>
      </w:r>
      <w:r>
        <w:rPr>
          <w:rFonts w:ascii="Times" w:hAnsi="Times" w:eastAsia="Times"/>
          <w:b w:val="0"/>
          <w:i w:val="0"/>
          <w:color w:val="000000"/>
          <w:sz w:val="22"/>
        </w:rPr>
        <w:t>habits and customs in greater detail.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drag me into the quarrel with the communists.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you people. Before I say anything, it is necessary that I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Going as far as that will be a waste of my time. My place is to </w:t>
      </w:r>
      <w:r>
        <w:rPr>
          <w:rFonts w:ascii="Times" w:hAnsi="Times" w:eastAsia="Times"/>
          <w:b w:val="0"/>
          <w:i w:val="0"/>
          <w:color w:val="000000"/>
          <w:sz w:val="22"/>
        </w:rPr>
        <w:t>advise in more important matters.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write in Hindustani even to South Indians.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exceptions. I hope you do not find it difficult to read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this. Do write to me in English, if you can’t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However, you should cultivate the habit of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N. G. R</w:t>
      </w:r>
      <w:r>
        <w:rPr>
          <w:rFonts w:ascii="Times" w:hAnsi="Times" w:eastAsia="Times"/>
          <w:b w:val="0"/>
          <w:i w:val="0"/>
          <w:color w:val="000000"/>
          <w:sz w:val="16"/>
        </w:rPr>
        <w:t>ANGA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IDUBROLU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ESH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LETTER TO TEJ BAHADUR SAPRU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TEJ,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write to you in Hindustani but for this letter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I restrain myself. For the future I shall do as you will bid.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thought that Dr. Jayakar and Kumar Saheb had come to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your behalf and at your instance. Rajaji told me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this note, though belated.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considered the whole of your report as sketched to me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document. But I did not interest myself in the whole of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was naturally confined to the communal question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satisfactory. I hope you do not want me to express any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on the rest.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and that at your age, laboured at the report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laboured with your colleagues as few men would have done. Rajaji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much about this part of your valuable work. And in Santanam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an able and painstaking secretary.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keeping well and that your ailing son has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 completely.</w:t>
      </w:r>
    </w:p>
    <w:p>
      <w:pPr>
        <w:autoSpaceDN w:val="0"/>
        <w:autoSpaceDE w:val="0"/>
        <w:widowControl/>
        <w:spacing w:line="220" w:lineRule="exact" w:before="8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APRU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expected letter has come. I abide by what I wrote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in the morning. She and the sisters should do what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>fit.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 that Shyamlal’s affairs are disorganized.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told him about it and I do not want to say that he should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name. I am watching the developments. Enough if you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first division. That would be the best education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give to others.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646. LETTER TO SUSHILA NAYYAR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your work is going on well and bringing you credit.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only proper that the sisters hear everything and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after due consideration. Every place has advantages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disadvantages. It is possible that Manu will not be able to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fear just by being told to do so. It seems to be an ingrained trait.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recovers fully it will be a great achievement for us.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coming back on the 16th.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647. LETTER TO MANU GANDHI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no difference between your handwriting and Yukti’s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myself telling you not to go to Karachi, I told Sushila-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to tell you lest you think I was ordering you. If you wishto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Karachi or to Porbandar, by all means go.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is that you should become strong in body and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do it there, I shall be pleased. Because of your negligent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habits, I thought that, if you could overcome your fear,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benefit fully and for long from the mountain-air. However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enamoured of hill-stations either. Wherever you stay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mind, you are bound to benefit. You may, therefore,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sisters desire. I give my consent for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observe anybody’s face? We may even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judging a person from his face. We are not God.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do him injustice. And moreover, when one has made up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not to fear anybody, why need one know the other person’s </w:t>
      </w:r>
      <w:r>
        <w:rPr>
          <w:rFonts w:ascii="Times" w:hAnsi="Times" w:eastAsia="Times"/>
          <w:b w:val="0"/>
          <w:i w:val="0"/>
          <w:color w:val="000000"/>
          <w:sz w:val="22"/>
        </w:rPr>
        <w:t>mind? The rest from Pyarelal.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elder sister Sanyuka’s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65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LETTER TO VINODINI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VINODG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wrote. Take Manu off to wherever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Karachi or Porbandar.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only conditions are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her to work; and see that she sleeps properly and teach her </w:t>
      </w:r>
      <w:r>
        <w:rPr>
          <w:rFonts w:ascii="Times" w:hAnsi="Times" w:eastAsia="Times"/>
          <w:b w:val="0"/>
          <w:i w:val="0"/>
          <w:color w:val="000000"/>
          <w:sz w:val="22"/>
        </w:rPr>
        <w:t>to masticate thoroughly.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649. LETTER TO DR. DINSHAW K. MEHTA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is the reply to your letter sent to Ghanshyamdas at </w:t>
      </w:r>
      <w:r>
        <w:rPr>
          <w:rFonts w:ascii="Times" w:hAnsi="Times" w:eastAsia="Times"/>
          <w:b w:val="0"/>
          <w:i w:val="0"/>
          <w:color w:val="000000"/>
          <w:sz w:val="22"/>
        </w:rPr>
        <w:t>Calcutta: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Dinshaw’s trust. I think his demand quite reasonable,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leave matter to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after getting the necessary changes made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as suggested by you, I intend to write to Pakvasa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 Deed drawn up.</w:t>
      </w: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Mavalankar, who was your patient, has written to me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abilities. His complaint is quite justified.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the three of you from</w:t>
      </w:r>
    </w:p>
    <w:p>
      <w:pPr>
        <w:autoSpaceDN w:val="0"/>
        <w:autoSpaceDE w:val="0"/>
        <w:widowControl/>
        <w:spacing w:line="266" w:lineRule="exact" w:before="42" w:after="0"/>
        <w:ind w:left="0" w:right="1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84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 Gandhi’s elder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paragraph is in English;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letters to G. D. Birla, “Letter to G. D. </w:t>
      </w:r>
      <w:r>
        <w:rPr>
          <w:rFonts w:ascii="Times" w:hAnsi="Times" w:eastAsia="Times"/>
          <w:b w:val="0"/>
          <w:i w:val="0"/>
          <w:color w:val="000000"/>
          <w:sz w:val="18"/>
        </w:rPr>
        <w:t>Birla”, 6-5-1945 and “Letter to G. D. Birla”, 10-5-1945.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Mangaldas Pakvasa, Solicitor from Bombay, President, Bombay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Council, 1937-47; was appointed Governor of Central Provinces and Berar in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two items.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650. LETTER TO DR. DINSHAW K. MEHTA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letter carefully. You should live most of the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I would not like it at all if you remained out of it for my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dirt, carelessness, massage, etc. Patients should not find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severe. There is always an answer to every kind of charge. 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essence and throw away the rest which is waste matter. Send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papers back.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LETTER TO BALKRISHNA MAVALANKAR</w:t>
      </w:r>
    </w:p>
    <w:p>
      <w:pPr>
        <w:autoSpaceDN w:val="0"/>
        <w:autoSpaceDE w:val="0"/>
        <w:widowControl/>
        <w:spacing w:line="244" w:lineRule="exact" w:before="12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BALKRISHNA,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wrote. I have read everything. I have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to Dr. Dinshaw. That is the only way I can bring about change,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change is necessary. There is no discourtesy in yourletter.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write more if you wish to. I will let you know the result.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tile Gujarati: G.N. 1253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registered post will arrive in due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coming here on the 16th, but as you want me to write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this.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LETTER TO SAILENDRA NATH CHATTERJEE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SAILEN,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have a place to stay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Bombay. There is a Nature Cure Clinic ill Malad. It is owned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Krishnavarma. He will admit you. I am writing to him.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You will be cured. You must also learn everything.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help you can, if your health permits. Keep me informed.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Wardha only with Rishabhdas’s permission. Show this postcard </w:t>
      </w:r>
      <w:r>
        <w:rPr>
          <w:rFonts w:ascii="Times" w:hAnsi="Times" w:eastAsia="Times"/>
          <w:b w:val="0"/>
          <w:i w:val="0"/>
          <w:color w:val="000000"/>
          <w:sz w:val="22"/>
        </w:rPr>
        <w:t>to Dr. Krishnavarma.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AILEN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NSURANCE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OMPANY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AJAJWADI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10391a.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654. LETTER TO KRISHNAVARMA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KRISHNAVARMA,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to you has happened. Sailen Chatterjee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 of an insurance company. He lives on whatever he earns.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advised him to go to your clinic. The doctors say he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well and falling ill again. He has agreed to go to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expenses has to be considered. Madhavdas’s case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In any case, Sailen must give something. If you run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hospital, it will get filled up and no one will be benefited.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when we have the time. I have written to Sailen to go to you </w:t>
      </w:r>
      <w:r>
        <w:rPr>
          <w:rFonts w:ascii="Times" w:hAnsi="Times" w:eastAsia="Times"/>
          <w:b w:val="0"/>
          <w:i w:val="0"/>
          <w:color w:val="000000"/>
          <w:sz w:val="22"/>
        </w:rPr>
        <w:t>and show my postcard. He lives in Wardha.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RISHNAVARMA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655. LETTER TO RAMESHWARDAS BIRLA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and then reply if there is anything you want to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replied saying that I shall pursue the matter if he sends me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to support such allegations.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AMESHWARDAS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656. LETTER TO OMKARSINGH SENGAR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OMKARSINGHJI,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daughter Premlata is distressed. She has chosen a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 different caste and you are preventing 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him. He is a deserving man. This talk about castes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outmoded. Ability alone should count today. Premlata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on a fast. Show her this postcard and stop her from undertaking </w:t>
      </w:r>
      <w:r>
        <w:rPr>
          <w:rFonts w:ascii="Times" w:hAnsi="Times" w:eastAsia="Times"/>
          <w:b w:val="0"/>
          <w:i w:val="0"/>
          <w:color w:val="000000"/>
          <w:sz w:val="22"/>
        </w:rPr>
        <w:t>the fast. Write to me if there is anything else.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HAKUR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MKARSINGH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ENGAR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UTIR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AJPUTANA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657. LETTER TO L. N. GOPALASWAMI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GOPALASWAMI,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generous letter. You will do as Bapa bids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abuse your good nature. Push forward good women for all </w:t>
      </w:r>
      <w:r>
        <w:rPr>
          <w:rFonts w:ascii="Times" w:hAnsi="Times" w:eastAsia="Times"/>
          <w:b w:val="0"/>
          <w:i w:val="0"/>
          <w:color w:val="000000"/>
          <w:sz w:val="22"/>
        </w:rPr>
        <w:t>you are worth.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L. N. G</w:t>
      </w:r>
      <w:r>
        <w:rPr>
          <w:rFonts w:ascii="Times" w:hAnsi="Times" w:eastAsia="Times"/>
          <w:b w:val="0"/>
          <w:i w:val="0"/>
          <w:color w:val="000000"/>
          <w:sz w:val="16"/>
        </w:rPr>
        <w:t>OPALASWAMI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UND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13 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OYAPETTAH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10549. Courtesy: Government of Tamil Nadu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MUHAMMAD AHMAD SAID KHAN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note of 5th instant.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besieged with letters and cuttings of newspapers from Hyderabad.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these make sad reading.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heard from Shri Vinayak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 too.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fear is that justice will be defeated. Whatever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the past, I feel sure that you will allow no such thing to </w:t>
      </w:r>
      <w:r>
        <w:rPr>
          <w:rFonts w:ascii="Times" w:hAnsi="Times" w:eastAsia="Times"/>
          <w:b w:val="0"/>
          <w:i w:val="0"/>
          <w:color w:val="000000"/>
          <w:sz w:val="22"/>
        </w:rPr>
        <w:t>happen.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4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H.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HHATARI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redirected to: 3 Gopapuram, Tennore, Trichinopoly.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police excesses;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Muhammad Ahmad </w:t>
      </w:r>
      <w:r>
        <w:rPr>
          <w:rFonts w:ascii="Times" w:hAnsi="Times" w:eastAsia="Times"/>
          <w:b w:val="0"/>
          <w:i w:val="0"/>
          <w:color w:val="000000"/>
          <w:sz w:val="18"/>
        </w:rPr>
        <w:t>Said Khan”, 30-4-1945.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Vinayakrao Koratkar”, 12-5-1945.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LETTER TO K. NATARAJAN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NATARAJAN,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written to me on my remarks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industrialists and to have sent me a copy of the </w:t>
      </w:r>
      <w:r>
        <w:rPr>
          <w:rFonts w:ascii="Times" w:hAnsi="Times" w:eastAsia="Times"/>
          <w:b w:val="0"/>
          <w:i/>
          <w:color w:val="000000"/>
          <w:sz w:val="22"/>
        </w:rPr>
        <w:t>Indian Social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Reformer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your note on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should love to write to you in Hindustani of which your </w:t>
      </w:r>
      <w:r>
        <w:rPr>
          <w:rFonts w:ascii="Times" w:hAnsi="Times" w:eastAsia="Times"/>
          <w:b w:val="0"/>
          <w:i w:val="0"/>
          <w:color w:val="000000"/>
          <w:sz w:val="22"/>
        </w:rPr>
        <w:t>long residence in Bombay should have made you a scholar.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K. N</w:t>
      </w:r>
      <w:r>
        <w:rPr>
          <w:rFonts w:ascii="Times" w:hAnsi="Times" w:eastAsia="Times"/>
          <w:b w:val="0"/>
          <w:i w:val="0"/>
          <w:color w:val="000000"/>
          <w:sz w:val="16"/>
        </w:rPr>
        <w:t>ATARAJAN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AMAKSHI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ANDRA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20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FARID ANSARI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FARID,</w:t>
      </w: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your beautiful handwriting after a long time.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reminded me of the late Dr.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bound to think of Ba and Mahadev. They have won.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plod. I am delighted that you are keeping well. My love to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tabs>
          <w:tab w:pos="550" w:val="left"/>
          <w:tab w:pos="5990" w:val="left"/>
          <w:tab w:pos="60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NSARI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EROZEPUR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 of: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20" w:lineRule="exact" w:before="38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its editor from 1892 to 1940.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M. A. Ansari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661.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fully answered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your letters. It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me to send for the Santiniketan gentleman now.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“No” to him, and we should stick, to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Jajuji is a king. He may </w:t>
      </w:r>
      <w:r>
        <w:rPr>
          <w:rFonts w:ascii="Times" w:hAnsi="Times" w:eastAsia="Times"/>
          <w:b w:val="0"/>
          <w:i w:val="0"/>
          <w:color w:val="000000"/>
          <w:sz w:val="22"/>
        </w:rPr>
        <w:t>relent in response to a request. How can we take advantage of that?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if Sarojini has gone.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control her mind.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3766" w:space="0"/>
            <w:col w:w="275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is bound to return. We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3766" w:space="0"/>
            <w:col w:w="275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suggested one remedy for Shakaribehn.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take the treatment of Dr. Ice. He can easily deal with such a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your having detained Saroj. You may detain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whom you wish to and can. Do not detain anybody just to </w:t>
      </w:r>
      <w:r>
        <w:rPr>
          <w:rFonts w:ascii="Times" w:hAnsi="Times" w:eastAsia="Times"/>
          <w:b w:val="0"/>
          <w:i w:val="0"/>
          <w:color w:val="000000"/>
          <w:sz w:val="22"/>
        </w:rPr>
        <w:t>please me and that too in my absence.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LETTER TO KISHORELAL G. MASHRUWALA</w:t>
      </w:r>
    </w:p>
    <w:p>
      <w:pPr>
        <w:autoSpaceDN w:val="0"/>
        <w:autoSpaceDE w:val="0"/>
        <w:widowControl/>
        <w:spacing w:line="244" w:lineRule="exact" w:before="12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KISHORELAL,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Manilal was read out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stayed for a very short time at the place Swami had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I hope the improvement in your health will continue.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may go on as it 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views I have at various times expressed on </w:t>
      </w:r>
      <w:r>
        <w:rPr>
          <w:rFonts w:ascii="Times" w:hAnsi="Times" w:eastAsia="Times"/>
          <w:b w:val="0"/>
          <w:i/>
          <w:color w:val="000000"/>
          <w:sz w:val="22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there have been changes, do let me know.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nottaking the trouble myself because I must let people know where I </w:t>
      </w:r>
      <w:r>
        <w:rPr>
          <w:rFonts w:ascii="Times" w:hAnsi="Times" w:eastAsia="Times"/>
          <w:b w:val="0"/>
          <w:i w:val="0"/>
          <w:color w:val="000000"/>
          <w:sz w:val="22"/>
        </w:rPr>
        <w:t>stand today and be satisfied with that. If there is anything</w:t>
      </w:r>
    </w:p>
    <w:p>
      <w:pPr>
        <w:autoSpaceDN w:val="0"/>
        <w:autoSpaceDE w:val="0"/>
        <w:widowControl/>
        <w:spacing w:line="220" w:lineRule="exact" w:before="368" w:after="0"/>
        <w:ind w:left="432" w:right="216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Chimanlal N. Shah”, 12-5-1945.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Chimanlal N. Shah”, 30-4-1945.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Sarojini”, 5-5-1945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 in the views I expressed earlier, they should 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consideration. Some of what has been written is meant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malign me. Some show a lack of understanding, some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some of it is written with a view to publication and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money. It is immaterial whether people are convinced by my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Those, with whose criticism I have dealt, have certainly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convinced. Some would like it more if I dispensed with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laid down in my article. But how could I do that? </w:t>
      </w:r>
      <w:r>
        <w:rPr>
          <w:rFonts w:ascii="Times" w:hAnsi="Times" w:eastAsia="Times"/>
          <w:b w:val="0"/>
          <w:i/>
          <w:color w:val="000000"/>
          <w:sz w:val="22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cease to be beneficial by our not being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benefits. That the meaning of varna needs to be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is another question. The difference pointed out by you </w:t>
      </w:r>
      <w:r>
        <w:rPr>
          <w:rFonts w:ascii="Times" w:hAnsi="Times" w:eastAsia="Times"/>
          <w:b w:val="0"/>
          <w:i w:val="0"/>
          <w:color w:val="000000"/>
          <w:sz w:val="22"/>
        </w:rPr>
        <w:t>seems correct.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certainly be good if my articles on varna, etc.,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No omissions and additions should be made before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>them published. Even if I had the time I would make no changes.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23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present stand in detail. Study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would explain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time and the will. I shall be ready to go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do not at all think that it is your duty to do this work. Ask </w:t>
      </w:r>
      <w:r>
        <w:rPr>
          <w:rFonts w:ascii="Times" w:hAnsi="Times" w:eastAsia="Times"/>
          <w:b w:val="0"/>
          <w:i w:val="0"/>
          <w:color w:val="000000"/>
          <w:sz w:val="22"/>
        </w:rPr>
        <w:t>me whatever you want.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ISHORELAL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ABULNATH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190" w:val="left"/>
        </w:tabs>
        <w:autoSpaceDE w:val="0"/>
        <w:widowControl/>
        <w:spacing w:line="256" w:lineRule="exact" w:before="298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663. LETTER TO SHAMALDAS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SHAMALDAS,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done well. I shall go on keeping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if you allow me to do so. and if I have the strength.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288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HAMALDAS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>ANDEMATARAM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3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“Foreword to </w:t>
      </w: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31-5-1945.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Shamaldas Gandhi”, 13-5-1945.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664. LETTER TO CHIMANLAL TRIVEDI</w:t>
      </w:r>
    </w:p>
    <w:p>
      <w:pPr>
        <w:autoSpaceDN w:val="0"/>
        <w:autoSpaceDE w:val="0"/>
        <w:widowControl/>
        <w:spacing w:line="284" w:lineRule="exact" w:before="10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Sir Radhakrishnan’s letter is clear.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a suitable programme. You have already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blessings, haven’t you?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HIMANLAL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RIVEDI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EHERVILLA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LETTER TO KEDARNATH SANDILYA</w:t>
      </w:r>
    </w:p>
    <w:p>
      <w:pPr>
        <w:autoSpaceDN w:val="0"/>
        <w:autoSpaceDE w:val="0"/>
        <w:widowControl/>
        <w:spacing w:line="284" w:lineRule="exact" w:before="10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KEDARNATH,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 should decide the matter about which you write.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explained the general rules. You should follow them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EDARNATH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ANDILYA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EHANABAD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666. LETTER TO AMRITA LAL CHATTERJEE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AMRITA LAL,</w:t>
      </w:r>
    </w:p>
    <w:p>
      <w:pPr>
        <w:autoSpaceDN w:val="0"/>
        <w:autoSpaceDE w:val="0"/>
        <w:widowControl/>
        <w:spacing w:line="260" w:lineRule="exact" w:before="38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Dhiren has arrived today with Satis Babu. It appears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8th that Bhai Bhimani wanted to send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women. If so, let me say that I do not regard him as a 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give such information. He can send me written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there. I have not forgotten what you said. But of what use </w:t>
      </w:r>
      <w:r>
        <w:rPr>
          <w:rFonts w:ascii="Times" w:hAnsi="Times" w:eastAsia="Times"/>
          <w:b w:val="0"/>
          <w:i w:val="0"/>
          <w:color w:val="000000"/>
          <w:sz w:val="22"/>
        </w:rPr>
        <w:t>can it be if it is not fully supported?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0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arranged to send Sailen to Malad.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Romen has written.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hope he will do as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10404.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667. LETTER TO SITA CHAUDHARY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3290" w:val="left"/>
          <w:tab w:pos="4810" w:val="left"/>
          <w:tab w:pos="50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good. Subhadra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now recite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also seem to have made good progress. Pratap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done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indeed! Where did Jugalkishoreji study? What treatment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your mother? Whether I reply or not, you should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remember, Parnerkarji has not given me anything. Convey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your father. I trust he will recover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 quite fit </w:t>
      </w:r>
      <w:r>
        <w:rPr>
          <w:rFonts w:ascii="Times" w:hAnsi="Times" w:eastAsia="Times"/>
          <w:b w:val="0"/>
          <w:i w:val="0"/>
          <w:color w:val="000000"/>
          <w:sz w:val="22"/>
        </w:rPr>
        <w:t>once again.</w:t>
      </w:r>
    </w:p>
    <w:p>
      <w:pPr>
        <w:autoSpaceDN w:val="0"/>
        <w:autoSpaceDE w:val="0"/>
        <w:widowControl/>
        <w:spacing w:line="220" w:lineRule="exact" w:before="4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3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Bapu: Maine Kya Dehha Kya Samjha</w:t>
      </w:r>
      <w:r>
        <w:rPr>
          <w:rFonts w:ascii="Times" w:hAnsi="Times" w:eastAsia="Times"/>
          <w:b w:val="0"/>
          <w:i w:val="0"/>
          <w:color w:val="000000"/>
          <w:sz w:val="18"/>
        </w:rPr>
        <w:t>, p. 185</w:t>
      </w:r>
    </w:p>
    <w:p>
      <w:pPr>
        <w:autoSpaceDN w:val="0"/>
        <w:autoSpaceDE w:val="0"/>
        <w:widowControl/>
        <w:spacing w:line="220" w:lineRule="exact" w:before="3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Sailendra Nath Chatterjee”, 14-5-1945.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Daughters of Ramnarayan Chaudhary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Kashmir Khadi Bhandar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668. TELEGRAM TO SHRIKRISHNADAS JAJU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AJUJI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tabs>
          <w:tab w:pos="1450" w:val="left"/>
          <w:tab w:pos="2350" w:val="left"/>
          <w:tab w:pos="3130" w:val="left"/>
          <w:tab w:pos="4570" w:val="left"/>
          <w:tab w:pos="5910" w:val="left"/>
        </w:tabs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KRISHNADAS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FOLLOWING: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“BRANCHES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REFUSE</w:t>
      </w:r>
    </w:p>
    <w:p>
      <w:pPr>
        <w:autoSpaceDN w:val="0"/>
        <w:tabs>
          <w:tab w:pos="2150" w:val="left"/>
          <w:tab w:pos="3390" w:val="left"/>
          <w:tab w:pos="467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SENDING    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ADVANCE.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KASHMIR’S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POSITION</w:t>
      </w:r>
    </w:p>
    <w:p>
      <w:pPr>
        <w:autoSpaceDN w:val="0"/>
        <w:tabs>
          <w:tab w:pos="1010" w:val="left"/>
          <w:tab w:pos="2470" w:val="left"/>
          <w:tab w:pos="3650" w:val="left"/>
          <w:tab w:pos="47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SANCTIONED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AMOUNT.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KINDLY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REMIT-</w:t>
      </w:r>
    </w:p>
    <w:p>
      <w:pPr>
        <w:autoSpaceDN w:val="0"/>
        <w:tabs>
          <w:tab w:pos="1010" w:val="left"/>
          <w:tab w:pos="1690" w:val="left"/>
          <w:tab w:pos="2650" w:val="left"/>
          <w:tab w:pos="3550" w:val="left"/>
          <w:tab w:pos="4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FIFTY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TELEGRAPHICALLY.</w:t>
      </w:r>
    </w:p>
    <w:p>
      <w:pPr>
        <w:autoSpaceDN w:val="0"/>
        <w:tabs>
          <w:tab w:pos="970" w:val="left"/>
          <w:tab w:pos="2490" w:val="left"/>
          <w:tab w:pos="3930" w:val="left"/>
          <w:tab w:pos="4650" w:val="left"/>
          <w:tab w:pos="5810" w:val="left"/>
          <w:tab w:pos="6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COMPLETELY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STRANDED.”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SHALL      ENDORSE        YOURS.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669. TELEGRAM TO KRISHNADAS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1945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RISHNADAS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0" w:after="1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RINAGAR </w:t>
      </w: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6"/>
        </w:rPr>
        <w:t>ASHMIR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9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REPEATED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JAJUJ1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WARDHA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ADDING      I       SHALL      ENDORSE        HIS        DECISION.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670. LETTER TO NARAYAN M.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BABLO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learning a lot whilst teaching.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part of Nayee Talim. It has become your profession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mission to transform the art of spinning into a science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interesting. May that remain so. When spinning comes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as true knowledge, it will become the centre of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of learning. Knowledge has infinite forms, but only he who </w:t>
      </w:r>
      <w:r>
        <w:rPr>
          <w:rFonts w:ascii="Times" w:hAnsi="Times" w:eastAsia="Times"/>
          <w:b w:val="0"/>
          <w:i w:val="0"/>
          <w:color w:val="000000"/>
          <w:sz w:val="22"/>
        </w:rPr>
        <w:t>knows that at the bottom all knowledge is one really knows.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present programme, I shall be spending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June in Panchgani at ‘Dilkhush’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Go over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Shantabehn will arrive there on the 20th. Vanamala and Manibehn are </w:t>
      </w:r>
      <w:r>
        <w:rPr>
          <w:rFonts w:ascii="Times" w:hAnsi="Times" w:eastAsia="Times"/>
          <w:b w:val="0"/>
          <w:i w:val="0"/>
          <w:color w:val="000000"/>
          <w:sz w:val="22"/>
        </w:rPr>
        <w:t>here. Describe your experiences.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M. 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ANKARIA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HALSA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ATUNGA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671. LETTER TO CHANDRANI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had at once answered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letter.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one do if there is delay in the post? You have achieved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You will have got the accommodation in Harijan Nivas.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Viyogi Hari. There has been no change in my health.</w:t>
      </w:r>
    </w:p>
    <w:p>
      <w:pPr>
        <w:autoSpaceDN w:val="0"/>
        <w:autoSpaceDE w:val="0"/>
        <w:widowControl/>
        <w:spacing w:line="220" w:lineRule="exact" w:before="3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Nanji Kalidas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Chandrani”, 12-5-1945.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Viyogi Hari”, 12-5-1945.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climate is very good. You will come here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Satyavati relieves you. You will not be going directly to Nagpur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June, will you?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Satyavati have to think over all this. You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your parents, do you? Convey my blessings to everyone in Harijan </w:t>
      </w:r>
      <w:r>
        <w:rPr>
          <w:rFonts w:ascii="Times" w:hAnsi="Times" w:eastAsia="Times"/>
          <w:b w:val="0"/>
          <w:i w:val="0"/>
          <w:color w:val="000000"/>
          <w:sz w:val="22"/>
        </w:rPr>
        <w:t>Nivas.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HANDRANI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IVAS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672. LETTER TO GOPE GURUBAXANI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GURUBAXANI,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two things has happened; either it was my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written to you or you had written saying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reply. I sent your letter on to Sevagram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was good. Now it appears that I did not write at all.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understood that you are to write, whether I write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not.Vimala must be well. It is not right that she does not write.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it is because of illness. But if it is because of laziness, she is </w:t>
      </w:r>
      <w:r>
        <w:rPr>
          <w:rFonts w:ascii="Times" w:hAnsi="Times" w:eastAsia="Times"/>
          <w:b w:val="0"/>
          <w:i w:val="0"/>
          <w:color w:val="000000"/>
          <w:sz w:val="22"/>
        </w:rPr>
        <w:t>guilty.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1316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sentence is illegible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673. TELEGRAM TO B. SHIVA RAO</w:t>
      </w:r>
    </w:p>
    <w:p>
      <w:pPr>
        <w:autoSpaceDN w:val="0"/>
        <w:autoSpaceDE w:val="0"/>
        <w:widowControl/>
        <w:spacing w:line="284" w:lineRule="exact" w:before="10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1945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HIVA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" w:after="118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SSOCIATED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ANFRANCISCO </w:t>
      </w:r>
      <w:r>
        <w:rPr>
          <w:rFonts w:ascii="Times" w:hAnsi="Times" w:eastAsia="Times"/>
          <w:b w:val="0"/>
          <w:i w:val="0"/>
          <w:color w:val="000000"/>
          <w:sz w:val="20"/>
        </w:rPr>
        <w:t>(U. S. A.)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30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RAMAN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NEVER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PERSONALLY 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ASSOCIATED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</w:t>
            </w:r>
          </w:p>
        </w:tc>
      </w:tr>
      <w:tr>
        <w:trPr>
          <w:trHeight w:hRule="exact" w:val="26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STAFF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ENTOURAGE. 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</w:t>
            </w:r>
          </w:p>
        </w:tc>
      </w:tr>
      <w:tr>
        <w:trPr>
          <w:trHeight w:hRule="exact" w:val="26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JACKET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RAMAN’S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BOOK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WHOLLY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WRONG.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6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CONTRADICT 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MIS-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STATEMENTS.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674. TELEGRAM TO KUSUM NAIR</w:t>
      </w:r>
    </w:p>
    <w:p>
      <w:pPr>
        <w:autoSpaceDN w:val="0"/>
        <w:autoSpaceDE w:val="0"/>
        <w:widowControl/>
        <w:spacing w:line="284" w:lineRule="exact" w:before="10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1945</w:t>
      </w:r>
    </w:p>
    <w:p>
      <w:pPr>
        <w:autoSpaceDN w:val="0"/>
        <w:autoSpaceDE w:val="0"/>
        <w:widowControl/>
        <w:spacing w:line="260" w:lineRule="exact" w:before="5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USUM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“L</w:t>
      </w:r>
      <w:r>
        <w:rPr>
          <w:rFonts w:ascii="Times" w:hAnsi="Times" w:eastAsia="Times"/>
          <w:b w:val="0"/>
          <w:i w:val="0"/>
          <w:color w:val="000000"/>
          <w:sz w:val="16"/>
        </w:rPr>
        <w:t>OUDTALK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3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COME        AS         ADVISED.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STAY         CASTLE.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leader, journalist; correspondent in Delhi of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Manchester Guardian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T. A. Raman of the Indian Information Office in Washington. He was </w:t>
      </w:r>
      <w:r>
        <w:rPr>
          <w:rFonts w:ascii="Times" w:hAnsi="Times" w:eastAsia="Times"/>
          <w:b w:val="0"/>
          <w:i w:val="0"/>
          <w:color w:val="000000"/>
          <w:sz w:val="18"/>
        </w:rPr>
        <w:t>speaking and writing in America against the Congress and its political demands.</w:t>
      </w:r>
    </w:p>
    <w:p>
      <w:pPr>
        <w:autoSpaceDN w:val="0"/>
        <w:autoSpaceDE w:val="0"/>
        <w:widowControl/>
        <w:spacing w:line="222" w:lineRule="exact" w:before="1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Report on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Kusum Nair”, 13-5-1945.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26" w:right="139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675. DRAFT AMENDMENT TO RULE 72 OF KASTURBA </w:t>
      </w:r>
      <w:r>
        <w:rPr>
          <w:rFonts w:ascii="Times" w:hAnsi="Times" w:eastAsia="Times"/>
          <w:b w:val="0"/>
          <w:i/>
          <w:color w:val="000000"/>
          <w:sz w:val="24"/>
        </w:rPr>
        <w:t>GANDHI NATIONAL MEMORIAL TRUST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travelling expenses shall be third-class fare provided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open to the local chairman to sanction second class fare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sickness or other valid reason which he shall record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minute-book.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suggestion.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1258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676. FOREWORD TO “COW IN INDIA”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first and best pupils of the late lamented Dr. P.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Ray, Shri Satis Chandra Das Gupta is a fit person to bring under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all the available literature on the cow rightly called the ‘Mother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Prosperity’. By convincing arguments based on copious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reproduced the relevant parts in the volume,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dispelled the belief held even by learned men that India’s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burden upon the land and divide its production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latter’s detriment. He shows the usefulness of the cow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giver of milk, the producer of draught-bullocks, the manurer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and after death the giver of her hide and bone. He proves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of cattle over the engine for ploughing the fields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establishes the inevitable connection and interdependence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cattle and other animal life, the earth and man. Lastly, he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superiority of the cow over the buffalo, not so that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killed off or starved out but so that the buffalo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favoured at the expense of the cow as is done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commend the volume to the lover of the cow as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would learn that the slaughter of cattle for food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economic waste and know how he can turn the cow into a giver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plenty instead of being the giver of scanty which, owing to criminal </w:t>
      </w:r>
      <w:r>
        <w:rPr>
          <w:rFonts w:ascii="Times" w:hAnsi="Times" w:eastAsia="Times"/>
          <w:b w:val="0"/>
          <w:i w:val="0"/>
          <w:color w:val="000000"/>
          <w:sz w:val="22"/>
        </w:rPr>
        <w:t>negligence, she has become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interest the reader to know that the author wrote the whole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sentence is in Gujarati.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volume during his recent imprisonment.</w:t>
      </w:r>
    </w:p>
    <w:p>
      <w:pPr>
        <w:sectPr>
          <w:pgSz w:w="9360" w:h="12960"/>
          <w:pgMar w:top="524" w:right="1416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6" w:lineRule="exact" w:before="28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May 20, 1945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Cow in India</w:t>
      </w:r>
    </w:p>
    <w:p>
      <w:pPr>
        <w:sectPr>
          <w:type w:val="continuous"/>
          <w:pgSz w:w="9360" w:h="12960"/>
          <w:pgMar w:top="524" w:right="1416" w:bottom="356" w:left="1440" w:header="720" w:footer="720" w:gutter="0"/>
          <w:cols w:num="2" w:equalWidth="0">
            <w:col w:w="4128" w:space="0"/>
            <w:col w:w="237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6" w:bottom="356" w:left="1440" w:header="720" w:footer="720" w:gutter="0"/>
          <w:cols w:num="2" w:equalWidth="0">
            <w:col w:w="4128" w:space="0"/>
            <w:col w:w="237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677. LETTER TO 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Amtul Salaam. She has sent a message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the effect that you should go and bring back Kanchan.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weak. In these circumstances, you must either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or send someone. If A. S. herself accompanies 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Borkamata, nothing like it. But I cannot decide about all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yourself should decide. Kanchan also is tired of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must, therefore, return. A. S.’s letter is enclosed. I am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as above as also to Kanchan. If she has already left,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8453. Also C.W. 5578.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678. LETTER TO KANCHAN M.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it at all that you have really fallen ill.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restless too. So run away from there without delay.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Munnalal. He should go there and fetch you or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somebody. Or ask somebody there to accompany you.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reach the Ashram. It will be better still if you write before </w:t>
      </w:r>
      <w:r>
        <w:rPr>
          <w:rFonts w:ascii="Times" w:hAnsi="Times" w:eastAsia="Times"/>
          <w:b w:val="0"/>
          <w:i w:val="0"/>
          <w:color w:val="000000"/>
          <w:sz w:val="22"/>
        </w:rPr>
        <w:t>leaving.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8265. Also C.W. 7188.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type w:val="continuous"/>
          <w:pgSz w:w="9360" w:h="12960"/>
          <w:pgMar w:top="524" w:right="141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679.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AMT UL SAL AAM,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the circumstances, Kanchan must go.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accompany her or send somebody or let Munnalal come or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somebody. Is this not the only way?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decide about Akbar and Zohra? Akbar is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Samau. He would go if I were to order him. But I have left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Zohra is still studying. You should consider this also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It is a very difficult situation.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cannot go anywhere leaving the things in the middle there.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680. LETTER TO SATIS CHANDRA DAS GUPTA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20,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SAT IS BAB 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all your activities are devoted to furthering my policies,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have my blessings. I very much hope that you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 about your health. Being careless about one’s health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policy and there is a subtle pride in it. Write to me on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Calcutta.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two items.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681. HOW TO IMPROVE VILLAGE INDUSTRIES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distinguished other village industries from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them planets and the charkha or the spinning-wheel the sun.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fact there is no real reason for such a distinction,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village industry. But it has acquired a special position,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of this special position which it has acquired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>now talk about the other village industries.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not required to demonstrate the special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by khadi but we are required to discover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putting it and other village industries on a firm footing.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ways is to resort to centralized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necessities through machinery worked by power and requiring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human labour. This results in increasing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few and making it a dharma to multiply the people’s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all such centralized industries were to be State-owned,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difference to me. For the obligation to increase wants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not decrease, but may be strengthened where such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owned by the State. Only the task of increasing wants will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hands of small capitalists to the bigger capitalists,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whose action will secure the seal of public support. This is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going in England and America. I am purposely leaving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Russia; because their work is still continuing, I shall not at this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to assess the result. I hope that Russia will produce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unique. But I must confess that I have my doubts whether it will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I shall consider it a great success if, through it, all the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goes into the hands of the poor, and intellectual and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is at the same time secured. In that case I will have to revise </w:t>
      </w:r>
      <w:r>
        <w:rPr>
          <w:rFonts w:ascii="Times" w:hAnsi="Times" w:eastAsia="Times"/>
          <w:b w:val="0"/>
          <w:i w:val="0"/>
          <w:color w:val="000000"/>
          <w:sz w:val="22"/>
        </w:rPr>
        <w:t>my present concept of ahimsa.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main point. In England and America,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rules supreme. On the contrary, in India we have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symbolizing the resurgence of human labour. In the West,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persons with the aid of mechanical power rule over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on the other hand, the great task of bringing out whatis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individual is being attempted by the A. I. S. A., A. I. V. I.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allied institutions. From this point of view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>Western civilization seems to be an easy thing, but to develop 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 latent capacities of individuals through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be a very difficult task.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it from another point of view, it may be said that,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of men to rule over other men with the aid of steam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power will be harmful in the end, as it is bound to multiply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By using the human power available to us by the million,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is reduced. And there is no room for failure. For here,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human power, we rely on divine Power. In the other method,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is attached to divine Power. In short, if in the case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we do not truly obtain God’s help, we are bound to fail.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Western method only appears to be successful, but in truth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but failure in it. For it destroys the will to work.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Gram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Udyog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June, 1945, Part-I, pp. 344-5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682. TELEGRAM TO JAIRAMDAS DOULATRAM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AIRAMDAS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OULATRAM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PANCHGANI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END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MONTH.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STAYING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THERE       JUNE.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683. LETTER TO BHARATAN KUMARAPPA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>the midst of much other work.</w:t>
      </w:r>
    </w:p>
    <w:p>
      <w:pPr>
        <w:sectPr>
          <w:type w:val="continuous"/>
          <w:pgSz w:w="9360" w:h="12960"/>
          <w:pgMar w:top="524" w:right="1404" w:bottom="356" w:left="1440" w:header="720" w:footer="720" w:gutter="0"/>
          <w:cols w:num="2" w:equalWidth="0">
            <w:col w:w="3186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after some thought, but in</w:t>
      </w:r>
    </w:p>
    <w:p>
      <w:pPr>
        <w:sectPr>
          <w:type w:val="nextColumn"/>
          <w:pgSz w:w="9360" w:h="12960"/>
          <w:pgMar w:top="524" w:right="1404" w:bottom="356" w:left="1440" w:header="720" w:footer="720" w:gutter="0"/>
          <w:cols w:num="2" w:equalWidth="0">
            <w:col w:w="3186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just to hand. You should give the names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accepted. Consult Jajuji for the other names. I shall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them. You can certainly ask [A.] Vaidyanatha Iyer of Madura. If 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“How to Improve Village Industries”, 21-5-1945.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refuses he will suggest some other name.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you have been travelling much. I am glad.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0"/>
        </w:trPr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 send me the typed copy of your forthcoming book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course I have to give you a word for it.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Of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684. LETTER TO DR. P. SUBBAROYAN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AHABALESHWAR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SUBBAROYAN,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Regard me as partner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joy on the restoration of your son to liberty. May he soon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you! Mohan ought to see me this week. I like him. The para about </w:t>
      </w:r>
      <w:r>
        <w:rPr>
          <w:rFonts w:ascii="Times" w:hAnsi="Times" w:eastAsia="Times"/>
          <w:b w:val="0"/>
          <w:i w:val="0"/>
          <w:color w:val="000000"/>
          <w:sz w:val="22"/>
        </w:rPr>
        <w:t>Rajaji was redundant as you say. He left on 19th.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will come when I return to Wardha.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685. NOTE ON LETTER FROM SEVAKRAM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KARAMCHAND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postcard congratulating him. If the reform stays,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publicize it. They are no doubt Hindus but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 appellation to identify them. (What about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letter?)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Capitalism, Socialism or Villagism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Dr. P. Subbaroyan”, 31-5-1945 and “Fragment of 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Mohan Kumaramangalam”, 2-6-1945.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Sevakram Karamchand had informed Gandhiji of the opening of Sadhubela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 at Sakkur to Harijans, and also suggested that henceforth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known as Hindus only.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686. LETTER TO SANYUKTA GANDHI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YUK 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though I had thought that Manu had gone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recovered, she still gets fever. All the same Sushilabehn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today—just to meet the sisters. She will stay there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wishes. Is not Umiya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going? So all the four sisters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If Manu wishes, she may go to Karachi also.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her holiday as she pleases, she will return to me. See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well soon. She is a brave worker but she gets frightened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anything happens to her. I try to reassure her, why should she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when I am with her? I have not succeeded, may you the elder </w:t>
      </w:r>
      <w:r>
        <w:rPr>
          <w:rFonts w:ascii="Times" w:hAnsi="Times" w:eastAsia="Times"/>
          <w:b w:val="0"/>
          <w:i w:val="0"/>
          <w:color w:val="000000"/>
          <w:sz w:val="22"/>
        </w:rPr>
        <w:t>sisters succeed.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42" w:after="0"/>
        <w:ind w:left="0" w:right="8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687. LETTER TO ANNAPOORNA C. MEHTA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ANN APOOR NA,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yesterday. How can I believe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25? I saw you as a mere child. You have yet to live for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>and do much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wear the khadi dhoti when I get it. There is no hurry.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prandayi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9437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elder sister, Umiya S. Agrawal.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688. LETTER TO KISHORELAL G. MASHRUWALA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KIS HOREL 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answer the question by merely quoting Sanjana’s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Do so only if the questions arising call for a reply. We shall lose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if for the time being you leave things alone.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impression that I have written to Surendraji.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wait till I reach Wardha, he can come to Panchgani.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should prefer Wardha. But I leave it to him to decide.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him. He is not going to lose anything if he spends some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Khadi Vidyalaya, Goshala, Village Industries and other such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can take up considerable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it very much if Gomati could take some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better to take Chugh’s advice. Raihana writes highly about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you not to go to Sevagram before June.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689. LETTER TO SARAYU DHOTRE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after 5 o’clock. I could not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posted then. I have written to Rameshwardasji today.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happens. Never forget that we are poor. We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like the rich. Our right comes from our duty. Do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that we must “renounce and enjoy”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things we easily </w:t>
      </w:r>
      <w:r>
        <w:rPr>
          <w:rFonts w:ascii="Times" w:hAnsi="Times" w:eastAsia="Times"/>
          <w:b w:val="0"/>
          <w:i w:val="0"/>
          <w:color w:val="000000"/>
          <w:sz w:val="22"/>
        </w:rPr>
        <w:t>get?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ARAYU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HOTRE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IDYALAYA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839. Courtesy: Sarayu Dhotre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first verse of the </w:t>
      </w:r>
      <w:r>
        <w:rPr>
          <w:rFonts w:ascii="Times" w:hAnsi="Times" w:eastAsia="Times"/>
          <w:b w:val="0"/>
          <w:i/>
          <w:color w:val="000000"/>
          <w:sz w:val="18"/>
        </w:rPr>
        <w:t>Ishopanishad.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690. LETTER TO CHIMANLAL N. SHAH</w:t>
      </w:r>
    </w:p>
    <w:p>
      <w:pPr>
        <w:autoSpaceDN w:val="0"/>
        <w:autoSpaceDE w:val="0"/>
        <w:widowControl/>
        <w:spacing w:line="294" w:lineRule="exact" w:before="2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1945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CHI MANLA 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idea why in particular I should write to you today.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 is an envelope with your address on it, I am writing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Sarayu Tai has given her address c/o Khadi Vidyalaya. So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enclosed which has to be passed on to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always in my thoughts. You should force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rest, whether there or elsewhere. I should like you to do it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is what I have always done. Now I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high, or, maybe, descended lower. So I have learnt to go to hill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 like Panchgani, Mahabaleshwar, Nandi, etc. This is just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guidance.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Pyarelal. Also G.N.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10633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691. LETTER TO V. N. APTE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APTE,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Poona too there is Godbole. He has been to America.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nature cure treatment. However, what you are doing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was the main thing in the treatment I gave. Everyone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such a major case should have been taken to a doctor.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 get well. How can I give three or four hours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father-in-law? I do not have even a moment’s time. He can ask me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anything. I shall reply when I have the time.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22" w:after="0"/>
        <w:ind w:left="0" w:right="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4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N.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AJANAN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ANGLI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3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G.N. source, however, has “25”.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692. LETTER TO AMRITLAL T. NANAVATI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AMR ITLAL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two lines. You will certainly find work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you go.</w:t>
      </w:r>
    </w:p>
    <w:p>
      <w:pPr>
        <w:autoSpaceDN w:val="0"/>
        <w:autoSpaceDE w:val="0"/>
        <w:widowControl/>
        <w:spacing w:line="220" w:lineRule="exact" w:before="4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111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ASHODHARA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ASAPPA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ONTICOPPAL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YSORE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 a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693. LETTER TO YASHODHARA DASAPPA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YAS HODHA RA,</w:t>
      </w:r>
    </w:p>
    <w:p>
      <w:pPr>
        <w:autoSpaceDN w:val="0"/>
        <w:tabs>
          <w:tab w:pos="550" w:val="left"/>
          <w:tab w:pos="1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Dasappa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climate here is in no way inferior to that </w:t>
      </w:r>
      <w:r>
        <w:rPr>
          <w:rFonts w:ascii="Times" w:hAnsi="Times" w:eastAsia="Times"/>
          <w:b w:val="0"/>
          <w:i w:val="0"/>
          <w:color w:val="000000"/>
          <w:sz w:val="22"/>
        </w:rPr>
        <w:t>of Nandi. We are certainly being looked after.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getting on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Dasappa calm now? If not, he should write to me or you should.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Kasturba Smarak Nidhi is difficult. Do it and have it </w:t>
      </w:r>
      <w:r>
        <w:rPr>
          <w:rFonts w:ascii="Times" w:hAnsi="Times" w:eastAsia="Times"/>
          <w:b w:val="0"/>
          <w:i w:val="0"/>
          <w:color w:val="000000"/>
          <w:sz w:val="22"/>
        </w:rPr>
        <w:t>done very carefully.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of course work for Hindustani [Prachar Sabha].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Ramdas stay as long as he likes.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2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husband H. C. Dasappa, President, Mysore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6" w:right="140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694. LETTER TO RAMDAS DASAPPA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RAM 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wrote. Though there are slips, do not worry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it. Improve your Hindustani as well as your health. Do not hide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If you have the slightest pain, let me know immediately.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whenever you want. You have written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birthday. May you live long and render plenty of service.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695.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KRI SHNAC HANDR A,</w:t>
      </w:r>
    </w:p>
    <w:p>
      <w:pPr>
        <w:autoSpaceDN w:val="0"/>
        <w:autoSpaceDE w:val="0"/>
        <w:widowControl/>
        <w:spacing w:line="24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are right about Balkoba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Along with milk let him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fruit. Let him regularly take hip-baths during the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talk as little as possible. If he feels like it and walks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morning, his weight will become stabilized. It can even increase.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writing separately to him.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you study Grimm’s law you can discover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variations of script. The study of one science makes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science easier. The same applies in this case. The chart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scripts is being used here. Wait till I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If you have a clear idea with regard to newspapers, you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able to read everything in a short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4-5. I have noted what you say about carding.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 have fixed periods of one month for the management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Make it two or three months in the light of experience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right away. Balvantsinha’s name has been kept out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go to Mirabehn for the next two or three months. We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take more trouble if we regard servants as brothers.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4571. Also C.W. 5879.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Krishnachandra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Balkrishna Bhave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696. LETTER TO ABDUL GHANI DAR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ABDUL GHANI,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sent me a wire about the Lahore riots, it is possible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reply to it. I did not want to interfere. My silence did not mean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displeased. On the other hand, it was good that precious lives were </w:t>
      </w:r>
      <w:r>
        <w:rPr>
          <w:rFonts w:ascii="Times" w:hAnsi="Times" w:eastAsia="Times"/>
          <w:b w:val="0"/>
          <w:i w:val="0"/>
          <w:color w:val="000000"/>
          <w:sz w:val="22"/>
        </w:rPr>
        <w:t>laid down for the sake of the country.</w:t>
      </w:r>
    </w:p>
    <w:p>
      <w:pPr>
        <w:autoSpaceDN w:val="0"/>
        <w:autoSpaceDE w:val="0"/>
        <w:widowControl/>
        <w:spacing w:line="220" w:lineRule="exact" w:before="4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5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BDUL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HANI DAR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UDHIANA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697. LETTER TO KANAM GANDHI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KAN 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today. Manilal and Devdas left for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morning. You may come whenever you wish to. I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Mahabaleshwar for Panchgani on the 31st of this month. It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better if you come on the 1st of June to Panchgani.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if you wish to come to Mahabaleshwar, do so.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keeping good health. It is cool here, but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chilly. One feels pleasant in the sun. The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altitude between this place and Panchgani is 500 ft. But here it rains so </w:t>
      </w:r>
      <w:r>
        <w:rPr>
          <w:rFonts w:ascii="Times" w:hAnsi="Times" w:eastAsia="Times"/>
          <w:b w:val="0"/>
          <w:i w:val="0"/>
          <w:color w:val="000000"/>
          <w:sz w:val="22"/>
        </w:rPr>
        <w:t>heavily that one cannot stay on after the rains start in June.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9517. Courtesy: Kanam Gandhi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5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6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698. LETTER TO JAISUKHLAL GANDHI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JAI SUKHL 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Manu has returned there at last, not restored in health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both in body and mind. The two react on each other. She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responsible for the weakening of both. The atmosphere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responsible, but man’s strength lies in overcoming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I could not teach this to her fully. She is consumed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She herself is the cause of that fear. It has become an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to listen to others, then get upset and jumpy and start crying,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studies only when she gets some free time from this.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the highest spirit of service, is interested in learning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loving nature. Like me, she also suffers from amoebiasis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hookworm. I keep the infection under control, but she does not.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whatever suggests itself to you as best. She can always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>to me. I will never leave her. But she is free. I trust you are all right.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699. LETTER TO MANU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MAN UDI,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got your previous one also.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time to answer it. I am answering this at once. It is all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to Karachi. But you must get rid of the amoeba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hook-worm. But how can you manage to do so, if you are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4th? In any case, do not take that vaid’s treatment.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to stay on there, do so with a firm resolution to get rid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Do not be anxious to appear for the examination.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easily manage to read a little, it will be all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from your letter that you are consumed by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 atmosphere. The world will always frighten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themselves be frightened. You would, therefore, do well to cast all </w:t>
      </w:r>
      <w:r>
        <w:rPr>
          <w:rFonts w:ascii="Times" w:hAnsi="Times" w:eastAsia="Times"/>
          <w:b w:val="0"/>
          <w:i w:val="0"/>
          <w:color w:val="000000"/>
          <w:sz w:val="22"/>
        </w:rPr>
        <w:t>fear into the sea. The best medicine for that is Ramanama. Why need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worships Rama, fear anything else? But this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from me. You did not regain peace of mind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your sisters. You may come whenever you wish.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have no fear on that score.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700. LETTER TO SUMATI S. MORARJEE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 ALIAS SUMATI,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woman be given a different name when she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with her husband and why not a man? This custom irks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much. I think I came to know only here that your real name is </w:t>
      </w:r>
      <w:r>
        <w:rPr>
          <w:rFonts w:ascii="Times" w:hAnsi="Times" w:eastAsia="Times"/>
          <w:b w:val="0"/>
          <w:i w:val="0"/>
          <w:color w:val="000000"/>
          <w:sz w:val="22"/>
        </w:rPr>
        <w:t>Jamna.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writing this letter is the accompanying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to the two women if they are there or, if they have left, post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Read it yourself. There is nothing private in it. You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very happy. Were they of any help to you or did they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themselves to the tasty food you offered them? Is it true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pamper your guests’ palate?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now leave Mother? I can, therefore, see you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Bombay. I like your being so very devoted to service,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like your being delicate in body.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701. LETTER TO KAILAS D. MASTER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KAI LAS,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will go to Sevagram either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or the beginning of July. Write again to ask me. If possible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arrange for your stay there. In the mean time have Prabhubhai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to you everything you must do to prepare yourself for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life. Learn all the processes of cotton right from separating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from the pods. Spin the finest yarn possible.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in everything you do. Learn Hindustani, that is to say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and Nagari scripts. Learn as much Hindustani as can be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by everyone.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AILAS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ANDLESHWAR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ORIVLI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702. LETTER TO PRABHUDAS GANDHI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note at the bottom of the letter from Kailas.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Mridulabehn is still here. A few days back I received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and also that of Chimanlal. Both the letters are good.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version also. I have already received it. If I have the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find out more. I have noted your programme.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decision. Amba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like it there and only there will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beable to look after her health. You will shine wherever you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in demand. So your place is wherever there is work.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you should think about your family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Kailas.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6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290" w:val="left"/>
          <w:tab w:pos="4850" w:val="left"/>
          <w:tab w:pos="5190" w:val="left"/>
        </w:tabs>
        <w:autoSpaceDE w:val="0"/>
        <w:widowControl/>
        <w:spacing w:line="298" w:lineRule="exact" w:before="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703. LETTER TO BHULABHAI DESAI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AHABALESHWAR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22, 1945 </w:t>
      </w:r>
      <w:r>
        <w:rPr>
          <w:rFonts w:ascii="Times" w:hAnsi="Times" w:eastAsia="Times"/>
          <w:b w:val="0"/>
          <w:i w:val="0"/>
          <w:color w:val="000000"/>
          <w:sz w:val="16"/>
        </w:rPr>
        <w:t>BHAI BHULABHAI,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mind the Chimur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if they are hanged.</w:t>
      </w:r>
    </w:p>
    <w:p>
      <w:pPr>
        <w:sectPr>
          <w:type w:val="continuous"/>
          <w:pgSz w:w="9360" w:h="12960"/>
          <w:pgMar w:top="726" w:right="1412" w:bottom="356" w:left="1440" w:header="720" w:footer="720" w:gutter="0"/>
          <w:cols w:num="2" w:equalWidth="0">
            <w:col w:w="3867" w:space="0"/>
            <w:col w:w="2640" w:space="0"/>
          </w:cols>
          <w:docGrid w:linePitch="360"/>
        </w:sectPr>
      </w:pPr>
    </w:p>
    <w:p>
      <w:pPr>
        <w:autoSpaceDN w:val="0"/>
        <w:autoSpaceDE w:val="0"/>
        <w:widowControl/>
        <w:spacing w:line="376" w:lineRule="exact" w:before="0" w:after="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must live. It will spoil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726" w:right="1412" w:bottom="356" w:left="1440" w:header="720" w:footer="720" w:gutter="0"/>
          <w:cols w:num="2" w:equalWidth="0">
            <w:col w:w="3867" w:space="0"/>
            <w:col w:w="26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704. SPEECH AT HINDUSTAN SCOUT ASSOCIATION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TRAINING CAMP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22, 1945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the national song which they had sung to welcome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praised ‘Bharatmata’ and struck a victorious note but the present time was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in which one could indulge in joyous celebrations. India was now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plight as Draupadi was at one time and it was a matter to be seriously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that should be an occasion to celebrate. In the song they had sung,there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occurred the motto “Do or Die”. That should encourage them to carry on the fight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liberation of the motherland without rest. It was the natural duty of the young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the fight for freedom but at the same time they should not allow the old to </w:t>
      </w:r>
      <w:r>
        <w:rPr>
          <w:rFonts w:ascii="Times" w:hAnsi="Times" w:eastAsia="Times"/>
          <w:b w:val="0"/>
          <w:i w:val="0"/>
          <w:color w:val="000000"/>
          <w:sz w:val="18"/>
        </w:rPr>
        <w:t>take rest.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23-5-1945</w:t>
      </w:r>
    </w:p>
    <w:p>
      <w:pPr>
        <w:autoSpaceDN w:val="0"/>
        <w:autoSpaceDE w:val="0"/>
        <w:widowControl/>
        <w:spacing w:line="220" w:lineRule="exact" w:before="11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Central Provinces, a number of persons had been sentenced to death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case of rioting in which some policemen were killed in the villages of Ashti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Chimur during the Quit India movement. The King had rejected their mercy petition;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31-3-1945. But a lacuna in the order was discovered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defence counsel, and the executions were  stayed. Later, owing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efforts, on August 16, 1945, the Viceroy commuted the sentences to life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camp, organized by Shivaji Troop Boy Scouts of Poona, was addressed </w:t>
      </w:r>
      <w:r>
        <w:rPr>
          <w:rFonts w:ascii="Times" w:hAnsi="Times" w:eastAsia="Times"/>
          <w:b w:val="0"/>
          <w:i w:val="0"/>
          <w:color w:val="000000"/>
          <w:sz w:val="18"/>
        </w:rPr>
        <w:t>by Gandhiji in the evening.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type w:val="continuous"/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705. LETTER TO LAKSHMI GANDHI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22/23,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very glad. Let the new grandson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Govind and also Mahadev. If you want to keep only one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the one suggested by Anna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Ba has gone, her love remains.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has got to perish, but even if it does so the love of Him who </w:t>
      </w:r>
      <w:r>
        <w:rPr>
          <w:rFonts w:ascii="Times" w:hAnsi="Times" w:eastAsia="Times"/>
          <w:b w:val="0"/>
          <w:i w:val="0"/>
          <w:color w:val="000000"/>
          <w:sz w:val="22"/>
        </w:rPr>
        <w:t>dwells in the body cannot die.</w:t>
      </w:r>
    </w:p>
    <w:p>
      <w:pPr>
        <w:autoSpaceDN w:val="0"/>
        <w:autoSpaceDE w:val="0"/>
        <w:widowControl/>
        <w:spacing w:line="220" w:lineRule="exact" w:before="7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 left on the 19th. Papa and Narasimhan have got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They are Anna’s hands and feet in Madras. Devdas left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to your studies now? Let one of the boys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occasionally write to me.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706. LETTER TO GULBAI D. MEHTA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GUL 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too late yesterday to write a reply to catch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mail. So I am writing this now in the morning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You can come here with Ardeshar. However, it is getting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here. If you don’t mind that, do come. I will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Panchgani latest by May 31. Do what you think proper.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Dinshaw has not come knowingly he has done well. I am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call him if there is need and he will have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Dinshaw’s place is there. He should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feels like it. In view of Ghanshyamdas’s telegram,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consider what we must do.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the three of you from</w:t>
      </w:r>
    </w:p>
    <w:p>
      <w:pPr>
        <w:autoSpaceDN w:val="0"/>
        <w:autoSpaceDE w:val="0"/>
        <w:widowControl/>
        <w:spacing w:line="266" w:lineRule="exact" w:before="22" w:after="0"/>
        <w:ind w:left="0" w:right="1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ULBAI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C. Rajagopalachari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Wife of Dr. Dinshaw Mehta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1650" w:val="left"/>
          <w:tab w:pos="4890" w:val="left"/>
          <w:tab w:pos="519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707. LETTER TO S. SALEMNA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you relate is very sad. You should do all you can </w:t>
      </w:r>
      <w:r>
        <w:rPr>
          <w:rFonts w:ascii="Times" w:hAnsi="Times" w:eastAsia="Times"/>
          <w:b w:val="0"/>
          <w:i w:val="0"/>
          <w:color w:val="000000"/>
          <w:sz w:val="22"/>
        </w:rPr>
        <w:t>locally. My capacity is too limited to cope with things I used to.</w:t>
      </w:r>
    </w:p>
    <w:p>
      <w:pPr>
        <w:autoSpaceDN w:val="0"/>
        <w:autoSpaceDE w:val="0"/>
        <w:widowControl/>
        <w:spacing w:line="220" w:lineRule="exact" w:before="46" w:after="30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ALEMNA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LASSES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EAGUE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ANIVILAS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sectPr>
          <w:type w:val="continuous"/>
          <w:pgSz w:w="9360" w:h="12960"/>
          <w:pgMar w:top="526" w:right="1412" w:bottom="356" w:left="1440" w:header="720" w:footer="720" w:gutter="0"/>
          <w:cols w:num="2" w:equalWidth="0">
            <w:col w:w="3802" w:space="0"/>
            <w:col w:w="270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3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12" w:bottom="356" w:left="1440" w:header="720" w:footer="720" w:gutter="0"/>
          <w:cols w:num="2" w:equalWidth="0">
            <w:col w:w="3802" w:space="0"/>
            <w:col w:w="270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708.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AMA 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sort of a person are you? How did you manage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>so soon? You can no doubt get a teaching job.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Khurshedbehn is not with me at present. She is in Panchgani.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PIEGEL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ODEHOUSE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Spiegel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18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Worked in Sabarmati Ashram for two years from May 1933, after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dismissed from Government College, Berlin, being a Jewess; teacher at Santiniketan;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Lecturer in German, Elphinstone College, Bombay; Principal, Maharani High </w:t>
      </w:r>
      <w:r>
        <w:rPr>
          <w:rFonts w:ascii="Times" w:hAnsi="Times" w:eastAsia="Times"/>
          <w:b w:val="0"/>
          <w:i w:val="0"/>
          <w:color w:val="000000"/>
          <w:sz w:val="18"/>
        </w:rPr>
        <w:t>School, Baroda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type w:val="continuous"/>
          <w:pgSz w:w="9360" w:h="12960"/>
          <w:pgMar w:top="5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709. LETTER TO SUMITRA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SUM 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One should not work too hard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examinations. One can study well only if one does not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infatuation. A student sometimes forgets the things in which he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examined if he studies only for the examination. Are you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examination or for knowledge? An examination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yardstick, but knowledge is the end [the reality]. Many sit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only to make money— that is a very mean thing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develops intellect. Your letters sometimes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things by heart only for the sake of an examination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forget them. For the development of intellect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think over what you have read.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left yesterday with Devdas. After thinking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he has realized that there would be ore guest less if he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away when there were others to look after me while I was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Sevagram. Many persons can’t stay with me if this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He is coming here with Kanam. I have given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Sumitra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710. LETTER TO NIRMALA GANDHI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NIM 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long letter just now. I will not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lazy and so have saved yourself from writing to me.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 escape from writing. That is as it should be. I love to have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from all of you but I will not expect them from anyone.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Sumi which I am sending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lovingly rebuked her about the examination.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her to send you the</w:t>
      </w:r>
    </w:p>
    <w:p>
      <w:pPr>
        <w:autoSpaceDN w:val="0"/>
        <w:autoSpaceDE w:val="0"/>
        <w:widowControl/>
        <w:spacing w:line="220" w:lineRule="exact" w:before="4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Incomplete in the source,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following item.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Do not send for her there. Her eyes will be harmed.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in Delhi. If you want to go and take Usha with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go. Kanam will look after himself. However, I want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Ramdas. My advice is that you should entrust Sumi to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Lakshmi. If Sumi can manage without you, let her do so.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go, Devdas will certainly have to bear some burden. Lakshmi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good-natured and affectionate. But her health is delicate.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left childbed. It will be a different thing if you go there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cooking, etc. You will not be able to do that; so your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Nagpur with Ramdas. It will be enough if you can make Sumi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her infatuation for reading. It is not through reading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think. What is the advantage of mere cramming? Devdas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manage. Lakshmi can also manage. The doctors in Delhi are good. It </w:t>
      </w:r>
      <w:r>
        <w:rPr>
          <w:rFonts w:ascii="Times" w:hAnsi="Times" w:eastAsia="Times"/>
          <w:b w:val="0"/>
          <w:i w:val="0"/>
          <w:color w:val="000000"/>
          <w:sz w:val="22"/>
        </w:rPr>
        <w:t>is a consolation that Sumi likes being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persuade Ramdas. He should continue with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period. That was what he decided when he was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you wish, you can win him over and make him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No one else has that power. I had it once. But not now,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able to pay much attention to him. My attention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divided these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Kanam will come and see me either here or at Panchgani.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 letter from him. I have given him the permission.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Devdas left yesterday. Most probably Sushila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to the hill station. She will come only to Sevagram.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IRMALABEHN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OMCO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EPOT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HALASI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AGPUR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711. LETTER TO USHA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USH 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wrote to me is all right. The handwriting is also fairly </w:t>
      </w:r>
      <w:r>
        <w:rPr>
          <w:rFonts w:ascii="Times" w:hAnsi="Times" w:eastAsia="Times"/>
          <w:b w:val="0"/>
          <w:i w:val="0"/>
          <w:color w:val="000000"/>
          <w:sz w:val="22"/>
        </w:rPr>
        <w:t>good. Keep on writing to me. No more now.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712. LETTER TO RANJIT ASHER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RAN JIT,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Gujarati. However, you have written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What you write, I did not know. My advice is the same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given. You should humbly try to persuade your father.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least doubt that your true happiness lies in accepting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The times are to be thanked for what has happened.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at all for you to lose your head over what has happened or is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happening. Do what is proper and that will certainly give you peace.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R. K.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ASIK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30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713. LETTER TO AMRITLAL V. THAKKAR</w:t>
      </w:r>
    </w:p>
    <w:p>
      <w:pPr>
        <w:autoSpaceDN w:val="0"/>
        <w:autoSpaceDE w:val="0"/>
        <w:widowControl/>
        <w:spacing w:line="244" w:lineRule="exact" w:before="128" w:after="0"/>
        <w:ind w:left="519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AHABALAESHWAR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decided was right. I am not waiting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I remember what I told her and why should I?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said: “I will not give my decision without knowing Bapa’s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opinion.” I certainly will not be a party to keeping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as paid employees. Therefore I shall comply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doctor has left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it if Amba and Prabhudas stayed there.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received a letter from him. His preference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staying at Hapur. If you can draw him into your work, do so.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useful man. But he has become weak. So for the two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to pay as much as Rs. 200, because Prabhudas will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milk, fruit, ghee and green vegetables. He has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pretty hard time. In view of his state of health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him to go somewhere else in extreme summer.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Prabhudas will agree to accept a little less. But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proper. His daughters too are sensible and, in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capable. So between all of them I would not consider that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high. It is necessary that he should be free of anxiety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neglect your eyes. Do not spoil your health.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more careless than I. You have so far got along.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 tempted to do more. But you will not benefit by that. “Thou </w:t>
      </w:r>
      <w:r>
        <w:rPr>
          <w:rFonts w:ascii="Times" w:hAnsi="Times" w:eastAsia="Times"/>
          <w:b w:val="0"/>
          <w:i w:val="0"/>
          <w:color w:val="000000"/>
          <w:sz w:val="22"/>
        </w:rPr>
        <w:t>shalt not tempt the Lord thy God.”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Jesus had said this on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I do not recollect at the moment its Hindustani or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equivalent.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filled one sheet of paper.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30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Mridula Sarabhai”, 29-4-1945.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St. Matthew,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>. 7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714. NOTE TO MRIDULA SARABHAI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read the last portion carefully. But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grasped the purport of the whole thing. I do not propose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points. This is what I advise : We must not spend so much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questions. We must take whatever work we can with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patient with regard to the rest. You do not have to move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have provided you a great institution. Now it is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your worth. You must play the main part in winning over Bapa.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be of help to you, but if you do not like what I do,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doing it, it is difficult for me to say what you should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words of yours have given me that impression. You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I have been constantly wondering how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like the Ashram can like me. I blame myself for that.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my being liked but not my work. You alone must sit down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and find a solution. But what is to be done when leisure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you cannot afford ? How long must I go on writing like </w:t>
      </w:r>
      <w:r>
        <w:rPr>
          <w:rFonts w:ascii="Times" w:hAnsi="Times" w:eastAsia="Times"/>
          <w:b w:val="0"/>
          <w:i w:val="0"/>
          <w:color w:val="000000"/>
          <w:sz w:val="22"/>
        </w:rPr>
        <w:t>this ? A word to the wise should suffice.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11234. Courtesy : Sarabhai Foundation.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715. LETTER TO K. G. GOKHALE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Gandhiji says that you should do what Kher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G. would not be able to collect the money. G. would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say whether Mr. Polak should or should not be detained.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matter should be left to Kher.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25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716. LETTER TO AMIYA NATH BOSE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AMIYA,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suggests that the power scheme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calculations is useless.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I therefore form a committee?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8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717. LETTER TO HAREKRUSHNA MAHTAB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1945</w:t>
      </w:r>
    </w:p>
    <w:p>
      <w:pPr>
        <w:autoSpaceDN w:val="0"/>
        <w:autoSpaceDE w:val="0"/>
        <w:widowControl/>
        <w:spacing w:line="260" w:lineRule="exact" w:before="9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the 17th. Bapuji has seen it. He says that if you are not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hurry, you may come after he has settled down in Panchgani. We have to leave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Mahabaleshwar on the 31st at the latest. We shall have to leave earlier if it rains. So </w:t>
      </w:r>
      <w:r>
        <w:rPr>
          <w:rFonts w:ascii="Times" w:hAnsi="Times" w:eastAsia="Times"/>
          <w:b w:val="0"/>
          <w:i w:val="0"/>
          <w:color w:val="000000"/>
          <w:sz w:val="18"/>
        </w:rPr>
        <w:t>you may take it that your coming to Mahabaleshwar will be useless.</w:t>
      </w:r>
    </w:p>
    <w:p>
      <w:pPr>
        <w:autoSpaceDN w:val="0"/>
        <w:autoSpaceDE w:val="0"/>
        <w:widowControl/>
        <w:spacing w:line="220" w:lineRule="exact" w:before="38" w:after="0"/>
        <w:ind w:left="0" w:right="2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7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AREKRUSHNA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AHTAB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UTTACK</w:t>
      </w:r>
      <w:r>
        <w:rPr>
          <w:rFonts w:ascii="Times" w:hAnsi="Times" w:eastAsia="Times"/>
          <w:b w:val="0"/>
          <w:i w:val="0"/>
          <w:color w:val="000000"/>
          <w:sz w:val="18"/>
        </w:rPr>
        <w:t>, O</w:t>
      </w:r>
      <w:r>
        <w:rPr>
          <w:rFonts w:ascii="Times" w:hAnsi="Times" w:eastAsia="Times"/>
          <w:b w:val="0"/>
          <w:i w:val="0"/>
          <w:color w:val="000000"/>
          <w:sz w:val="14"/>
        </w:rPr>
        <w:t>RISSA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Amiya Nath Bose”, 30-4-1945.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718. LETTER TO GHANSHYAMSINH GUPTA</w:t>
      </w:r>
    </w:p>
    <w:p>
      <w:pPr>
        <w:autoSpaceDN w:val="0"/>
        <w:tabs>
          <w:tab w:pos="550" w:val="left"/>
          <w:tab w:pos="3450" w:val="left"/>
          <w:tab w:pos="4890" w:val="left"/>
          <w:tab w:pos="5190" w:val="left"/>
        </w:tabs>
        <w:autoSpaceDE w:val="0"/>
        <w:widowControl/>
        <w:spacing w:line="268" w:lineRule="exact" w:before="12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GHANSHYAMSINH,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write to Sidhwa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 We should wait a little.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ANSHYAMSINH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PEAKER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RUG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719. LETTER TO TEJWANTI</w:t>
      </w:r>
    </w:p>
    <w:p>
      <w:pPr>
        <w:autoSpaceDN w:val="0"/>
        <w:tabs>
          <w:tab w:pos="550" w:val="left"/>
          <w:tab w:pos="4890" w:val="left"/>
          <w:tab w:pos="5190" w:val="left"/>
        </w:tabs>
        <w:autoSpaceDE w:val="0"/>
        <w:widowControl/>
        <w:spacing w:line="266" w:lineRule="exact" w:before="12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23, 1945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TEJ WANTI,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ask me hypothetical questions. You may ask me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something concrete.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EJWANTI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HARKHA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UNJAB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RANCH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DAMPUR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UNJAB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R. K. Sidhwa, leader of the Congress Party in Sind Assembly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720. LETTER TO KHURSHEDBEHN NAOROJI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looking forward to your coming. I have now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deferring coming for I come there on 31st. So I am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>letters I kept for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getting the news you have given me I said to myself: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“Beware of the Greeks especially when they bring gifts. This may be </w:t>
      </w:r>
      <w:r>
        <w:rPr>
          <w:rFonts w:ascii="Times" w:hAnsi="Times" w:eastAsia="Times"/>
          <w:b w:val="0"/>
          <w:i w:val="0"/>
          <w:color w:val="000000"/>
          <w:sz w:val="22"/>
        </w:rPr>
        <w:t>all unjustified; the relief may be genuine.” Let us hope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60" w:lineRule="exact" w:before="394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721. FRAGMENT OF LETTER TO MOHAN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KUMARAMANGALAM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1945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meet you any time and so I said ‘Yes’ to Joshi.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questions could have been answered in two lines.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Joshi was never confidential. In any event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 at once. I think I have said as much in one of my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hasten Bhulabhai. I have sent him the papers I could.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his opinion any day he chose.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fear is that it won’t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award. It would be the opinion of a distinguished lawyer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papersin my possession. But my own opinion is not formed.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pass no hasty judgment. Many honest Congressmen come to me or</w:t>
      </w:r>
    </w:p>
    <w:p>
      <w:pPr>
        <w:autoSpaceDN w:val="0"/>
        <w:autoSpaceDE w:val="0"/>
        <w:widowControl/>
        <w:spacing w:line="220" w:lineRule="exact" w:before="3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a request from Mohan Kumaramangalam on P. C. Joshi’s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to publish the correspondence that had passed between Gandhiji and P. C. </w:t>
      </w:r>
      <w:r>
        <w:rPr>
          <w:rFonts w:ascii="Times" w:hAnsi="Times" w:eastAsia="Times"/>
          <w:b w:val="0"/>
          <w:i w:val="0"/>
          <w:color w:val="000000"/>
          <w:sz w:val="18"/>
        </w:rPr>
        <w:t>Joshi.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Bhulabhai Desai, who was preoccupied and also not keeping well, was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a tribunal suggested by the communists to have the charges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examined. Giving his opinion on August 20, 1945, Desai said that P. C. Joshi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admitted that the war which has ended was a ‘people’s war’ and that since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9, 1942, the Communist Party was propagating views contrary to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the various provinces that communists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save of keeping their party alive and beating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with any stick that came to their hands.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 my opinion on this evidence either. I dare not condemn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Batliwala, Joshi or Habib of Lucknow. He was with me for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I think. He came for his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like him very much,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 agree with Rajaji that you should refuse to put yourself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dock. I do not want to pass judgment against a political party.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be guided by their own knowledge and not by my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which may be erring for want of complete evidence.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Correspondence between Mahatma Gandhi and P. C. Joshi, </w:t>
      </w:r>
      <w:r>
        <w:rPr>
          <w:rFonts w:ascii="Times" w:hAnsi="Times" w:eastAsia="Times"/>
          <w:b w:val="0"/>
          <w:i w:val="0"/>
          <w:color w:val="000000"/>
          <w:sz w:val="18"/>
        </w:rPr>
        <w:t>pp. 41-2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722.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CHI MANLA 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letters received today suggest that you wish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secretary. Well then, do so. But divide the responsibility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work as you can wihtout having to move about.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and such supervisory work as you can. If anyone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Manager, let him, and help him. A day has to come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necessary for someone to be the Manager, for I must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and so must you. After that someone will have to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Manager. Your wisdom and, if you wish, mine, also lies in training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for it while we are still alive. Manage things somehow during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10634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723.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MUN NALAL 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together. If the position is as you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be, it is your duty to cling to Chimanlal,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go on doing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silently without entering into argument with anybody. Silence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described as possessing nine merits. I go further and say it</w:t>
      </w:r>
    </w:p>
    <w:p>
      <w:pPr>
        <w:autoSpaceDN w:val="0"/>
        <w:autoSpaceDE w:val="0"/>
        <w:widowControl/>
        <w:spacing w:line="220" w:lineRule="exact" w:before="26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Syed Mahmud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Incomplete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nine hundred and ninetynine. You should not get angry, or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want to, you should be angry with yourself. I will arrive there </w:t>
      </w:r>
      <w:r>
        <w:rPr>
          <w:rFonts w:ascii="Times" w:hAnsi="Times" w:eastAsia="Times"/>
          <w:b w:val="0"/>
          <w:i w:val="0"/>
          <w:color w:val="000000"/>
          <w:sz w:val="22"/>
        </w:rPr>
        <w:t>in July. If you need to write to me, send me a slip.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letter from Amtul Salaam regarding Kanchan.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it. I am, therefore, of the view that if Kanchan has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there and is keen on staying on where she is, she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8452. Also C.W. 5579.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724. LETTER TO AMTUSSALAAM AND </w:t>
      </w:r>
      <w:r>
        <w:rPr>
          <w:rFonts w:ascii="Times" w:hAnsi="Times" w:eastAsia="Times"/>
          <w:b w:val="0"/>
          <w:i/>
          <w:color w:val="000000"/>
          <w:sz w:val="24"/>
        </w:rPr>
        <w:t>KANCHAN M. SHAH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wonderful Kanchan was so ill all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sudden, and is now recovered and does not want to leave the place.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happy that she is well and wants to stay there. You want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shall be going there. Your wish and mine are the same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I cannot go over on my own. If God wills it,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KAN CHAN, 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Amtussalaam’s second letter is very good. Be firm.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sisters should return only after finishing your work. How </w:t>
      </w:r>
      <w:r>
        <w:rPr>
          <w:rFonts w:ascii="Times" w:hAnsi="Times" w:eastAsia="Times"/>
          <w:b w:val="0"/>
          <w:i w:val="0"/>
          <w:color w:val="000000"/>
          <w:sz w:val="22"/>
        </w:rPr>
        <w:t>nice it would be if you were fully restored to health.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14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IBI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MTUSSALAAM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ORKAMATA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ENGAL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 and Gujarati: Pyarelal Papers. Courtesy: Pyarelal</w:t>
      </w:r>
    </w:p>
    <w:p>
      <w:pPr>
        <w:autoSpaceDN w:val="0"/>
        <w:autoSpaceDE w:val="0"/>
        <w:widowControl/>
        <w:spacing w:line="220" w:lineRule="exact" w:before="8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What follows is in Gujarati.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725. LETTER TO KISHORELAL G. MASHRUWALA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KIS HOREL 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about Surendraji. I should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pays me a brief visit. But in a religious or spiritual sense,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such a visit? Why should we spend even one cowrie or one </w:t>
      </w:r>
      <w:r>
        <w:rPr>
          <w:rFonts w:ascii="Times" w:hAnsi="Times" w:eastAsia="Times"/>
          <w:b w:val="0"/>
          <w:i w:val="0"/>
          <w:color w:val="000000"/>
          <w:sz w:val="22"/>
        </w:rPr>
        <w:t>minute on the journey?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would be if some treatment could do a little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Gomati. No one has worked for twenty hours at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or elsewhere, then why should I do so? Do all the legends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in this way? No doubt, I did plenty of work. I sat at a stretch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hours at a meeting of the trustees. But that was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There is such a difference between four hours and twenty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or no doctors, I should find it impossible toe sit that long. </w:t>
      </w:r>
      <w:r>
        <w:rPr>
          <w:rFonts w:ascii="Times" w:hAnsi="Times" w:eastAsia="Times"/>
          <w:b w:val="0"/>
          <w:i w:val="0"/>
          <w:color w:val="000000"/>
          <w:sz w:val="22"/>
        </w:rPr>
        <w:t>Those days are gone.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726. LETTER TO SAROJINI NAIDU</w:t>
      </w:r>
    </w:p>
    <w:p>
      <w:pPr>
        <w:autoSpaceDN w:val="0"/>
        <w:autoSpaceDE w:val="0"/>
        <w:widowControl/>
        <w:spacing w:line="24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“M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ORARJI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ASTLE</w:t>
      </w:r>
      <w:r>
        <w:rPr>
          <w:rFonts w:ascii="Times" w:hAnsi="Times" w:eastAsia="Times"/>
          <w:b w:val="0"/>
          <w:i w:val="0"/>
          <w:color w:val="000000"/>
          <w:sz w:val="18"/>
        </w:rPr>
        <w:t>”,</w:t>
      </w:r>
    </w:p>
    <w:p>
      <w:pPr>
        <w:autoSpaceDN w:val="0"/>
        <w:autoSpaceDE w:val="0"/>
        <w:widowControl/>
        <w:spacing w:line="250" w:lineRule="exact" w:before="50" w:after="0"/>
        <w:ind w:left="519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188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AMMAJAN,</w:t>
      </w:r>
    </w:p>
    <w:p>
      <w:pPr>
        <w:autoSpaceDN w:val="0"/>
        <w:autoSpaceDE w:val="0"/>
        <w:widowControl/>
        <w:spacing w:line="22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herewith enclosing copy of an extract from Harry H. Field’s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18"/>
        </w:rPr>
        <w:t>Mother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 correspondent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sent to Bapu. On the face of it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seems to be a malicious invention. Bapu knows nothing about it. All the same, </w:t>
      </w:r>
      <w:r>
        <w:rPr>
          <w:rFonts w:ascii="Times" w:hAnsi="Times" w:eastAsia="Times"/>
          <w:b w:val="0"/>
          <w:i w:val="0"/>
          <w:color w:val="000000"/>
          <w:sz w:val="18"/>
        </w:rPr>
        <w:t>since you are mentioned in the extract he has asked me to refer the same to you.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Hoping you are well.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regards,</w:t>
      </w:r>
    </w:p>
    <w:p>
      <w:pPr>
        <w:autoSpaceDN w:val="0"/>
        <w:autoSpaceDE w:val="0"/>
        <w:widowControl/>
        <w:spacing w:line="220" w:lineRule="exact" w:before="3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MT</w:t>
      </w:r>
      <w:r>
        <w:rPr>
          <w:rFonts w:ascii="Times" w:hAnsi="Times" w:eastAsia="Times"/>
          <w:b w:val="0"/>
          <w:i w:val="0"/>
          <w:color w:val="000000"/>
          <w:sz w:val="18"/>
        </w:rPr>
        <w:t>.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AROJINI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AIDU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18"/>
        </w:rPr>
        <w:t>(D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.)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Courtesy: Beladevi Nayyar and Dr. Sushila Nayyar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O. M. Thomas;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Sarojini Naidu”, 25-5-1945.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727.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LIL 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lacks spirit and is worthless. It is only a timetable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I am sending it after signing. You must get rid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pride. There was nothing to feel shy about in your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me your condition in a simple manner and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my prerogative. Whatever I think worth keeping confidential,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confidential. But a person who has faith in God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his personal matters confidential. Confidential means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personal. “Renounce and enjoy” includes “confidential” also.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enjoy [a thing] only after renouncing it. If you can’t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then I can say that your education has been in vain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thinking.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3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728. LETTER TO AMRITLAL V. THAKKAR</w:t>
      </w:r>
    </w:p>
    <w:p>
      <w:pPr>
        <w:autoSpaceDN w:val="0"/>
        <w:autoSpaceDE w:val="0"/>
        <w:widowControl/>
        <w:spacing w:line="204" w:lineRule="exact" w:before="12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not strike out “Bombay”.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escaped going to Bombay, as I saw “Poona” in the corner.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write in Hindi if you write in Gujarati. My advice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the things read out to you and dictate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write. For the time being you should not read or write.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Hariji. Your opinion is correct. Even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complete mastery, we should let Rameshwaribehn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even now. Prabhudas’s address: Dahyabhai V. Master,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Mandaleshwar Road, Borivli. He had written to me from there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Dahyabhai’s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 His address was also the same.</w:t>
      </w:r>
    </w:p>
    <w:p>
      <w:pPr>
        <w:autoSpaceDN w:val="0"/>
        <w:autoSpaceDE w:val="0"/>
        <w:widowControl/>
        <w:spacing w:line="240" w:lineRule="exact" w:before="26" w:after="0"/>
        <w:ind w:left="10" w:right="0" w:firstLine="6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3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Rameshwari Nehru, Joint Secretary, Harijan Sevak Sangh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Kailas;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Prabhudas Gandhi”, 22-5-1945.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6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729. LETTER TO MANILAL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MAN ILAL, 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wrote a postcard. Naraharibhai will see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luggage. Dinshaw is very gentle, sensitive and quick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offence. In the course of time that weakness will disappear.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you to remain absent for my sake.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does the massage and bathes me. When he is busy,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well. You need not worry about me. Go and see Sushila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whatever you think proper. I see no harm in your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We may assume that, by the time you come, Kanu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also will have come. But you are not a person who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to anyone. Sushila and the children can certainly come. But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think right. Keep writing to me.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8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ESSRS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ACHHARAJ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AHATMA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4950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730. LETTER TO BALVANTSINHA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BAL VANTS INHA,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Hoshiari live in peace now and let her </w:t>
      </w:r>
      <w:r>
        <w:rPr>
          <w:rFonts w:ascii="Times" w:hAnsi="Times" w:eastAsia="Times"/>
          <w:b w:val="0"/>
          <w:i w:val="0"/>
          <w:color w:val="000000"/>
          <w:sz w:val="22"/>
        </w:rPr>
        <w:t>busy herself with her work and studies.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Munnalal is doing about the servants is my idea.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is good, if we do not act accordingly, we are to blame.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the cause remains unblemished. Munnalal has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faults, but he never spares himself. The task is difficult. I want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help him. Let us show the servants by our conduct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but our brothers and sisters. Let us do our work. Let us not shirk</w:t>
      </w:r>
    </w:p>
    <w:p>
      <w:pPr>
        <w:autoSpaceDN w:val="0"/>
        <w:autoSpaceDE w:val="0"/>
        <w:widowControl/>
        <w:spacing w:line="220" w:lineRule="exact" w:before="48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Sushila Nayyar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through laziness. There has been no change in this teaching.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to understand it. Write to me again and yet again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understand.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1961. Also C.W. 5880.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Balvantsinha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731. LETTER TO HOSHIARI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HOSHIARI,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do the child good by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duration of my absence is very short. In any case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in July. Learn much and regard everyone as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your family.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732. LETTER TO PURSHOTTAMDAS TANDON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TANDONJI,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receiving letters in Urdu, Hindi and Gujarati all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I can be both in the Hindi Sahitya Sammelan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[Prachar] Sabha at the same time. They say that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Sammelan Hindi alone can be our national language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Nagari script alone can be given national status, whereas I concede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status both to the Nagari and Urdu scripts and to a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neither too Persianized nor too Sanskritized. When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exclusive national status to the language propagated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and the Nagari script, I ought to get out of the Sammelan.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a valid argument. Does it not then become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Sammelan? By my doing so people will not be in a dilemma </w:t>
      </w:r>
      <w:r>
        <w:rPr>
          <w:rFonts w:ascii="Times" w:hAnsi="Times" w:eastAsia="Times"/>
          <w:b w:val="0"/>
          <w:i w:val="0"/>
          <w:color w:val="000000"/>
          <w:sz w:val="22"/>
        </w:rPr>
        <w:t>and I shall know where I stand.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Kindly reply early. It being my silence day I myself have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this letter. But since people find it difficult to read my hand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it copied to be sent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trust you are well.</w:t>
      </w:r>
    </w:p>
    <w:p>
      <w:pPr>
        <w:autoSpaceDN w:val="0"/>
        <w:autoSpaceDE w:val="0"/>
        <w:widowControl/>
        <w:spacing w:line="220" w:lineRule="exact" w:before="4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52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Rashtrabhashake Prashnapar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Gandhiji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aur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Tandonjika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Mahatvapurna</w:t>
            </w:r>
          </w:p>
        </w:tc>
      </w:tr>
    </w:tbl>
    <w:p>
      <w:pPr>
        <w:autoSpaceDN w:val="0"/>
        <w:autoSpaceDE w:val="0"/>
        <w:widowControl/>
        <w:spacing w:line="24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Patravyavahar,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733. LETTER TO CHOITHRAM GIDWANI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CHOITHRAM,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what I can on the basis of your letter.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is good.</w:t>
      </w:r>
    </w:p>
    <w:p>
      <w:pPr>
        <w:autoSpaceDN w:val="0"/>
        <w:autoSpaceDE w:val="0"/>
        <w:widowControl/>
        <w:spacing w:line="220" w:lineRule="exact" w:before="2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6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HOITHRAM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IDWANI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B. 26,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734. LETTER TO TULSI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AHABALESEWAR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TUL SI,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is not good. The handwriting too is not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both. Be regular in your food habits and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6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735. LETTER TO SHEIKH FARID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FARID,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letters. How can I write? Dr. Patel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mention is dead. Now there is one Dr. Jesudasan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He is a good man. There is no need of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him. You may go there. My son Manilal is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days. May you get well.</w:t>
      </w:r>
    </w:p>
    <w:p>
      <w:pPr>
        <w:autoSpaceDN w:val="0"/>
        <w:autoSpaceDE w:val="0"/>
        <w:widowControl/>
        <w:spacing w:line="220" w:lineRule="exact" w:before="46" w:after="0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Urdu: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736. LETTER TO DR. DINSHAW K. MEHTA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DIN SHAW, 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just now in the evening.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Mavalankar. Our duty is to pick up a gem even if it is lying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garbage heap and to cherish it. I have seen with my own eyes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maunds of rubble is dug up from the bowels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earthin order to extract a few ounces of diamond.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different. Mavalankar joined us because his father is very </w:t>
      </w:r>
      <w:r>
        <w:rPr>
          <w:rFonts w:ascii="Times" w:hAnsi="Times" w:eastAsia="Times"/>
          <w:b w:val="0"/>
          <w:i w:val="0"/>
          <w:color w:val="000000"/>
          <w:sz w:val="22"/>
        </w:rPr>
        <w:t>generous and also very particular.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correct reply to Shah. You will have kept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from him as fees. I have of course written to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you the money. I was glad you did not come. If I fall 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call you; but if I am all right I can do with any sort of massage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get. Rather than have massage from you I should prefer your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look after the patients and perfect the institution.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eat up the plant to its root because it tastes sweet.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right away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Gulbehn that she could come. Now </w:t>
      </w:r>
      <w:r>
        <w:rPr>
          <w:rFonts w:ascii="Times" w:hAnsi="Times" w:eastAsia="Times"/>
          <w:b w:val="0"/>
          <w:i w:val="0"/>
          <w:color w:val="000000"/>
          <w:sz w:val="22"/>
        </w:rPr>
        <w:t>the weather here has also improved. It is always so at the end of May.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Gulbai D. Mehta”, 23-5-1945.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she may come either here or to Panchgani.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it not be better if I dealt with the matter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Ghanshyamdas after you came?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the three of you from</w:t>
      </w:r>
    </w:p>
    <w:p>
      <w:pPr>
        <w:autoSpaceDN w:val="0"/>
        <w:autoSpaceDE w:val="0"/>
        <w:widowControl/>
        <w:spacing w:line="266" w:lineRule="exact" w:before="42" w:after="0"/>
        <w:ind w:left="0" w:right="1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INSHAW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737. LETTER TO AMRIT KAUR</w:t>
      </w:r>
    </w:p>
    <w:p>
      <w:pPr>
        <w:autoSpaceDN w:val="0"/>
        <w:tabs>
          <w:tab w:pos="4930" w:val="left"/>
        </w:tabs>
        <w:autoSpaceDE w:val="0"/>
        <w:widowControl/>
        <w:spacing w:line="27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AMR IT,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restrictions are removed! I am for making speeches!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much and the sting is still there. However, you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when you are disengaged from the tasks there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your letters to Pyarelal and Sushila. Of course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Manu in the circumstances you mention. Anyway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her father in Karachi. I do not know how she is faring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>You need not worry.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must you break the diet rule you know? Beware! ! !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49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516"/>
        </w:trPr>
        <w:tc>
          <w:tcPr>
            <w:tcW w:type="dxa" w:w="1629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Letters from Pyarelal and Sushila are enclosed herewith.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4156. Courtesy: Amrit Kaur. Also G.N. 7791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738. LETTER TO MANIBEHN NANAVATI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MAN IBEHN 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is good that Aruna came and saw you. Both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them are grown up now. You must lovingly give them your advice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then be content with whatever they do. Charity begins at home.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generosity outside is bound to be deficient if we are miserly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own children. This is only by way of advice. Bring both of them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postscript is in Gujarati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Panchgani when you return. We shall meet. Do not worry if I am </w:t>
      </w:r>
      <w:r>
        <w:rPr>
          <w:rFonts w:ascii="Times" w:hAnsi="Times" w:eastAsia="Times"/>
          <w:b w:val="0"/>
          <w:i w:val="0"/>
          <w:color w:val="000000"/>
          <w:sz w:val="22"/>
        </w:rPr>
        <w:t>observing silence then. We shall see when you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Swami.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Mridula ever since she was a child.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hard-working. She is full of the spirit of service. But she has no regard </w:t>
      </w:r>
      <w:r>
        <w:rPr>
          <w:rFonts w:ascii="Times" w:hAnsi="Times" w:eastAsia="Times"/>
          <w:b w:val="0"/>
          <w:i w:val="0"/>
          <w:color w:val="000000"/>
          <w:sz w:val="22"/>
        </w:rPr>
        <w:t>at all for her health. I consider that wrong.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ANAVATI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AHALGAM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ASHMIR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739. LETTER TO MANJULA M. MEHTA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MANJULA,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fallen ill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this that makes me unhappy.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fall ill here? I don’t like it either that you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>away. But I know that I cannot keep you with me. That hurts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plead Magan’s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before me. He has got education,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no wisdom. He will learn by and by. Why need I be displeased?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lack of understanding pains me. It will gradually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help in that. He is the only one among the brothers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 credit to 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you should soon get well and stay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your poems. The thoughts are good.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1033. Courtesy: Manjula M. Mehta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word is indecipherable.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Maganlal P. Mehta,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Pranjivandas Jagjivandas Mehta, addressee’s father-in-law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740. LETTER TO GULBAI TATA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sorry to learn that you had a fall. Get moving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I too do not go out for walks. I take a walk in the plain stretch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courtyard. I may go out today. I thank you for your gift.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read either English or any other musical notation.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sent the words.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Sushilabehn will give you this letter.</w:t>
      </w:r>
    </w:p>
    <w:p>
      <w:pPr>
        <w:autoSpaceDN w:val="0"/>
        <w:autoSpaceDE w:val="0"/>
        <w:widowControl/>
        <w:spacing w:line="220" w:lineRule="exact" w:before="46" w:after="302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ULBAI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OUNTAIN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</w:p>
    <w:p>
      <w:pPr>
        <w:sectPr>
          <w:type w:val="continuous"/>
          <w:pgSz w:w="9360" w:h="12960"/>
          <w:pgMar w:top="726" w:right="1404" w:bottom="356" w:left="1440" w:header="720" w:footer="720" w:gutter="0"/>
          <w:cols w:num="2" w:equalWidth="0">
            <w:col w:w="3494" w:space="0"/>
            <w:col w:w="30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6" w:left="1440" w:header="720" w:footer="720" w:gutter="0"/>
          <w:cols w:num="2" w:equalWidth="0">
            <w:col w:w="3494" w:space="0"/>
            <w:col w:w="30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741. DISCUSSION WITH G. J. M. LONGDEN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1945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understood that Maj. Longden, among other things,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of Dominion Status v. Independence,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responsibility for the August 1942 disturbances and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Congress co-operation in the war effort.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is said to have replied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v. Independence could be decided after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independence for India had been accepted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Hindu-Muslim question, Mahatma Gandhi is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said that Hindus who had been converted to Islam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claim separate nationhood by virtue of a change of religion.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Conservative Party candidate for the Parliamentary Division of Morpeth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(Northumberland) in the British general elections. According to the A. P. I. report,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Longden “was told by Gandhiji that his vow of silence prevented a discussion but that </w:t>
      </w:r>
      <w:r>
        <w:rPr>
          <w:rFonts w:ascii="Times" w:hAnsi="Times" w:eastAsia="Times"/>
          <w:b w:val="0"/>
          <w:i w:val="0"/>
          <w:color w:val="000000"/>
          <w:sz w:val="18"/>
        </w:rPr>
        <w:t>written answers could be given to written questions”.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August 1942 disturbances, Mahatma Gandhi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declared that the Government themselves have absolved </w:t>
      </w:r>
      <w:r>
        <w:rPr>
          <w:rFonts w:ascii="Times" w:hAnsi="Times" w:eastAsia="Times"/>
          <w:b w:val="0"/>
          <w:i w:val="0"/>
          <w:color w:val="000000"/>
          <w:sz w:val="22"/>
        </w:rPr>
        <w:t>him of charge of “treachery” and of trying to assist the Japanese.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Gandhi had informed Maj. Longden that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objection to the publication of the questions and answers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would be inadvisable to publish them at this stage and Maj. </w:t>
      </w:r>
      <w:r>
        <w:rPr>
          <w:rFonts w:ascii="Times" w:hAnsi="Times" w:eastAsia="Times"/>
          <w:b w:val="0"/>
          <w:i w:val="0"/>
          <w:color w:val="000000"/>
          <w:sz w:val="22"/>
        </w:rPr>
        <w:t>Longden agreed.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28-5-1945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742. FOREWORD TO “GITAGITMANJARI”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discovered no easy way of enjoying the music of songs.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therefore, easily drink in the joy that they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giving. It has happened sometimes that when a song was sung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 found sweet, I fully enjoyed it and also understood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Sometimes I myself have been able to hum the tune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song, and then I have both fully enjoyed the music and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Jugatram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requested such a person—with much hesitation—</w:t>
      </w:r>
      <w:r>
        <w:rPr>
          <w:rFonts w:ascii="Times" w:hAnsi="Times" w:eastAsia="Times"/>
          <w:b w:val="0"/>
          <w:i w:val="0"/>
          <w:color w:val="000000"/>
          <w:sz w:val="22"/>
        </w:rPr>
        <w:t>to say a few words by way of blessings. “With much hesitation”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knows the value of my time, as also my limitations.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spite of that, he has requested my blessings, the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look upon the Gita as a lexicon of the soul.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beginning to end. But I have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glanced through it. I liked the work. The author’s labour is evident.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Jugatram has, in his own manner, put into song what he has liked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chapters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glossary following the Preface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Manjari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selected passages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Gitabodh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Anasaktiyog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relevant to the context, and the relevant 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prove useful to a serious student of the work. Jugatram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come to the end of his journey. He has come as far as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Let us hope that he will be able to complete the journey.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well also to include, after the 60th </w:t>
      </w:r>
      <w:r>
        <w:rPr>
          <w:rFonts w:ascii="Times" w:hAnsi="Times" w:eastAsia="Times"/>
          <w:b w:val="0"/>
          <w:i/>
          <w:color w:val="000000"/>
          <w:sz w:val="22"/>
        </w:rPr>
        <w:t>manjari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songs written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 Keri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52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Jugatram Dave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“Letters on Gita”, 11-11-1930.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“Two Mangoes”; a Gujarati play written by D. B. Kalelkar;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 ing item.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should also know that Jugatram practises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has understood it, and is one of the few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from the fountain of milk unceasingly flowing from it.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wishes to enjoy the fragrance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it only if he wishes to practise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</w:t>
      </w:r>
      <w:r>
        <w:rPr>
          <w:rFonts w:ascii="Times" w:hAnsi="Times" w:eastAsia="Times"/>
          <w:b w:val="0"/>
          <w:i w:val="0"/>
          <w:color w:val="000000"/>
          <w:sz w:val="22"/>
        </w:rPr>
        <w:t>in the spirit of non-attachment, or derive strength for such work.</w:t>
      </w:r>
    </w:p>
    <w:p>
      <w:pPr>
        <w:autoSpaceDN w:val="0"/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2"/>
        </w:rPr>
        <w:t>,  May 27, 1945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19336. Also </w:t>
      </w:r>
      <w:r>
        <w:rPr>
          <w:rFonts w:ascii="Times" w:hAnsi="Times" w:eastAsia="Times"/>
          <w:b w:val="0"/>
          <w:i/>
          <w:color w:val="000000"/>
          <w:sz w:val="18"/>
        </w:rPr>
        <w:t>Gitagitmanjari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743. LETTER TO JUGATRAM DAVE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JUG ATRAM 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 good job indeed. Here is the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care to call it. It took more than four hours of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it. For me that is too much. But I had no choice. I like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jobs, but I am no longer fit for them. The work which I have planned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here takes most of my time, or rather all the time that I get.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 writing this is not to reproach you for giving me a job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but, through you, to stop others from doing the same.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you? And then you have written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help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work. Isn’t that so? This is no mere rhetoric. You have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“Samata Yoga” and the 40th “Samata”.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the word ‘samata’ bears two different meanings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places. I would call the ninth “Samata”, dropping “Yoga”,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40th “Samatva” or “Samabhava”. The reason is plain.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Chapter 12 ends at the 60th </w:t>
      </w:r>
      <w:r>
        <w:rPr>
          <w:rFonts w:ascii="Times" w:hAnsi="Times" w:eastAsia="Times"/>
          <w:b w:val="0"/>
          <w:i/>
          <w:color w:val="000000"/>
          <w:sz w:val="22"/>
        </w:rPr>
        <w:t>manjari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that you have included something from </w:t>
      </w:r>
      <w:r>
        <w:rPr>
          <w:rFonts w:ascii="Times" w:hAnsi="Times" w:eastAsia="Times"/>
          <w:b w:val="0"/>
          <w:i/>
          <w:color w:val="000000"/>
          <w:sz w:val="22"/>
        </w:rPr>
        <w:t>Be Keri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some mention of it, on p. 152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Think over it. If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can be done about it, do so.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19336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song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Be Keri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occurs on, this page of </w:t>
      </w:r>
      <w:r>
        <w:rPr>
          <w:rFonts w:ascii="Times" w:hAnsi="Times" w:eastAsia="Times"/>
          <w:b w:val="0"/>
          <w:i/>
          <w:color w:val="000000"/>
          <w:sz w:val="18"/>
        </w:rPr>
        <w:t>Gitagitmanjari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744. LETTER TO SECRETARY, HOME DEPARTMENT, </w:t>
      </w:r>
      <w:r>
        <w:rPr>
          <w:rFonts w:ascii="Times" w:hAnsi="Times" w:eastAsia="Times"/>
          <w:b w:val="0"/>
          <w:i/>
          <w:color w:val="000000"/>
          <w:sz w:val="24"/>
        </w:rPr>
        <w:t>GOVERNMENT OF BOMBAY</w:t>
      </w:r>
    </w:p>
    <w:p>
      <w:pPr>
        <w:autoSpaceDN w:val="0"/>
        <w:tabs>
          <w:tab w:pos="3190" w:val="left"/>
          <w:tab w:pos="5190" w:val="left"/>
        </w:tabs>
        <w:autoSpaceDE w:val="0"/>
        <w:widowControl/>
        <w:spacing w:line="260" w:lineRule="exact" w:before="1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ORARJI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</w:t>
      </w:r>
      <w:r>
        <w:rPr>
          <w:rFonts w:ascii="Times" w:hAnsi="Times" w:eastAsia="Times"/>
          <w:b w:val="0"/>
          <w:i w:val="0"/>
          <w:color w:val="000000"/>
          <w:sz w:val="20"/>
        </w:rPr>
        <w:t>”, 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27, 1945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36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sectPr>
          <w:pgSz w:w="9360" w:h="12960"/>
          <w:pgMar w:top="526" w:right="1384" w:bottom="35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 you to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Detention Camp.</w:t>
      </w:r>
    </w:p>
    <w:p>
      <w:pPr>
        <w:sectPr>
          <w:type w:val="continuous"/>
          <w:pgSz w:w="9360" w:h="12960"/>
          <w:pgMar w:top="526" w:right="1384" w:bottom="356" w:left="1440" w:header="720" w:footer="720" w:gutter="0"/>
          <w:cols w:num="2" w:equalWidth="0">
            <w:col w:w="2864" w:space="0"/>
            <w:col w:w="367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6th May, 1944, written from the</w:t>
      </w:r>
    </w:p>
    <w:p>
      <w:pPr>
        <w:sectPr>
          <w:type w:val="nextColumn"/>
          <w:pgSz w:w="9360" w:h="12960"/>
          <w:pgMar w:top="526" w:right="1384" w:bottom="356" w:left="1440" w:header="720" w:footer="720" w:gutter="0"/>
          <w:cols w:num="2" w:equalWidth="0">
            <w:col w:w="2864" w:space="0"/>
            <w:col w:w="367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till recently there has been no hitch about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going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departed ones, my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Mahadev Desai. But a hitch occurred recently. Tactful handling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devotion fairly possible during fixed hours. Now comes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that H. H. the Aga Khan’s Palace is about to be occupied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and in that event, devotion may not be permitted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hope that the fear is wholly unjustified.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of 6th May, 1944, to the Government I reduced my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 to writing to the effect that</w:t>
      </w:r>
    </w:p>
    <w:p>
      <w:pPr>
        <w:autoSpaceDN w:val="0"/>
        <w:autoSpaceDE w:val="0"/>
        <w:widowControl/>
        <w:spacing w:line="260" w:lineRule="exact" w:before="48" w:after="0"/>
        <w:ind w:left="55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reason of the cremation of the corpses of Shri Mahadev Desai and then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wife, the place of cremation which has been fenced off becomes consecrated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ground. The party has daily visited the ground twice and offered floral tributes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departed spirits and said prayers. I trust that the plot will be acquired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with the right of way to it through H. H. the Aga Khan’s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grounds so as to enable those relatives and friends who wish to visit the </w:t>
      </w:r>
      <w:r>
        <w:rPr>
          <w:rFonts w:ascii="Times" w:hAnsi="Times" w:eastAsia="Times"/>
          <w:b w:val="0"/>
          <w:i w:val="0"/>
          <w:color w:val="000000"/>
          <w:sz w:val="18"/>
        </w:rPr>
        <w:t>cremation ground whenever they like.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this the following reply was received: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to inform you that it is legally impossible for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acquire the site compulsorily under the Land Acquisition Act.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considers that the matter is one for private negotiations between you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Highness the Aga Khan. I am to add, however, that your request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communicated to His Highness the Aga Khan and is now understood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his consideration. Government understands that he has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objection, in the mean while, to the relatives of Mrs. Gandhi and Mr.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 and any other persons suggested by you going through the Palace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Secretary, Home Department, Government of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6-5-1944.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526" w:right="138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grounds to the place of cremation on the understanding that this is by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 and licence.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that, no matter who occupies or owns the palace,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consecrated ground on which the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will be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>and reserved for devotion by the friends and relatives of the families.</w:t>
      </w:r>
    </w:p>
    <w:p>
      <w:pPr>
        <w:autoSpaceDN w:val="0"/>
        <w:autoSpaceDE w:val="0"/>
        <w:widowControl/>
        <w:spacing w:line="220" w:lineRule="exact" w:before="4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745. LETTER TO HARSHADA DIWANJI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 very good practice to give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or some such cause on occasions such as a birth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 or a dear one’s death. I have received your cheque.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Poona at the end of June or around that time. If you come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keep your vow. If possible we shall go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5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ARSHADABEHN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IWANJI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10224. Courtesy: Harshada Diwanji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746. LETTER TO PRABHAVATI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PRA 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released and the restrictions on Rajkumari were lifted.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news of both together. But that did not make me happy.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exactly what you write. I received your wire yesterday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today. How can you be blamed if you wrote in pencil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was no other help? Even so your handwriting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well-formed. It was your duty to go to Father.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went there. Come here after you are able to leave the place.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get permission to see Jayaprakash only during that time—it is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go there. Your next duty is to come to me. You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only as long as it is necessary. So come soon. I will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 on the 31st. Mahabaleshwar is only a little higher up.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feel shy of spectacles? Khurshedbehn is at Panchgani. More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 Is Father all right? Convey my blessings to him.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RABHAVATIBEHN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ISHWANATH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RASAD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IHAR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AHERIA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ARBHANGA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IHAR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747. LETTER TO GIRIRAJ KISHORE BHATNAGAR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27,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GIR IRAJ, 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you a prompt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the second letter.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is good. I was happy to hear about the children.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few more inquiries. I hope your health is perfectly good.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go to Panchgani on the 31st. Nanavati has reached Mysore.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IRIRAJ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INDUSTANI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RACHAR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NGLISH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via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NAND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Giriraj Kishore Bhatnagar”, 6-5-1945.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748. LETTER TO BHARATAN KUMARAPPA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the book.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Appasamy came, left the book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away. I have not met him. I wonder if he will seek me out and </w:t>
      </w:r>
      <w:r>
        <w:rPr>
          <w:rFonts w:ascii="Times" w:hAnsi="Times" w:eastAsia="Times"/>
          <w:b w:val="0"/>
          <w:i w:val="0"/>
          <w:color w:val="000000"/>
          <w:sz w:val="22"/>
        </w:rPr>
        <w:t>meet me though I am silent the whole day till evening prayer!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apologize for sending me the book. I must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glanced at it, as it came into my hands. How does it differ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socialism which you say centres round society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and villagism which you say centres round the village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wants? Do you mark any difference? Is not village and its welfare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society and its needs? Is not the difference this: socialism </w:t>
      </w:r>
      <w:r>
        <w:rPr>
          <w:rFonts w:ascii="Times" w:hAnsi="Times" w:eastAsia="Times"/>
          <w:b w:val="0"/>
          <w:i w:val="0"/>
          <w:color w:val="000000"/>
          <w:sz w:val="22"/>
        </w:rPr>
        <w:t>includes violence as a measure to achieve it, villagism excludes it?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English is not perfect. It may be relatively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I must try to make it equal to my English, if it is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masses only through Hindustani however imperfect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never through English, however perfect it may be. If you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</w:t>
      </w:r>
      <w:r>
        <w:rPr>
          <w:rFonts w:ascii="Times" w:hAnsi="Times" w:eastAsia="Times"/>
          <w:b w:val="0"/>
          <w:i/>
          <w:color w:val="000000"/>
          <w:sz w:val="22"/>
        </w:rPr>
        <w:t>Patrika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only in Hindustani and the provinces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it in the provincial languages, the people thereof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You may have an English translation of necessary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foreign reader. This can happen only when both of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and resolve to write in Hindustani however imperfect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be. I migrate to Panchgani on 31st May.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Bharatan Kumarappa”, 21-5-1945.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749. LETTER TO NARGIS CAPTAIN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came on yesterday.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Pyarelal and Narahari had been to the place.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much of it. The work done is make believe. It is a poor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charity. And from what I understand Mahabaleshwar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heavy rainfall is not the place to hold such an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Able-bodied poor may live in the place and even thrive. More when </w:t>
      </w:r>
      <w:r>
        <w:rPr>
          <w:rFonts w:ascii="Times" w:hAnsi="Times" w:eastAsia="Times"/>
          <w:b w:val="0"/>
          <w:i w:val="0"/>
          <w:color w:val="000000"/>
          <w:sz w:val="22"/>
        </w:rPr>
        <w:t>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letter from Bul yesterday. Of course,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with me, if and when she likes.</w:t>
      </w:r>
    </w:p>
    <w:p>
      <w:pPr>
        <w:autoSpaceDN w:val="0"/>
        <w:autoSpaceDE w:val="0"/>
        <w:widowControl/>
        <w:spacing w:line="294" w:lineRule="exact" w:before="6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B. I have just had a letter from her. It does not require an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reply.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750. LETTER TO RAMANLAL SHAH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RAM ANLAL 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The description you have given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like your taking charge of the kitchen work. Be steady.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learn everything about the prayers, etc. I have known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silent worker. You can shine wherever you live. I am of the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for making one into a true servant in spite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shortcomings there is no institution which can equal the Ashram.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Ramanlal Shah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 Also C.W. 5882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9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26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751.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MUN NALAL 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do what you like regarding Kanchan.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all I could, and have written and explained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>You seem to have given up your ‘charge’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what you can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management of the ashram will not completely break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give any more guidance from here. The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heavy. I must, therefore, select only what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and attend to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8451.  Also C.W. 5580.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752. LETTER TO MARGARETE SPIEGEL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AMA 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Never again be so foolish.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grown-up person. Be calm and collected. About farming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cattle, write to Satis Babu, Sodepur Khadi Pratishthan, via Calcutta. He </w:t>
      </w:r>
      <w:r>
        <w:rPr>
          <w:rFonts w:ascii="Times" w:hAnsi="Times" w:eastAsia="Times"/>
          <w:b w:val="0"/>
          <w:i w:val="0"/>
          <w:color w:val="000000"/>
          <w:sz w:val="22"/>
        </w:rPr>
        <w:t>knows much more than I do.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ARGARETE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PIEGEL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ODEHOUSE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Spiegel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uses the English word.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753. LETTER TO CHIMANLAL N. SHAH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AHABALESHWAR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CHI MANLA 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complaint that the wood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cupboards and other things for the hospital were made was of inferior </w:t>
      </w:r>
      <w:r>
        <w:rPr>
          <w:rFonts w:ascii="Times" w:hAnsi="Times" w:eastAsia="Times"/>
          <w:b w:val="0"/>
          <w:i w:val="0"/>
          <w:color w:val="000000"/>
          <w:sz w:val="22"/>
        </w:rPr>
        <w:t>quality as well as costly. Is there any truth in it?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read about Munnalal. He is a very good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not able to control his temper. Do what you can. I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would be good if I returned there soon. But then I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myself otherwise.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754. LETTER TO LAKSHMIDAS ASAR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LAK SHMID 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your letter dated May 19, 1945, to Jajuji.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your health get so bad? You must never take too much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yourself. Get well. You can. It will be good if you suggest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 name for the post of secretary Write to me at Panchgani.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there on the 31st.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AKSHMIDAS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RAMODYOG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HADRA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8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755. DRAFT LETTER FOR CHAMPA R. MEHTA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her as follows 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and others went yesterday. If they are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arbitrator, it does not mean that Gandhi will be the arbitrator.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beyond his strength. He is willing to entrust the matter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arbitrator. Gandhiji advises that a case should be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>arbitration. It will be be no use your coming to Panchgani.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756. LETTER TO CHANDRANI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CHA 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can I say about your getting married?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indicate the path. I have not the right, nor has anyone else,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more. This is a matter of the heart. Even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against it. No woman can at one and the same time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children and be of service. Of course bearing children can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kind of service. I am returning Father’s letter,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to him. Hear what everyone says and then obey the </w:t>
      </w:r>
      <w:r>
        <w:rPr>
          <w:rFonts w:ascii="Times" w:hAnsi="Times" w:eastAsia="Times"/>
          <w:b w:val="0"/>
          <w:i w:val="0"/>
          <w:color w:val="000000"/>
          <w:sz w:val="22"/>
        </w:rPr>
        <w:t>dictates of your heart.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all right if you reach Sevagram on the 9th June.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 will write more. You are not a small girl at all. So,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you do whatever seems proper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[C/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IYOGI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INGSWAY </w:t>
      </w: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],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757. LETTER TO SATYAVATI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SAT YAVAT 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feel happy even if I hear that you are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better. Chand can stay there as long as she wishes. You can detain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See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Chand about her marriage. I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repeat it.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Panchgani on the 31st. In fact the two places </w:t>
      </w:r>
      <w:r>
        <w:rPr>
          <w:rFonts w:ascii="Times" w:hAnsi="Times" w:eastAsia="Times"/>
          <w:b w:val="0"/>
          <w:i w:val="0"/>
          <w:color w:val="000000"/>
          <w:sz w:val="22"/>
        </w:rPr>
        <w:t>are much the same.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758. LETTER TO JAIRAMDAS DOULATRAM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AHABALESHWAR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JAI RAMDA 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house in Panchgani is too small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family. I am therefore happy when members of my family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arrangements. This does not mean that you,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Premi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come. What I mean is that if you can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with someone in Panchgani, you should do so. I hope all </w:t>
      </w:r>
      <w:r>
        <w:rPr>
          <w:rFonts w:ascii="Times" w:hAnsi="Times" w:eastAsia="Times"/>
          <w:b w:val="0"/>
          <w:i w:val="0"/>
          <w:color w:val="000000"/>
          <w:sz w:val="22"/>
        </w:rPr>
        <w:t>are well.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74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AIRAMDAS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OULATRAM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NANGHAR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15TH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-21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18" w:lineRule="exact" w:before="2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and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759. LETTER TO M. S. KELKAR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AHABALESHWAR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ICE,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Balkrishna is not satisfied. Dev has borrowed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from you. For the rest he is carrying on on his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Hoshiaribehn too is not wholly satisfied. I merely caution you.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who finds fault with his patient is not a doctor at all.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very happy if Hari-ichchha gets well.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760. LETTER TO GHANSHYAMSINH GUPTA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GHANSHYAMSINH,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letter. I am also going on with the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thing is whether the local people can hold out or not.</w:t>
      </w:r>
    </w:p>
    <w:p>
      <w:pPr>
        <w:autoSpaceDN w:val="0"/>
        <w:autoSpaceDE w:val="0"/>
        <w:widowControl/>
        <w:spacing w:line="220" w:lineRule="exact" w:before="46" w:after="2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112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HANSHYAMSINH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PEAKER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sentence here is obscure.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761. LETTER TO SHYAMLAL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AHABALESHWAR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have sent to Lala Ramswarup by </w:t>
      </w:r>
      <w:r>
        <w:rPr>
          <w:rFonts w:ascii="Times" w:hAnsi="Times" w:eastAsia="Times"/>
          <w:b w:val="0"/>
          <w:i w:val="0"/>
          <w:color w:val="000000"/>
          <w:sz w:val="22"/>
        </w:rPr>
        <w:t>way of donation is all right. Send it to the Trustees.</w:t>
      </w:r>
    </w:p>
    <w:p>
      <w:pPr>
        <w:autoSpaceDN w:val="0"/>
        <w:autoSpaceDE w:val="0"/>
        <w:widowControl/>
        <w:spacing w:line="220" w:lineRule="exact" w:before="4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376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HYAMLALJI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ASTURBA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MARAK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762. LETTER TO SHANTA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SHA NTA,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beautiful letter is lying before me. It may not be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but the account it contains is indicative of your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say that true adult education is being imparted if the wells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good order, houses are fitted with windows and there is light in </w:t>
      </w:r>
      <w:r>
        <w:rPr>
          <w:rFonts w:ascii="Times" w:hAnsi="Times" w:eastAsia="Times"/>
          <w:b w:val="0"/>
          <w:i w:val="0"/>
          <w:color w:val="000000"/>
          <w:sz w:val="22"/>
        </w:rPr>
        <w:t>the rooms.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economics you have indicated is quite good.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labour banks, then the success of grain banks, etc., is within </w:t>
      </w:r>
      <w:r>
        <w:rPr>
          <w:rFonts w:ascii="Times" w:hAnsi="Times" w:eastAsia="Times"/>
          <w:b w:val="0"/>
          <w:i w:val="0"/>
          <w:color w:val="000000"/>
          <w:sz w:val="22"/>
        </w:rPr>
        <w:t>our reach.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maintain your health. You will be able to do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your work with detachment. It is your primary duty to act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manner. You can never give to the people what you do not have.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give you strength and success.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39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763. LETTER TO SAILENDRA NATH CHATTERJEE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SAI LEN,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Dr. Krishnavarma intimating the date. Vina is not </w:t>
      </w:r>
      <w:r>
        <w:rPr>
          <w:rFonts w:ascii="Times" w:hAnsi="Times" w:eastAsia="Times"/>
          <w:b w:val="0"/>
          <w:i w:val="0"/>
          <w:color w:val="000000"/>
          <w:sz w:val="22"/>
        </w:rPr>
        <w:t>needed at Malad or anywhere else. She must go to Sevagram.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10392. Courtesy: Amrita Lal Chatterjee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764. LETTER TO SARAYU DHOTRE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SAR AYU,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proper that I should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Rameshwardasji.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your duty. It is a matter of the heart for everyone.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mean that I would abandon you and not do what I can and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pauper, would live like a rich man. The path of duty is a </w:t>
      </w:r>
      <w:r>
        <w:rPr>
          <w:rFonts w:ascii="Times" w:hAnsi="Times" w:eastAsia="Times"/>
          <w:b w:val="0"/>
          <w:i w:val="0"/>
          <w:color w:val="000000"/>
          <w:sz w:val="22"/>
        </w:rPr>
        <w:t>razor’s edge.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just as well that Vatsala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writing to me. It will be good if Mohan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recovers.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for the present you will be staying on there.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838. Courtesy: Sarayu Dhotre</w:t>
      </w:r>
    </w:p>
    <w:p>
      <w:pPr>
        <w:autoSpaceDN w:val="0"/>
        <w:autoSpaceDE w:val="0"/>
        <w:widowControl/>
        <w:spacing w:line="218" w:lineRule="exact" w:before="298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 and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765.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KRI SHNAC HANDR 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Balkoba’s discharge. It is an old disease.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can to cure it. Keep writing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suggested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script.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 use of Grimm’s Law with regard to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from Ramdas (May 14, 1945) is nice. He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thus. He will never give up khadi. But he cannot easily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experience. Shriman has taken his argument to the extreme.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today. Ramdas does not know the whole of India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indirectly. It is not his fault. One must be acquainted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India in order to make a scientific study.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he is talking is due to the invasion from the West.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violence at the root of Ramdas’s statement.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to prevail, many things will have to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steam power, etc.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big factories run by the people for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is a matter of regret, not of joy. In brief, Ramdas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very deeply. I know that ultimately Ramdas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his attachment.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go to Nagpur. Go there and get lots of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this letter or a copy of it to Ramdas.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the letters of Raman and Shantabehn to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4572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 sister and son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26" w:right="141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766. LETTER TO HIRALAL SHASTRI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HIRALAL SHASTRI,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satisfied about Ratan Devi. She has only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exploited. You yourself should have given the reply. Ratan Devi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be regretting that she does not know English.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the editor brings out an English paper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involve me in the politics there. I wish to remain aloof.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5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Hiralal Shastri”, 10-5-1945.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APPENDICES</w:t>
      </w:r>
    </w:p>
    <w:p>
      <w:pPr>
        <w:autoSpaceDN w:val="0"/>
        <w:autoSpaceDE w:val="0"/>
        <w:widowControl/>
        <w:spacing w:line="266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320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TATEMENT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having seen it, says that he never sent any such or other circular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workers or committees in any or all the Provinces. The statement that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the Press to that effect is, therefore, wrong. He holds the view, and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shared it with correspondents, that as long as the Congress President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colleagues are in prison, Congressmen must act on their own initiative and judgment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 individual or group or assembly, whatever name they give to themselves,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authority to act in the name or on behalf of the Congress organization.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entitled to and bound to act as they deem it best in the interests of the cause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Congress stands, but they do so on their own authority and responsibility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cannot use the name of the Congress to enforce their decision. Gandhiji adds that </w:t>
      </w:r>
      <w:r>
        <w:rPr>
          <w:rFonts w:ascii="Times" w:hAnsi="Times" w:eastAsia="Times"/>
          <w:b w:val="0"/>
          <w:i w:val="0"/>
          <w:color w:val="000000"/>
          <w:sz w:val="18"/>
        </w:rPr>
        <w:t>such is his individual opinion.</w:t>
      </w:r>
    </w:p>
    <w:p>
      <w:pPr>
        <w:autoSpaceDN w:val="0"/>
        <w:autoSpaceDE w:val="0"/>
        <w:widowControl/>
        <w:spacing w:line="294" w:lineRule="exact" w:before="15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/>
          <w:color w:val="000000"/>
          <w:sz w:val="22"/>
        </w:rPr>
        <w:t>11-5-1945</w:t>
      </w:r>
    </w:p>
    <w:p>
      <w:pPr>
        <w:autoSpaceDN w:val="0"/>
        <w:autoSpaceDE w:val="0"/>
        <w:widowControl/>
        <w:spacing w:line="240" w:lineRule="exact" w:before="5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p. 123.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86 : 4 MARCH, 1945 -  28 MAY, 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sectPr w:rsidR="00FC693F" w:rsidRPr="0006063C" w:rsidSect="00034616">
      <w:pgSz w:w="9360" w:h="12960"/>
      <w:pgMar w:top="616" w:right="1414" w:bottom="35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